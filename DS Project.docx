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val="0"/>
        <w:widowControl w:val="0"/>
        <w:shd w:val="clear" w:fill="auto"/>
        <w:spacing w:before="0" w:after="0" w:line="276" w:lineRule="auto"/>
        <w:ind w:left="0" w:right="0" w:firstLine="0"/>
        <w:rPr>
          <w:rFonts w:ascii="Arial" w:hAnsi="Arial" w:eastAsia="Arial" w:cs="Arial"/>
          <w:b w:val="0"/>
          <w:i w:val="0"/>
          <w:caps w:val="0"/>
          <w:smallCaps w:val="0"/>
          <w:strike w:val="0"/>
          <w:dstrike w:val="0"/>
          <w:color w:val="000000"/>
          <w:position w:val="0"/>
          <w:sz w:val="22"/>
          <w:szCs w:val="22"/>
          <w:u w:val="none"/>
          <w:shd w:val="clear" w:fill="FFFFFF"/>
          <w:vertAlign w:val="baseline"/>
        </w:rPr>
      </w:pPr>
    </w:p>
    <w:tbl>
      <w:tblPr>
        <w:tblStyle w:val="21"/>
        <w:tblW w:w="10598" w:type="dxa"/>
        <w:tblInd w:w="0" w:type="dxa"/>
        <w:tblLayout w:type="fixed"/>
        <w:tblCellMar>
          <w:top w:w="0" w:type="dxa"/>
          <w:left w:w="108" w:type="dxa"/>
          <w:bottom w:w="0" w:type="dxa"/>
          <w:right w:w="108" w:type="dxa"/>
        </w:tblCellMar>
      </w:tblPr>
      <w:tblGrid>
        <w:gridCol w:w="1809"/>
        <w:gridCol w:w="4521"/>
        <w:gridCol w:w="1858"/>
        <w:gridCol w:w="2410"/>
      </w:tblGrid>
      <w:tr>
        <w:tblPrEx>
          <w:tblLayout w:type="fixed"/>
          <w:tblCellMar>
            <w:top w:w="0" w:type="dxa"/>
            <w:left w:w="108" w:type="dxa"/>
            <w:bottom w:w="0" w:type="dxa"/>
            <w:right w:w="108" w:type="dxa"/>
          </w:tblCellMar>
        </w:tblPrEx>
        <w:trPr>
          <w:trHeight w:val="560" w:hRule="atLeast"/>
        </w:trPr>
        <w:tc>
          <w:tcPr>
            <w:tcW w:w="6330" w:type="dxa"/>
            <w:gridSpan w:val="2"/>
            <w:shd w:val="clear" w:color="auto" w:fill="auto"/>
          </w:tcPr>
          <w:p>
            <w:pPr>
              <w:widowControl/>
              <w:tabs>
                <w:tab w:val="center" w:pos="4320"/>
                <w:tab w:val="right" w:pos="8640"/>
              </w:tabs>
              <w:spacing w:before="0" w:after="0" w:line="240" w:lineRule="auto"/>
              <w:ind w:left="0" w:right="0" w:firstLine="0"/>
              <w:rPr>
                <w:position w:val="0"/>
                <w:sz w:val="20"/>
                <w:vertAlign w:val="baseline"/>
              </w:rPr>
            </w:pPr>
            <w:r>
              <w:rPr>
                <w:rFonts w:ascii="Impact" w:hAnsi="Impact" w:eastAsia="Impact" w:cs="Impact"/>
                <w:position w:val="0"/>
                <w:sz w:val="16"/>
                <w:szCs w:val="16"/>
                <w:vertAlign w:val="baseline"/>
              </w:rPr>
              <w:t>University of Science and Technology</w:t>
            </w:r>
          </w:p>
          <w:p>
            <w:pPr>
              <w:widowControl/>
              <w:tabs>
                <w:tab w:val="center" w:pos="4320"/>
                <w:tab w:val="right" w:pos="8640"/>
              </w:tabs>
              <w:spacing w:before="0" w:after="0" w:line="240" w:lineRule="auto"/>
              <w:ind w:left="0" w:right="0" w:firstLine="0"/>
              <w:rPr>
                <w:position w:val="0"/>
                <w:sz w:val="20"/>
                <w:vertAlign w:val="baseline"/>
              </w:rPr>
            </w:pPr>
            <w:r>
              <w:rPr>
                <w:rFonts w:ascii="Impact" w:hAnsi="Impact" w:eastAsia="Impact" w:cs="Impact"/>
                <w:position w:val="0"/>
                <w:sz w:val="16"/>
                <w:szCs w:val="16"/>
                <w:vertAlign w:val="baseline"/>
              </w:rPr>
              <w:t>Communication and Information Engineering Program</w:t>
            </w:r>
          </w:p>
          <w:p>
            <w:pPr>
              <w:widowControl/>
              <w:tabs>
                <w:tab w:val="center" w:pos="4320"/>
                <w:tab w:val="right" w:pos="8640"/>
              </w:tabs>
              <w:spacing w:before="0" w:after="0" w:line="240" w:lineRule="auto"/>
              <w:ind w:left="0" w:right="0" w:firstLine="0"/>
              <w:rPr>
                <w:position w:val="0"/>
                <w:sz w:val="20"/>
                <w:vertAlign w:val="baseline"/>
              </w:rPr>
            </w:pPr>
            <w:r>
              <w:rPr>
                <w:rFonts w:ascii="Impact" w:hAnsi="Impact" w:eastAsia="Impact" w:cs="Impact"/>
                <w:position w:val="0"/>
                <w:sz w:val="16"/>
                <w:szCs w:val="16"/>
                <w:vertAlign w:val="baseline"/>
              </w:rPr>
              <w:t>CIE 205: Fundamentals of Computer Programming</w:t>
            </w:r>
          </w:p>
        </w:tc>
        <w:tc>
          <w:tcPr>
            <w:tcW w:w="4268" w:type="dxa"/>
            <w:gridSpan w:val="2"/>
            <w:shd w:val="clear" w:color="auto" w:fill="auto"/>
            <w:vAlign w:val="center"/>
          </w:tcPr>
          <w:p>
            <w:pPr>
              <w:widowControl/>
              <w:tabs>
                <w:tab w:val="center" w:pos="4320"/>
                <w:tab w:val="right" w:pos="8640"/>
              </w:tabs>
              <w:spacing w:before="0" w:after="0" w:line="240" w:lineRule="auto"/>
              <w:ind w:left="0" w:right="0" w:firstLine="0"/>
              <w:rPr>
                <w:rFonts w:ascii="Swiss911 XCm BT" w:hAnsi="Swiss911 XCm BT" w:eastAsia="Swiss911 XCm BT" w:cs="Swiss911 XCm BT"/>
                <w:position w:val="0"/>
                <w:sz w:val="36"/>
                <w:szCs w:val="36"/>
                <w:vertAlign w:val="baseline"/>
              </w:rPr>
            </w:pPr>
          </w:p>
        </w:tc>
      </w:tr>
      <w:tr>
        <w:tblPrEx>
          <w:tblLayout w:type="fixed"/>
          <w:tblCellMar>
            <w:top w:w="0" w:type="dxa"/>
            <w:left w:w="108" w:type="dxa"/>
            <w:bottom w:w="0" w:type="dxa"/>
            <w:right w:w="108" w:type="dxa"/>
          </w:tblCellMar>
        </w:tblPrEx>
        <w:tc>
          <w:tcPr>
            <w:tcW w:w="1809" w:type="dxa"/>
            <w:shd w:val="clear" w:color="auto" w:fill="auto"/>
          </w:tcPr>
          <w:p>
            <w:pPr>
              <w:widowControl/>
              <w:tabs>
                <w:tab w:val="center" w:pos="4320"/>
                <w:tab w:val="right" w:pos="8640"/>
              </w:tabs>
              <w:spacing w:before="0" w:after="0" w:line="240" w:lineRule="auto"/>
              <w:ind w:left="0" w:right="0" w:firstLine="0"/>
              <w:rPr>
                <w:position w:val="0"/>
                <w:sz w:val="20"/>
                <w:vertAlign w:val="baseline"/>
              </w:rPr>
            </w:pPr>
            <w:r>
              <w:rPr>
                <w:rFonts w:ascii="Swiss911 XCm BT" w:hAnsi="Swiss911 XCm BT" w:eastAsia="Swiss911 XCm BT" w:cs="Swiss911 XCm BT"/>
                <w:position w:val="0"/>
                <w:sz w:val="24"/>
                <w:szCs w:val="24"/>
                <w:vertAlign w:val="baseline"/>
              </w:rPr>
              <w:t xml:space="preserve">  </w:t>
            </w:r>
          </w:p>
        </w:tc>
        <w:tc>
          <w:tcPr>
            <w:tcW w:w="6379" w:type="dxa"/>
            <w:gridSpan w:val="2"/>
            <w:shd w:val="clear" w:color="auto" w:fill="auto"/>
          </w:tcPr>
          <w:p>
            <w:pPr>
              <w:widowControl/>
              <w:tabs>
                <w:tab w:val="center" w:pos="4320"/>
                <w:tab w:val="right" w:pos="8640"/>
              </w:tabs>
              <w:spacing w:before="0" w:after="0" w:line="240" w:lineRule="auto"/>
              <w:ind w:left="0" w:right="0" w:firstLine="0"/>
              <w:rPr>
                <w:rFonts w:ascii="Swiss911 XCm BT" w:hAnsi="Swiss911 XCm BT" w:eastAsia="Swiss911 XCm BT" w:cs="Swiss911 XCm BT"/>
                <w:position w:val="0"/>
                <w:sz w:val="24"/>
                <w:szCs w:val="24"/>
                <w:vertAlign w:val="baseline"/>
              </w:rPr>
            </w:pPr>
          </w:p>
        </w:tc>
        <w:tc>
          <w:tcPr>
            <w:tcW w:w="2410" w:type="dxa"/>
            <w:shd w:val="clear" w:color="auto" w:fill="auto"/>
          </w:tcPr>
          <w:p>
            <w:pPr>
              <w:widowControl/>
              <w:tabs>
                <w:tab w:val="center" w:pos="4320"/>
                <w:tab w:val="right" w:pos="8640"/>
              </w:tabs>
              <w:spacing w:before="0" w:after="0" w:line="240" w:lineRule="auto"/>
              <w:ind w:left="0" w:right="0" w:firstLine="0"/>
              <w:rPr>
                <w:rFonts w:ascii="Swiss911 XCm BT" w:hAnsi="Swiss911 XCm BT" w:eastAsia="Swiss911 XCm BT" w:cs="Swiss911 XCm BT"/>
                <w:position w:val="0"/>
                <w:sz w:val="24"/>
                <w:szCs w:val="24"/>
                <w:vertAlign w:val="baseline"/>
              </w:rPr>
            </w:pPr>
          </w:p>
          <w:p>
            <w:pPr>
              <w:widowControl/>
              <w:tabs>
                <w:tab w:val="center" w:pos="4320"/>
                <w:tab w:val="right" w:pos="8640"/>
              </w:tabs>
              <w:spacing w:before="0" w:after="0" w:line="240" w:lineRule="auto"/>
              <w:ind w:left="0" w:right="0" w:firstLine="0"/>
              <w:rPr>
                <w:position w:val="0"/>
                <w:sz w:val="20"/>
                <w:vertAlign w:val="baseline"/>
              </w:rPr>
            </w:pPr>
            <w:r>
              <w:rPr>
                <w:rFonts w:ascii="Swiss911 XCm BT" w:hAnsi="Swiss911 XCm BT" w:eastAsia="Swiss911 XCm BT" w:cs="Swiss911 XCm BT"/>
                <w:position w:val="0"/>
                <w:sz w:val="24"/>
                <w:szCs w:val="24"/>
                <w:vertAlign w:val="baseline"/>
              </w:rPr>
              <w:t>Fall 2019</w:t>
            </w:r>
          </w:p>
        </w:tc>
      </w:tr>
    </w:tbl>
    <w:p>
      <w:pPr>
        <w:pStyle w:val="2"/>
        <w:numPr>
          <w:ilvl w:val="0"/>
          <w:numId w:val="1"/>
        </w:numPr>
        <w:ind w:left="0" w:right="86" w:firstLine="0"/>
        <w:rPr>
          <w:rFonts w:ascii="Swiss911 XCm BT" w:hAnsi="Swiss911 XCm BT" w:eastAsia="Swiss911 XCm BT" w:cs="Swiss911 XCm BT"/>
          <w:position w:val="0"/>
          <w:sz w:val="46"/>
          <w:szCs w:val="46"/>
          <w:vertAlign w:val="baseline"/>
        </w:rPr>
      </w:pPr>
      <w:r>
        <w:rPr>
          <w:rFonts w:ascii="Swiss911 XCm BT" w:hAnsi="Swiss911 XCm BT" w:eastAsia="Swiss911 XCm BT" w:cs="Swiss911 XCm BT"/>
          <w:position w:val="0"/>
          <w:sz w:val="46"/>
          <w:szCs w:val="46"/>
          <w:vertAlign w:val="baseline"/>
        </w:rPr>
        <w:drawing>
          <wp:anchor distT="0" distB="0" distL="114935" distR="114935" simplePos="0" relativeHeight="1024" behindDoc="0" locked="0" layoutInCell="1" allowOverlap="1">
            <wp:simplePos x="0" y="0"/>
            <wp:positionH relativeFrom="column">
              <wp:posOffset>4498975</wp:posOffset>
            </wp:positionH>
            <wp:positionV relativeFrom="paragraph">
              <wp:posOffset>-265430</wp:posOffset>
            </wp:positionV>
            <wp:extent cx="2125345" cy="33274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a:stretch>
                      <a:fillRect/>
                    </a:stretch>
                  </pic:blipFill>
                  <pic:spPr>
                    <a:xfrm>
                      <a:off x="0" y="0"/>
                      <a:ext cx="2125345" cy="332740"/>
                    </a:xfrm>
                    <a:prstGeom prst="rect">
                      <a:avLst/>
                    </a:prstGeom>
                  </pic:spPr>
                </pic:pic>
              </a:graphicData>
            </a:graphic>
          </wp:anchor>
        </w:drawing>
      </w:r>
    </w:p>
    <w:p>
      <w:pPr>
        <w:rPr>
          <w:rFonts w:ascii="EB Garamond" w:hAnsi="EB Garamond" w:eastAsia="EB Garamond" w:cs="EB Garamond"/>
          <w:i/>
          <w:position w:val="0"/>
          <w:sz w:val="72"/>
          <w:szCs w:val="72"/>
          <w:vertAlign w:val="baseline"/>
        </w:rPr>
      </w:pPr>
    </w:p>
    <w:p>
      <w:pPr>
        <w:rPr>
          <w:rFonts w:ascii="EB Garamond" w:hAnsi="EB Garamond" w:eastAsia="EB Garamond" w:cs="EB Garamond"/>
          <w:i/>
          <w:position w:val="0"/>
          <w:sz w:val="72"/>
          <w:szCs w:val="72"/>
          <w:vertAlign w:val="baseline"/>
        </w:rPr>
      </w:pPr>
    </w:p>
    <w:p>
      <w:pPr>
        <w:jc w:val="center"/>
        <w:rPr>
          <w:position w:val="0"/>
          <w:sz w:val="20"/>
          <w:vertAlign w:val="baseline"/>
        </w:rPr>
      </w:pPr>
      <w:r>
        <w:rPr>
          <w:rFonts w:ascii="EB Garamond" w:hAnsi="EB Garamond" w:eastAsia="EB Garamond" w:cs="EB Garamond"/>
          <w:i/>
          <w:position w:val="0"/>
          <w:sz w:val="72"/>
          <w:szCs w:val="72"/>
          <w:vertAlign w:val="baseline"/>
        </w:rPr>
        <w:t>Data Structures and Algorithms</w:t>
      </w:r>
    </w:p>
    <w:p>
      <w:pPr>
        <w:jc w:val="center"/>
        <w:rPr>
          <w:position w:val="0"/>
          <w:sz w:val="20"/>
          <w:vertAlign w:val="baseline"/>
        </w:rPr>
      </w:pPr>
      <w:r>
        <w:rPr>
          <w:rFonts w:ascii="EB Garamond" w:hAnsi="EB Garamond" w:eastAsia="EB Garamond" w:cs="EB Garamond"/>
          <w:i/>
          <w:position w:val="0"/>
          <w:sz w:val="72"/>
          <w:szCs w:val="72"/>
          <w:vertAlign w:val="baseline"/>
        </w:rPr>
        <w:t>CIE 205</w:t>
      </w:r>
    </w:p>
    <w:p>
      <w:pPr>
        <w:jc w:val="center"/>
        <w:rPr>
          <w:rFonts w:ascii="EB Garamond" w:hAnsi="EB Garamond" w:eastAsia="EB Garamond" w:cs="EB Garamond"/>
          <w:i/>
          <w:position w:val="0"/>
          <w:sz w:val="72"/>
          <w:szCs w:val="72"/>
          <w:vertAlign w:val="baseline"/>
        </w:rPr>
      </w:pPr>
    </w:p>
    <w:p>
      <w:pPr>
        <w:jc w:val="center"/>
        <w:rPr>
          <w:position w:val="0"/>
          <w:sz w:val="20"/>
          <w:vertAlign w:val="baseline"/>
        </w:rPr>
      </w:pPr>
      <w:r>
        <w:rPr>
          <w:rFonts w:ascii="EB Garamond" w:hAnsi="EB Garamond" w:eastAsia="EB Garamond" w:cs="EB Garamond"/>
          <w:i/>
          <w:color w:val="C00000"/>
          <w:position w:val="0"/>
          <w:sz w:val="72"/>
          <w:szCs w:val="72"/>
          <w:vertAlign w:val="baseline"/>
        </w:rPr>
        <w:t xml:space="preserve">Restaurant </w:t>
      </w:r>
      <w:r>
        <w:rPr>
          <w:rFonts w:ascii="EB Garamond" w:hAnsi="EB Garamond" w:eastAsia="EB Garamond" w:cs="EB Garamond"/>
          <w:i/>
          <w:color w:val="C00000"/>
          <w:sz w:val="72"/>
          <w:szCs w:val="72"/>
        </w:rPr>
        <w:t>Management</w:t>
      </w:r>
    </w:p>
    <w:p>
      <w:pPr>
        <w:jc w:val="center"/>
        <w:rPr>
          <w:rFonts w:ascii="EB Garamond" w:hAnsi="EB Garamond" w:eastAsia="EB Garamond" w:cs="EB Garamond"/>
          <w:i/>
          <w:color w:val="C00000"/>
          <w:position w:val="0"/>
          <w:sz w:val="72"/>
          <w:szCs w:val="72"/>
          <w:vertAlign w:val="baseline"/>
        </w:rPr>
      </w:pPr>
    </w:p>
    <w:p>
      <w:pPr>
        <w:jc w:val="center"/>
        <w:rPr>
          <w:position w:val="0"/>
          <w:sz w:val="20"/>
          <w:vertAlign w:val="baseline"/>
        </w:rPr>
      </w:pPr>
      <w:r>
        <w:rPr>
          <w:rFonts w:ascii="EB Garamond" w:hAnsi="EB Garamond" w:eastAsia="EB Garamond" w:cs="EB Garamond"/>
          <w:i/>
          <w:position w:val="0"/>
          <w:sz w:val="72"/>
          <w:szCs w:val="72"/>
          <w:vertAlign w:val="baseline"/>
        </w:rPr>
        <w:t>Project Requirements</w:t>
      </w:r>
      <w:r>
        <w:rPr>
          <w:rFonts w:ascii="EB Garamond" w:hAnsi="EB Garamond" w:eastAsia="EB Garamond" w:cs="EB Garamond"/>
          <w:i/>
          <w:position w:val="0"/>
          <w:sz w:val="22"/>
          <w:szCs w:val="22"/>
          <w:vertAlign w:val="baseline"/>
        </w:rPr>
        <w:t xml:space="preserve"> </w:t>
      </w:r>
    </w:p>
    <w:p>
      <w:pPr>
        <w:rPr>
          <w:rFonts w:ascii="EB Garamond" w:hAnsi="EB Garamond" w:eastAsia="EB Garamond" w:cs="EB Garamond"/>
          <w:i/>
          <w:position w:val="0"/>
          <w:sz w:val="22"/>
          <w:szCs w:val="22"/>
          <w:vertAlign w:val="baseline"/>
        </w:rPr>
      </w:pPr>
    </w:p>
    <w:p>
      <w:pPr>
        <w:rPr>
          <w:rFonts w:ascii="EB Garamond" w:hAnsi="EB Garamond" w:eastAsia="EB Garamond" w:cs="EB Garamond"/>
          <w:i/>
          <w:position w:val="0"/>
          <w:sz w:val="22"/>
          <w:szCs w:val="22"/>
          <w:vertAlign w:val="baseline"/>
        </w:rPr>
      </w:pPr>
    </w:p>
    <w:p>
      <w:pPr>
        <w:widowControl/>
        <w:spacing w:before="0" w:after="0" w:line="240" w:lineRule="auto"/>
        <w:ind w:left="0" w:right="0" w:firstLine="0"/>
        <w:rPr>
          <w:rFonts w:ascii="Helvetica Neue" w:hAnsi="Helvetica Neue" w:eastAsia="Helvetica Neue" w:cs="Helvetica Neue"/>
          <w:b/>
          <w:i/>
          <w:position w:val="0"/>
          <w:sz w:val="34"/>
          <w:szCs w:val="34"/>
          <w:u w:val="single"/>
          <w:vertAlign w:val="baseline"/>
        </w:rPr>
      </w:pPr>
    </w:p>
    <w:p>
      <w:pPr>
        <w:keepNext/>
        <w:keepLines w:val="0"/>
        <w:widowControl w:val="0"/>
        <w:shd w:val="clear" w:fill="auto"/>
        <w:spacing w:before="0" w:after="0" w:line="240" w:lineRule="auto"/>
        <w:ind w:left="0" w:right="0" w:firstLine="0"/>
        <w:rPr>
          <w:rFonts w:ascii="Helvetica Neue" w:hAnsi="Helvetica Neue" w:eastAsia="Helvetica Neue" w:cs="Helvetica Neue"/>
          <w:b/>
          <w:i w:val="0"/>
          <w:caps w:val="0"/>
          <w:smallCaps w:val="0"/>
          <w:strike w:val="0"/>
          <w:dstrike w:val="0"/>
          <w:color w:val="000000"/>
          <w:position w:val="0"/>
          <w:sz w:val="18"/>
          <w:szCs w:val="18"/>
          <w:u w:val="single"/>
          <w:shd w:val="clear" w:fill="FFFFFF"/>
          <w:vertAlign w:val="baseline"/>
        </w:rPr>
      </w:pPr>
      <w:r>
        <w:br w:type="page"/>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ascii="Arial" w:hAnsi="Arial" w:eastAsia="Arial" w:cs="Arial"/>
          <w:b/>
          <w:i w:val="0"/>
          <w:caps w:val="0"/>
          <w:smallCaps w:val="0"/>
          <w:strike w:val="0"/>
          <w:dstrike w:val="0"/>
          <w:color w:val="000000"/>
          <w:position w:val="0"/>
          <w:sz w:val="32"/>
          <w:szCs w:val="32"/>
          <w:u w:val="none"/>
          <w:shd w:val="clear" w:fill="FFFFFF"/>
          <w:vertAlign w:val="baseline"/>
        </w:rPr>
        <w:t>Objectives</w:t>
      </w:r>
    </w:p>
    <w:p>
      <w:pPr>
        <w:keepNext/>
        <w:keepLines w:val="0"/>
        <w:widowControl w:val="0"/>
        <w:shd w:val="clear" w:fill="auto"/>
        <w:spacing w:before="0" w:after="0" w:line="240" w:lineRule="auto"/>
        <w:ind w:left="0" w:right="0" w:firstLine="0"/>
        <w:rPr>
          <w:rFonts w:ascii="Arial" w:hAnsi="Arial" w:eastAsia="Arial" w:cs="Arial"/>
          <w:b/>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By the end of this project, the student should be able to:</w:t>
      </w:r>
    </w:p>
    <w:p>
      <w:pPr>
        <w:keepNext/>
        <w:keepLines w:val="0"/>
        <w:widowControl w:val="0"/>
        <w:numPr>
          <w:ilvl w:val="0"/>
          <w:numId w:val="2"/>
        </w:numPr>
        <w:shd w:val="clear" w:fill="auto"/>
        <w:spacing w:before="0" w:after="0" w:line="240" w:lineRule="auto"/>
        <w:ind w:left="36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Write a </w:t>
      </w:r>
      <w:r>
        <w:rPr>
          <w:rFonts w:eastAsia="Verdana" w:cs="Verdana"/>
          <w:b/>
          <w:i w:val="0"/>
          <w:caps w:val="0"/>
          <w:smallCaps w:val="0"/>
          <w:strike w:val="0"/>
          <w:dstrike w:val="0"/>
          <w:color w:val="000000"/>
          <w:position w:val="0"/>
          <w:sz w:val="22"/>
          <w:szCs w:val="22"/>
          <w:u w:val="none"/>
          <w:shd w:val="clear" w:fill="FFFFFF"/>
          <w:vertAlign w:val="baseline"/>
        </w:rPr>
        <w:t>complete object-oriented C++ program</w:t>
      </w:r>
      <w:r>
        <w:rPr>
          <w:rFonts w:eastAsia="Verdana" w:cs="Verdana"/>
          <w:b w:val="0"/>
          <w:i w:val="0"/>
          <w:caps w:val="0"/>
          <w:smallCaps w:val="0"/>
          <w:strike w:val="0"/>
          <w:dstrike w:val="0"/>
          <w:color w:val="000000"/>
          <w:position w:val="0"/>
          <w:sz w:val="22"/>
          <w:szCs w:val="22"/>
          <w:u w:val="none"/>
          <w:shd w:val="clear" w:fill="FFFFFF"/>
          <w:vertAlign w:val="baseline"/>
        </w:rPr>
        <w:t xml:space="preserve"> with</w:t>
      </w:r>
      <w:r>
        <w:rPr>
          <w:rFonts w:eastAsia="Verdana" w:cs="Verdana"/>
          <w:b/>
          <w:i w:val="0"/>
          <w:caps w:val="0"/>
          <w:smallCaps w:val="0"/>
          <w:strike w:val="0"/>
          <w:dstrike w:val="0"/>
          <w:color w:val="000000"/>
          <w:position w:val="0"/>
          <w:sz w:val="22"/>
          <w:szCs w:val="22"/>
          <w:u w:val="none"/>
          <w:shd w:val="clear" w:fill="FFFFFF"/>
          <w:vertAlign w:val="baseline"/>
        </w:rPr>
        <w:t xml:space="preserve"> Templates  </w:t>
      </w:r>
      <w:r>
        <w:rPr>
          <w:rFonts w:eastAsia="Verdana" w:cs="Verdana"/>
          <w:b w:val="0"/>
          <w:i w:val="0"/>
          <w:caps w:val="0"/>
          <w:smallCaps w:val="0"/>
          <w:strike w:val="0"/>
          <w:dstrike w:val="0"/>
          <w:color w:val="000000"/>
          <w:position w:val="0"/>
          <w:sz w:val="22"/>
          <w:szCs w:val="22"/>
          <w:u w:val="none"/>
          <w:shd w:val="clear" w:fill="FFFFFF"/>
          <w:vertAlign w:val="baseline"/>
        </w:rPr>
        <w:t>that performs a non-trivial task.</w:t>
      </w:r>
    </w:p>
    <w:p>
      <w:pPr>
        <w:keepNext/>
        <w:keepLines w:val="0"/>
        <w:widowControl w:val="0"/>
        <w:numPr>
          <w:ilvl w:val="0"/>
          <w:numId w:val="2"/>
        </w:numPr>
        <w:shd w:val="clear" w:fill="auto"/>
        <w:spacing w:before="0" w:after="0" w:line="240" w:lineRule="auto"/>
        <w:ind w:left="36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Use data structures to solve a real-life problem.</w:t>
      </w:r>
    </w:p>
    <w:p>
      <w:pPr>
        <w:keepNext/>
        <w:keepLines w:val="0"/>
        <w:widowControl w:val="0"/>
        <w:numPr>
          <w:ilvl w:val="0"/>
          <w:numId w:val="2"/>
        </w:numPr>
        <w:shd w:val="clear" w:fill="auto"/>
        <w:spacing w:before="0" w:after="0" w:line="240" w:lineRule="auto"/>
        <w:ind w:left="36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Understand unstructured, natural language problem description and derive an appropriate design.</w:t>
      </w:r>
    </w:p>
    <w:p>
      <w:pPr>
        <w:keepNext/>
        <w:keepLines w:val="0"/>
        <w:widowControl w:val="0"/>
        <w:numPr>
          <w:ilvl w:val="0"/>
          <w:numId w:val="2"/>
        </w:numPr>
        <w:shd w:val="clear" w:fill="auto"/>
        <w:spacing w:before="0" w:after="0" w:line="240" w:lineRule="auto"/>
        <w:ind w:left="36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Intuitively modularize a design into independent components and divide these components among team members.</w:t>
      </w:r>
      <w:r>
        <w:rPr>
          <w:rFonts w:eastAsia="Verdana" w:cs="Verdana"/>
          <w:b w:val="0"/>
          <w:i w:val="0"/>
          <w:caps w:val="0"/>
          <w:smallCaps w:val="0"/>
          <w:strike w:val="0"/>
          <w:dstrike w:val="0"/>
          <w:color w:val="000000"/>
          <w:position w:val="0"/>
          <w:sz w:val="22"/>
          <w:szCs w:val="22"/>
          <w:u w:val="none"/>
          <w:shd w:val="clear" w:fill="FFFFFF"/>
          <w:vertAlign w:val="baseline"/>
        </w:rPr>
        <w:br w:type="textWrapping"/>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8"/>
          <w:szCs w:val="28"/>
          <w:u w:val="none"/>
          <w:shd w:val="clear" w:fill="FFFFFF"/>
          <w:vertAlign w:val="baseline"/>
        </w:rPr>
        <w:t>Introduction</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br w:type="textWrapping"/>
      </w:r>
      <w:r>
        <w:rPr>
          <w:rFonts w:eastAsia="Verdana" w:cs="Verdana"/>
          <w:b w:val="0"/>
          <w:i w:val="0"/>
          <w:caps w:val="0"/>
          <w:smallCaps w:val="0"/>
          <w:strike w:val="0"/>
          <w:dstrike w:val="0"/>
          <w:color w:val="000000"/>
          <w:position w:val="0"/>
          <w:sz w:val="22"/>
          <w:szCs w:val="22"/>
          <w:u w:val="none"/>
          <w:shd w:val="clear" w:fill="FFFFFF"/>
          <w:vertAlign w:val="baseline"/>
        </w:rPr>
        <w:tab/>
      </w:r>
      <w:r>
        <w:rPr>
          <w:rFonts w:eastAsia="Verdana" w:cs="Verdana"/>
          <w:b w:val="0"/>
          <w:i w:val="0"/>
          <w:caps w:val="0"/>
          <w:smallCaps w:val="0"/>
          <w:strike w:val="0"/>
          <w:dstrike w:val="0"/>
          <w:color w:val="000000"/>
          <w:position w:val="0"/>
          <w:sz w:val="22"/>
          <w:szCs w:val="22"/>
          <w:u w:val="none"/>
          <w:shd w:val="clear" w:fill="FFFFFF"/>
          <w:vertAlign w:val="baseline"/>
        </w:rPr>
        <w:t>Finally, the data structures TAs have decided to give up their career and start a new less tiring business, a Restaurant. Yes, it is time to farewell bits and bytes and start working with stacks of wheat packs, queues</w:t>
      </w:r>
      <w:r>
        <w:rPr>
          <w:rFonts w:eastAsia="Verdana" w:cs="Verdana"/>
          <w:b/>
          <w:i w:val="0"/>
          <w:caps w:val="0"/>
          <w:smallCaps w:val="0"/>
          <w:strike w:val="0"/>
          <w:dstrike w:val="0"/>
          <w:color w:val="000000"/>
          <w:position w:val="0"/>
          <w:sz w:val="22"/>
          <w:szCs w:val="22"/>
          <w:u w:val="none"/>
          <w:shd w:val="clear" w:fill="FFFFFF"/>
          <w:vertAlign w:val="baseline"/>
        </w:rPr>
        <w:t xml:space="preserve"> </w:t>
      </w:r>
      <w:r>
        <w:rPr>
          <w:rFonts w:eastAsia="Verdana" w:cs="Verdana"/>
          <w:b w:val="0"/>
          <w:i w:val="0"/>
          <w:caps w:val="0"/>
          <w:smallCaps w:val="0"/>
          <w:strike w:val="0"/>
          <w:dstrike w:val="0"/>
          <w:color w:val="000000"/>
          <w:position w:val="0"/>
          <w:sz w:val="22"/>
          <w:szCs w:val="22"/>
          <w:u w:val="none"/>
          <w:shd w:val="clear" w:fill="FFFFFF"/>
          <w:vertAlign w:val="baseline"/>
        </w:rPr>
        <w:t>of customers' orders and loops</w:t>
      </w:r>
      <w:r>
        <w:rPr>
          <w:rFonts w:eastAsia="Verdana" w:cs="Verdana"/>
          <w:b/>
          <w:i w:val="0"/>
          <w:caps w:val="0"/>
          <w:smallCaps w:val="0"/>
          <w:strike w:val="0"/>
          <w:dstrike w:val="0"/>
          <w:color w:val="000000"/>
          <w:position w:val="0"/>
          <w:sz w:val="22"/>
          <w:szCs w:val="22"/>
          <w:u w:val="none"/>
          <w:shd w:val="clear" w:fill="FFFFFF"/>
          <w:vertAlign w:val="baseline"/>
        </w:rPr>
        <w:t xml:space="preserve"> </w:t>
      </w:r>
      <w:r>
        <w:rPr>
          <w:rFonts w:eastAsia="Verdana" w:cs="Verdana"/>
          <w:b w:val="0"/>
          <w:i w:val="0"/>
          <w:caps w:val="0"/>
          <w:smallCaps w:val="0"/>
          <w:strike w:val="0"/>
          <w:dstrike w:val="0"/>
          <w:color w:val="000000"/>
          <w:position w:val="0"/>
          <w:sz w:val="22"/>
          <w:szCs w:val="22"/>
          <w:u w:val="none"/>
          <w:shd w:val="clear" w:fill="FFFFFF"/>
          <w:vertAlign w:val="baseline"/>
        </w:rPr>
        <w:t>of Swiss roll. The TAs, however, believe that they can use computer simulation to assess and enhance their service. They currently have ‘</w:t>
      </w:r>
      <w:r>
        <w:rPr>
          <w:rFonts w:eastAsia="Verdana" w:cs="Verdana"/>
          <w:b/>
          <w:i/>
          <w:caps w:val="0"/>
          <w:smallCaps w:val="0"/>
          <w:strike w:val="0"/>
          <w:dstrike w:val="0"/>
          <w:color w:val="000000"/>
          <w:position w:val="0"/>
          <w:sz w:val="22"/>
          <w:szCs w:val="22"/>
          <w:u w:val="none"/>
          <w:shd w:val="clear" w:fill="FFFFFF"/>
          <w:vertAlign w:val="baseline"/>
        </w:rPr>
        <w:t>M</w:t>
      </w:r>
      <w:r>
        <w:rPr>
          <w:rFonts w:eastAsia="Verdana" w:cs="Verdana"/>
          <w:b w:val="0"/>
          <w:i/>
          <w:caps w:val="0"/>
          <w:smallCaps w:val="0"/>
          <w:strike w:val="0"/>
          <w:dstrike w:val="0"/>
          <w:color w:val="000000"/>
          <w:position w:val="0"/>
          <w:sz w:val="22"/>
          <w:szCs w:val="22"/>
          <w:u w:val="none"/>
          <w:shd w:val="clear" w:fill="FFFFFF"/>
          <w:vertAlign w:val="baseline"/>
        </w:rPr>
        <w:t>’</w:t>
      </w:r>
      <w:r>
        <w:rPr>
          <w:rFonts w:eastAsia="Verdana" w:cs="Verdana"/>
          <w:b/>
          <w:i w:val="0"/>
          <w:caps w:val="0"/>
          <w:smallCaps w:val="0"/>
          <w:strike w:val="0"/>
          <w:dstrike w:val="0"/>
          <w:color w:val="000000"/>
          <w:position w:val="0"/>
          <w:sz w:val="22"/>
          <w:szCs w:val="22"/>
          <w:u w:val="none"/>
          <w:shd w:val="clear" w:fill="FFFFFF"/>
          <w:vertAlign w:val="baseline"/>
        </w:rPr>
        <w:t xml:space="preserve"> </w:t>
      </w:r>
      <w:r>
        <w:rPr>
          <w:b/>
          <w:sz w:val="22"/>
          <w:szCs w:val="22"/>
        </w:rPr>
        <w:t>cook</w:t>
      </w:r>
      <w:r>
        <w:rPr>
          <w:rFonts w:eastAsia="Verdana" w:cs="Verdana"/>
          <w:b/>
          <w:i w:val="0"/>
          <w:caps w:val="0"/>
          <w:smallCaps w:val="0"/>
          <w:strike w:val="0"/>
          <w:dstrike w:val="0"/>
          <w:color w:val="000000"/>
          <w:position w:val="0"/>
          <w:sz w:val="22"/>
          <w:szCs w:val="22"/>
          <w:u w:val="none"/>
          <w:shd w:val="clear" w:fill="FFFFFF"/>
          <w:vertAlign w:val="baseline"/>
        </w:rPr>
        <w:t>s</w:t>
      </w:r>
      <w:r>
        <w:rPr>
          <w:rFonts w:eastAsia="Verdana" w:cs="Verdana"/>
          <w:b w:val="0"/>
          <w:i w:val="0"/>
          <w:caps w:val="0"/>
          <w:smallCaps w:val="0"/>
          <w:strike w:val="0"/>
          <w:dstrike w:val="0"/>
          <w:color w:val="000000"/>
          <w:position w:val="0"/>
          <w:sz w:val="22"/>
          <w:szCs w:val="22"/>
          <w:u w:val="none"/>
          <w:shd w:val="clear" w:fill="FFFFFF"/>
          <w:vertAlign w:val="baseline"/>
        </w:rPr>
        <w:t xml:space="preserve"> and they want to determine the </w:t>
      </w:r>
      <w:r>
        <w:rPr>
          <w:rFonts w:eastAsia="Verdana" w:cs="Verdana"/>
          <w:b/>
          <w:i/>
          <w:caps w:val="0"/>
          <w:smallCaps w:val="0"/>
          <w:strike w:val="0"/>
          <w:dstrike w:val="0"/>
          <w:color w:val="000000"/>
          <w:position w:val="0"/>
          <w:sz w:val="22"/>
          <w:szCs w:val="22"/>
          <w:u w:val="none"/>
          <w:shd w:val="clear" w:fill="FFFFFF"/>
          <w:vertAlign w:val="baseline"/>
        </w:rPr>
        <w:t xml:space="preserve">service criteria </w:t>
      </w:r>
      <w:r>
        <w:rPr>
          <w:rFonts w:eastAsia="Verdana" w:cs="Verdana"/>
          <w:b w:val="0"/>
          <w:i w:val="0"/>
          <w:caps w:val="0"/>
          <w:smallCaps w:val="0"/>
          <w:strike w:val="0"/>
          <w:dstrike w:val="0"/>
          <w:color w:val="000000"/>
          <w:position w:val="0"/>
          <w:sz w:val="22"/>
          <w:szCs w:val="22"/>
          <w:u w:val="none"/>
          <w:shd w:val="clear" w:fill="FFFFFF"/>
          <w:vertAlign w:val="baseline"/>
        </w:rPr>
        <w:t xml:space="preserve">-- that is, the criteria based on which an order should be serviced (i.e. prepared) earlier or later than others, to maximize average customer satisfaction. Because the TAs are currently busy running their new business, they ask you to help them, using your programming skills and knowledge of data structures, to write a simulation program that </w:t>
      </w:r>
      <w:r>
        <w:rPr>
          <w:rFonts w:eastAsia="Verdana" w:cs="Verdana"/>
          <w:b/>
          <w:i w:val="0"/>
          <w:caps w:val="0"/>
          <w:smallCaps w:val="0"/>
          <w:strike w:val="0"/>
          <w:dstrike w:val="0"/>
          <w:color w:val="000000"/>
          <w:position w:val="0"/>
          <w:sz w:val="22"/>
          <w:szCs w:val="22"/>
          <w:u w:val="single"/>
          <w:shd w:val="clear" w:fill="FFFFFF"/>
          <w:vertAlign w:val="baseline"/>
        </w:rPr>
        <w:t>simulates</w:t>
      </w:r>
      <w:r>
        <w:rPr>
          <w:rFonts w:eastAsia="Verdana" w:cs="Verdana"/>
          <w:b w:val="0"/>
          <w:i w:val="0"/>
          <w:caps w:val="0"/>
          <w:smallCaps w:val="0"/>
          <w:strike w:val="0"/>
          <w:dstrike w:val="0"/>
          <w:color w:val="000000"/>
          <w:position w:val="0"/>
          <w:sz w:val="22"/>
          <w:szCs w:val="22"/>
          <w:u w:val="none"/>
          <w:shd w:val="clear" w:fill="FFFFFF"/>
          <w:vertAlign w:val="baseline"/>
        </w:rPr>
        <w:t xml:space="preserve"> the </w:t>
      </w:r>
      <w:r>
        <w:rPr>
          <w:rFonts w:eastAsia="Verdana" w:cs="Verdana"/>
          <w:b/>
          <w:i w:val="0"/>
          <w:caps w:val="0"/>
          <w:smallCaps w:val="0"/>
          <w:strike w:val="0"/>
          <w:dstrike w:val="0"/>
          <w:color w:val="000000"/>
          <w:position w:val="0"/>
          <w:sz w:val="22"/>
          <w:szCs w:val="22"/>
          <w:u w:val="none"/>
          <w:shd w:val="clear" w:fill="FFFFFF"/>
          <w:vertAlign w:val="baseline"/>
        </w:rPr>
        <w:t>Restaurant kitchen system</w:t>
      </w:r>
      <w:r>
        <w:rPr>
          <w:rFonts w:eastAsia="Verdana" w:cs="Verdana"/>
          <w:b w:val="0"/>
          <w:i w:val="0"/>
          <w:caps w:val="0"/>
          <w:smallCaps w:val="0"/>
          <w:strike w:val="0"/>
          <w:dstrike w:val="0"/>
          <w:color w:val="000000"/>
          <w:position w:val="0"/>
          <w:sz w:val="22"/>
          <w:szCs w:val="22"/>
          <w:u w:val="none"/>
          <w:shd w:val="clear" w:fill="FFFFFF"/>
          <w:vertAlign w:val="baseline"/>
        </w:rPr>
        <w:t xml:space="preserve"> and </w:t>
      </w:r>
      <w:r>
        <w:rPr>
          <w:rFonts w:eastAsia="Verdana" w:cs="Verdana"/>
          <w:b/>
          <w:i w:val="0"/>
          <w:caps w:val="0"/>
          <w:smallCaps w:val="0"/>
          <w:strike w:val="0"/>
          <w:dstrike w:val="0"/>
          <w:color w:val="000000"/>
          <w:position w:val="0"/>
          <w:sz w:val="22"/>
          <w:szCs w:val="22"/>
          <w:u w:val="single"/>
          <w:shd w:val="clear" w:fill="FFFFFF"/>
          <w:vertAlign w:val="baseline"/>
        </w:rPr>
        <w:t>calculates</w:t>
      </w:r>
      <w:r>
        <w:rPr>
          <w:rFonts w:eastAsia="Verdana" w:cs="Verdana"/>
          <w:b w:val="0"/>
          <w:i w:val="0"/>
          <w:caps w:val="0"/>
          <w:smallCaps w:val="0"/>
          <w:strike w:val="0"/>
          <w:dstrike w:val="0"/>
          <w:color w:val="000000"/>
          <w:position w:val="0"/>
          <w:sz w:val="22"/>
          <w:szCs w:val="22"/>
          <w:u w:val="none"/>
          <w:shd w:val="clear" w:fill="FFFFFF"/>
          <w:vertAlign w:val="baseline"/>
        </w:rPr>
        <w:t xml:space="preserve"> some statistics that measure average customer satisfaction.</w:t>
      </w:r>
      <w:r>
        <w:rPr>
          <w:rFonts w:eastAsia="Verdana" w:cs="Verdana"/>
          <w:b w:val="0"/>
          <w:i w:val="0"/>
          <w:caps w:val="0"/>
          <w:smallCaps w:val="0"/>
          <w:strike w:val="0"/>
          <w:dstrike w:val="0"/>
          <w:color w:val="000000"/>
          <w:position w:val="0"/>
          <w:sz w:val="22"/>
          <w:szCs w:val="22"/>
          <w:u w:val="none"/>
          <w:shd w:val="clear" w:fill="FFFFFF"/>
          <w:vertAlign w:val="baseline"/>
        </w:rPr>
        <w:br w:type="textWrapping"/>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0"/>
          <w:szCs w:val="20"/>
          <w:u w:val="none"/>
          <w:shd w:val="clear" w:fill="FFFFFF"/>
          <w:vertAlign w:val="baseline"/>
        </w:rPr>
        <w:t>Project Phases</w:t>
      </w:r>
    </w:p>
    <w:tbl>
      <w:tblPr>
        <w:tblStyle w:val="21"/>
        <w:tblW w:w="5018"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
      <w:tblGrid>
        <w:gridCol w:w="3699"/>
        <w:gridCol w:w="1319"/>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trHeight w:val="420" w:hRule="atLeast"/>
          <w:jc w:val="center"/>
        </w:trPr>
        <w:tc>
          <w:tcPr>
            <w:tcW w:w="3699" w:type="dxa"/>
            <w:tcBorders>
              <w:top w:val="single" w:color="000001" w:sz="4" w:space="0"/>
              <w:left w:val="single" w:color="000001" w:sz="4" w:space="0"/>
              <w:bottom w:val="single" w:color="000001" w:sz="4" w:space="0"/>
              <w:insideH w:val="single" w:sz="4" w:space="0"/>
            </w:tcBorders>
            <w:shd w:val="clear" w:color="auto" w:fill="404040"/>
            <w:tcMar>
              <w:left w:w="98" w:type="dxa"/>
            </w:tcMar>
            <w:vAlign w:val="center"/>
          </w:tcPr>
          <w:p>
            <w:pPr>
              <w:widowControl/>
              <w:spacing w:before="0" w:after="0" w:line="240" w:lineRule="auto"/>
              <w:ind w:left="0" w:right="0" w:firstLine="0"/>
              <w:rPr>
                <w:position w:val="0"/>
                <w:sz w:val="20"/>
                <w:vertAlign w:val="baseline"/>
              </w:rPr>
            </w:pPr>
            <w:r>
              <w:rPr>
                <w:rFonts w:ascii="Arial" w:hAnsi="Arial" w:eastAsia="Arial" w:cs="Arial"/>
                <w:b/>
                <w:i/>
                <w:color w:val="FFFFFF"/>
                <w:position w:val="0"/>
                <w:sz w:val="22"/>
                <w:szCs w:val="22"/>
                <w:vertAlign w:val="baseline"/>
              </w:rPr>
              <w:t>Project Phase</w:t>
            </w:r>
          </w:p>
        </w:tc>
        <w:tc>
          <w:tcPr>
            <w:tcW w:w="131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404040"/>
            <w:tcMar>
              <w:left w:w="98" w:type="dxa"/>
            </w:tcMar>
            <w:vAlign w:val="center"/>
          </w:tcPr>
          <w:p>
            <w:pPr>
              <w:widowControl/>
              <w:spacing w:before="0" w:after="0" w:line="240" w:lineRule="auto"/>
              <w:ind w:left="0" w:right="0" w:firstLine="0"/>
              <w:rPr>
                <w:position w:val="0"/>
                <w:sz w:val="20"/>
                <w:vertAlign w:val="baseline"/>
              </w:rPr>
            </w:pPr>
            <w:r>
              <w:rPr>
                <w:rFonts w:ascii="Arial" w:hAnsi="Arial" w:eastAsia="Arial" w:cs="Arial"/>
                <w:b/>
                <w:i/>
                <w:color w:val="FFFFFF"/>
                <w:position w:val="0"/>
                <w:sz w:val="22"/>
                <w:szCs w:val="22"/>
                <w:vertAlign w:val="baseline"/>
              </w:rPr>
              <w:t>%</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trHeight w:val="480" w:hRule="atLeast"/>
          <w:jc w:val="center"/>
        </w:trPr>
        <w:tc>
          <w:tcPr>
            <w:tcW w:w="369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widowControl/>
              <w:spacing w:before="0" w:after="0" w:line="240" w:lineRule="auto"/>
              <w:ind w:left="0" w:right="0" w:firstLine="0"/>
              <w:rPr>
                <w:position w:val="0"/>
                <w:sz w:val="20"/>
                <w:vertAlign w:val="baseline"/>
              </w:rPr>
            </w:pPr>
            <w:r>
              <w:rPr>
                <w:rFonts w:ascii="Arial" w:hAnsi="Arial" w:eastAsia="Arial" w:cs="Arial"/>
                <w:b/>
                <w:position w:val="0"/>
                <w:sz w:val="22"/>
                <w:szCs w:val="22"/>
                <w:vertAlign w:val="baseline"/>
              </w:rPr>
              <w:t>Phase 1</w:t>
            </w:r>
          </w:p>
        </w:tc>
        <w:tc>
          <w:tcPr>
            <w:tcW w:w="131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widowControl/>
              <w:spacing w:before="0" w:after="0" w:line="240" w:lineRule="auto"/>
              <w:ind w:left="0" w:right="0" w:firstLine="0"/>
              <w:rPr>
                <w:position w:val="0"/>
                <w:sz w:val="20"/>
                <w:vertAlign w:val="baseline"/>
              </w:rPr>
            </w:pPr>
            <w:r>
              <w:rPr>
                <w:rFonts w:ascii="Arial" w:hAnsi="Arial" w:eastAsia="Arial" w:cs="Arial"/>
                <w:b/>
                <w:position w:val="0"/>
                <w:sz w:val="22"/>
                <w:szCs w:val="22"/>
                <w:vertAlign w:val="baseline"/>
              </w:rPr>
              <w:t>35%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trHeight w:val="420" w:hRule="atLeast"/>
          <w:jc w:val="center"/>
        </w:trPr>
        <w:tc>
          <w:tcPr>
            <w:tcW w:w="3699" w:type="dxa"/>
            <w:tcBorders>
              <w:top w:val="single" w:color="000001" w:sz="4" w:space="0"/>
              <w:left w:val="single" w:color="000001" w:sz="4" w:space="0"/>
              <w:bottom w:val="single" w:color="000001" w:sz="4" w:space="0"/>
              <w:insideH w:val="single" w:sz="4" w:space="0"/>
            </w:tcBorders>
            <w:shd w:val="clear" w:color="auto" w:fill="BFBFBF"/>
            <w:tcMar>
              <w:left w:w="98" w:type="dxa"/>
            </w:tcMar>
            <w:vAlign w:val="center"/>
          </w:tcPr>
          <w:p>
            <w:pPr>
              <w:widowControl/>
              <w:spacing w:before="0" w:after="0" w:line="240" w:lineRule="auto"/>
              <w:ind w:left="0" w:right="0" w:firstLine="0"/>
              <w:rPr>
                <w:position w:val="0"/>
                <w:sz w:val="20"/>
                <w:vertAlign w:val="baseline"/>
              </w:rPr>
            </w:pPr>
            <w:r>
              <w:rPr>
                <w:rFonts w:ascii="Arial" w:hAnsi="Arial" w:eastAsia="Arial" w:cs="Arial"/>
                <w:b/>
                <w:position w:val="0"/>
                <w:sz w:val="22"/>
                <w:szCs w:val="22"/>
                <w:vertAlign w:val="baseline"/>
              </w:rPr>
              <w:t>Phase 2</w:t>
            </w:r>
          </w:p>
        </w:tc>
        <w:tc>
          <w:tcPr>
            <w:tcW w:w="131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BFBFBF"/>
            <w:tcMar>
              <w:left w:w="98" w:type="dxa"/>
            </w:tcMar>
            <w:vAlign w:val="center"/>
          </w:tcPr>
          <w:p>
            <w:pPr>
              <w:widowControl/>
              <w:spacing w:before="0" w:after="0" w:line="240" w:lineRule="auto"/>
              <w:ind w:left="0" w:right="0" w:firstLine="0"/>
              <w:rPr>
                <w:position w:val="0"/>
                <w:sz w:val="20"/>
                <w:vertAlign w:val="baseline"/>
              </w:rPr>
            </w:pPr>
            <w:r>
              <w:rPr>
                <w:rFonts w:ascii="Arial" w:hAnsi="Arial" w:eastAsia="Arial" w:cs="Arial"/>
                <w:b/>
                <w:position w:val="0"/>
                <w:sz w:val="22"/>
                <w:szCs w:val="22"/>
                <w:vertAlign w:val="baseline"/>
              </w:rPr>
              <w:t>65%</w:t>
            </w:r>
          </w:p>
        </w:tc>
      </w:tr>
    </w:tbl>
    <w:p>
      <w:pPr>
        <w:widowControl/>
        <w:spacing w:before="0" w:after="0" w:line="240" w:lineRule="auto"/>
        <w:ind w:left="0" w:right="0" w:firstLine="0"/>
        <w:rPr>
          <w:rFonts w:ascii="Arial" w:hAnsi="Arial" w:eastAsia="Arial" w:cs="Arial"/>
          <w:b/>
          <w:position w:val="0"/>
          <w:sz w:val="22"/>
          <w:szCs w:val="22"/>
          <w:vertAlign w:val="baseline"/>
        </w:rPr>
      </w:pPr>
    </w:p>
    <w:p>
      <w:pPr>
        <w:ind w:left="0" w:right="86" w:firstLine="0"/>
        <w:rPr>
          <w:position w:val="0"/>
          <w:sz w:val="20"/>
          <w:vertAlign w:val="baseline"/>
        </w:rPr>
      </w:pPr>
      <w:r>
        <w:rPr>
          <w:rFonts w:ascii="Arial" w:hAnsi="Arial" w:eastAsia="Arial" w:cs="Arial"/>
          <w:b/>
          <w:position w:val="0"/>
          <w:sz w:val="22"/>
          <w:szCs w:val="22"/>
          <w:vertAlign w:val="baseline"/>
        </w:rPr>
        <w:t xml:space="preserve">NOTE: </w:t>
      </w:r>
      <w:r>
        <w:rPr>
          <w:rFonts w:ascii="Arial" w:hAnsi="Arial" w:eastAsia="Arial" w:cs="Arial"/>
          <w:position w:val="0"/>
          <w:sz w:val="22"/>
          <w:szCs w:val="22"/>
          <w:vertAlign w:val="baseline"/>
        </w:rPr>
        <w:t xml:space="preserve">Number of students per team = </w:t>
      </w:r>
      <w:r>
        <w:rPr>
          <w:rFonts w:ascii="Arial" w:hAnsi="Arial" w:eastAsia="Arial" w:cs="Arial"/>
          <w:b/>
          <w:position w:val="0"/>
          <w:sz w:val="22"/>
          <w:szCs w:val="22"/>
          <w:vertAlign w:val="baseline"/>
        </w:rPr>
        <w:t>3 students.</w:t>
      </w:r>
    </w:p>
    <w:p>
      <w:pPr>
        <w:ind w:left="0" w:right="86" w:firstLine="0"/>
        <w:rPr>
          <w:position w:val="0"/>
          <w:sz w:val="20"/>
          <w:vertAlign w:val="baseline"/>
        </w:rPr>
      </w:pPr>
      <w:r>
        <w:rPr>
          <w:rFonts w:ascii="Arial" w:hAnsi="Arial" w:eastAsia="Arial" w:cs="Arial"/>
          <w:b/>
          <w:position w:val="0"/>
          <w:sz w:val="22"/>
          <w:szCs w:val="22"/>
          <w:vertAlign w:val="baseline"/>
        </w:rPr>
        <w:t xml:space="preserve">The project code must be totally yours. The penalty of cheating any part of the project from any other source is not ONLY taking ZERO in the project grade but also taking </w:t>
      </w:r>
      <w:r>
        <w:rPr>
          <w:rFonts w:ascii="Arial" w:hAnsi="Arial" w:eastAsia="Arial" w:cs="Arial"/>
          <w:b/>
          <w:color w:val="FF0000"/>
          <w:position w:val="0"/>
          <w:sz w:val="22"/>
          <w:szCs w:val="22"/>
          <w:vertAlign w:val="baseline"/>
        </w:rPr>
        <w:t>MINUS FIVE (-5)</w:t>
      </w:r>
      <w:r>
        <w:rPr>
          <w:rFonts w:ascii="Arial" w:hAnsi="Arial" w:eastAsia="Arial" w:cs="Arial"/>
          <w:b/>
          <w:position w:val="0"/>
          <w:sz w:val="22"/>
          <w:szCs w:val="22"/>
          <w:vertAlign w:val="baseline"/>
        </w:rPr>
        <w:t xml:space="preserve"> from other class work grades, so it is better to deliver an incomplete project other than cheating it. It is totally your responsibility to keep your code private.</w:t>
      </w:r>
    </w:p>
    <w:p>
      <w:pPr>
        <w:spacing w:before="86" w:after="0" w:line="240" w:lineRule="auto"/>
        <w:ind w:left="0" w:right="86" w:firstLine="0"/>
        <w:rPr>
          <w:rFonts w:ascii="Arial" w:hAnsi="Arial" w:eastAsia="Arial" w:cs="Arial"/>
          <w:b/>
          <w:position w:val="0"/>
          <w:sz w:val="22"/>
          <w:szCs w:val="22"/>
          <w:u w:val="single"/>
          <w:vertAlign w:val="baseline"/>
        </w:rPr>
      </w:pPr>
    </w:p>
    <w:p>
      <w:pPr>
        <w:spacing w:before="86" w:after="0" w:line="240" w:lineRule="auto"/>
        <w:ind w:left="0" w:right="86" w:firstLine="0"/>
        <w:rPr>
          <w:position w:val="0"/>
          <w:sz w:val="20"/>
          <w:vertAlign w:val="baseline"/>
        </w:rPr>
      </w:pPr>
      <w:r>
        <w:rPr>
          <w:rFonts w:ascii="Arial" w:hAnsi="Arial" w:eastAsia="Arial" w:cs="Arial"/>
          <w:b/>
          <w:position w:val="0"/>
          <w:sz w:val="22"/>
          <w:szCs w:val="22"/>
          <w:u w:val="single"/>
          <w:vertAlign w:val="baseline"/>
        </w:rPr>
        <w:t>Note: At any delivery,</w:t>
      </w:r>
      <w:r>
        <w:rPr>
          <w:rFonts w:ascii="Arial" w:hAnsi="Arial" w:eastAsia="Arial" w:cs="Arial"/>
          <w:position w:val="0"/>
          <w:sz w:val="22"/>
          <w:szCs w:val="22"/>
          <w:vertAlign w:val="baseline"/>
        </w:rPr>
        <w:t xml:space="preserve"> </w:t>
      </w:r>
      <w:r>
        <w:rPr>
          <w:rFonts w:ascii="Arial" w:hAnsi="Arial" w:eastAsia="Arial" w:cs="Arial"/>
          <w:position w:val="0"/>
          <w:sz w:val="22"/>
          <w:szCs w:val="22"/>
          <w:vertAlign w:val="baseline"/>
        </w:rPr>
        <w:br w:type="textWrapping"/>
      </w:r>
      <w:r>
        <w:rPr>
          <w:rFonts w:ascii="Arial" w:hAnsi="Arial" w:eastAsia="Arial" w:cs="Arial"/>
          <w:position w:val="0"/>
          <w:sz w:val="22"/>
          <w:szCs w:val="22"/>
          <w:vertAlign w:val="baseline"/>
        </w:rPr>
        <w:t xml:space="preserve">    One day late makes you lose 1/2 of the grade.</w:t>
      </w:r>
    </w:p>
    <w:p>
      <w:pPr>
        <w:spacing w:before="0" w:after="0" w:line="240" w:lineRule="auto"/>
        <w:ind w:left="274" w:right="86" w:firstLine="0"/>
        <w:rPr>
          <w:position w:val="0"/>
          <w:sz w:val="20"/>
          <w:vertAlign w:val="baseline"/>
        </w:rPr>
      </w:pPr>
      <w:r>
        <w:rPr>
          <w:rFonts w:ascii="Arial" w:hAnsi="Arial" w:eastAsia="Arial" w:cs="Arial"/>
          <w:position w:val="0"/>
          <w:sz w:val="22"/>
          <w:szCs w:val="22"/>
          <w:vertAlign w:val="baseline"/>
        </w:rPr>
        <w:t>Two days late makes you lose 3/4 of the grade.</w:t>
      </w:r>
      <w:r>
        <w:br w:type="page"/>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36"/>
          <w:szCs w:val="36"/>
          <w:u w:val="none"/>
          <w:shd w:val="clear" w:fill="FFFFFF"/>
          <w:vertAlign w:val="baseline"/>
        </w:rPr>
        <w:t>Orders &amp; Cooks</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br w:type="textWrapping"/>
      </w:r>
      <w:r>
        <w:rPr>
          <w:rFonts w:eastAsia="Verdana" w:cs="Verdana"/>
          <w:b w:val="0"/>
          <w:i w:val="0"/>
          <w:caps w:val="0"/>
          <w:smallCaps w:val="0"/>
          <w:strike w:val="0"/>
          <w:dstrike w:val="0"/>
          <w:color w:val="000000"/>
          <w:position w:val="0"/>
          <w:sz w:val="22"/>
          <w:szCs w:val="22"/>
          <w:u w:val="none"/>
          <w:shd w:val="clear" w:fill="FFFFFF"/>
          <w:vertAlign w:val="baseline"/>
        </w:rPr>
        <w:t xml:space="preserve">The restaurant has a number of available </w:t>
      </w:r>
      <w:r>
        <w:rPr>
          <w:sz w:val="22"/>
          <w:szCs w:val="22"/>
        </w:rPr>
        <w:t xml:space="preserve">cooks </w:t>
      </w:r>
      <w:r>
        <w:rPr>
          <w:rFonts w:eastAsia="Verdana" w:cs="Verdana"/>
          <w:b w:val="0"/>
          <w:i w:val="0"/>
          <w:caps w:val="0"/>
          <w:smallCaps w:val="0"/>
          <w:strike w:val="0"/>
          <w:dstrike w:val="0"/>
          <w:color w:val="000000"/>
          <w:position w:val="0"/>
          <w:sz w:val="22"/>
          <w:szCs w:val="22"/>
          <w:u w:val="none"/>
          <w:shd w:val="clear" w:fill="FFFFFF"/>
          <w:vertAlign w:val="baseline"/>
        </w:rPr>
        <w:t xml:space="preserve">that it should </w:t>
      </w:r>
      <w:r>
        <w:rPr>
          <w:sz w:val="22"/>
          <w:szCs w:val="22"/>
        </w:rPr>
        <w:t xml:space="preserve">prepare </w:t>
      </w:r>
      <w:r>
        <w:rPr>
          <w:rFonts w:eastAsia="Verdana" w:cs="Verdana"/>
          <w:b w:val="0"/>
          <w:i w:val="0"/>
          <w:caps w:val="0"/>
          <w:smallCaps w:val="0"/>
          <w:strike w:val="0"/>
          <w:dstrike w:val="0"/>
          <w:color w:val="000000"/>
          <w:position w:val="0"/>
          <w:sz w:val="22"/>
          <w:szCs w:val="22"/>
          <w:u w:val="none"/>
          <w:shd w:val="clear" w:fill="FFFFFF"/>
          <w:vertAlign w:val="baseline"/>
        </w:rPr>
        <w:t>the incoming orders.</w:t>
      </w:r>
    </w:p>
    <w:p>
      <w:pPr>
        <w:keepNext/>
        <w:keepLines w:val="0"/>
        <w:widowControl w:val="0"/>
        <w:shd w:val="clear" w:fill="auto"/>
        <w:spacing w:before="0" w:after="0" w:line="240" w:lineRule="auto"/>
        <w:ind w:left="0" w:right="0" w:firstLine="0"/>
        <w:rPr>
          <w:rFonts w:ascii="Verdana" w:hAnsi="Verdana" w:eastAsia="Verdana" w:cs="Verdana"/>
          <w:b/>
          <w:i w:val="0"/>
          <w:caps w:val="0"/>
          <w:smallCaps w:val="0"/>
          <w:strike w:val="0"/>
          <w:dstrike w:val="0"/>
          <w:color w:val="000000"/>
          <w:position w:val="0"/>
          <w:sz w:val="28"/>
          <w:szCs w:val="28"/>
          <w:u w:val="none"/>
          <w:shd w:val="clear" w:fill="FFFFFF"/>
          <w:vertAlign w:val="baseline"/>
        </w:rPr>
      </w:pP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8"/>
          <w:szCs w:val="28"/>
          <w:u w:val="none"/>
          <w:shd w:val="clear" w:fill="FFFFFF"/>
          <w:vertAlign w:val="baseline"/>
        </w:rPr>
        <w:t>Orders:</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The following information is available for each order:</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numPr>
          <w:ilvl w:val="0"/>
          <w:numId w:val="2"/>
        </w:numPr>
        <w:shd w:val="clear" w:fill="auto"/>
        <w:spacing w:before="0" w:after="0" w:line="240" w:lineRule="auto"/>
        <w:ind w:left="36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Arrival Time Stamp:</w:t>
      </w:r>
      <w:r>
        <w:rPr>
          <w:rFonts w:eastAsia="Verdana" w:cs="Verdana"/>
          <w:b w:val="0"/>
          <w:i w:val="0"/>
          <w:caps w:val="0"/>
          <w:smallCaps w:val="0"/>
          <w:strike w:val="0"/>
          <w:dstrike w:val="0"/>
          <w:color w:val="000000"/>
          <w:position w:val="0"/>
          <w:sz w:val="22"/>
          <w:szCs w:val="22"/>
          <w:u w:val="none"/>
          <w:shd w:val="clear" w:fill="FFFFFF"/>
          <w:vertAlign w:val="baseline"/>
        </w:rPr>
        <w:t xml:space="preserve"> When the order was made.</w:t>
      </w:r>
    </w:p>
    <w:p>
      <w:pPr>
        <w:keepNext/>
        <w:keepLines w:val="0"/>
        <w:widowControl w:val="0"/>
        <w:numPr>
          <w:ilvl w:val="0"/>
          <w:numId w:val="2"/>
        </w:numPr>
        <w:shd w:val="clear" w:fill="auto"/>
        <w:spacing w:before="0" w:after="0" w:line="240" w:lineRule="auto"/>
        <w:ind w:left="36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Order Type:</w:t>
      </w:r>
      <w:r>
        <w:rPr>
          <w:rFonts w:eastAsia="Verdana" w:cs="Verdana"/>
          <w:b w:val="0"/>
          <w:i w:val="0"/>
          <w:caps w:val="0"/>
          <w:smallCaps w:val="0"/>
          <w:strike w:val="0"/>
          <w:dstrike w:val="0"/>
          <w:color w:val="000000"/>
          <w:position w:val="0"/>
          <w:sz w:val="22"/>
          <w:szCs w:val="22"/>
          <w:u w:val="none"/>
          <w:shd w:val="clear" w:fill="FFFFFF"/>
          <w:vertAlign w:val="baseline"/>
        </w:rPr>
        <w:t xml:space="preserve"> There are 3 types of orders: VIP, Vegan orders and Normal orders.</w:t>
      </w:r>
    </w:p>
    <w:p>
      <w:pPr>
        <w:keepNext/>
        <w:keepLines w:val="0"/>
        <w:widowControl w:val="0"/>
        <w:numPr>
          <w:ilvl w:val="0"/>
          <w:numId w:val="3"/>
        </w:numPr>
        <w:shd w:val="clear" w:fill="auto"/>
        <w:spacing w:before="0" w:after="0" w:line="240" w:lineRule="auto"/>
        <w:ind w:left="1069"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VIP orders</w:t>
      </w:r>
      <w:r>
        <w:rPr>
          <w:rFonts w:eastAsia="Verdana" w:cs="Verdana"/>
          <w:b w:val="0"/>
          <w:i w:val="0"/>
          <w:caps w:val="0"/>
          <w:smallCaps w:val="0"/>
          <w:strike w:val="0"/>
          <w:dstrike w:val="0"/>
          <w:color w:val="000000"/>
          <w:position w:val="0"/>
          <w:sz w:val="22"/>
          <w:szCs w:val="22"/>
          <w:u w:val="none"/>
          <w:shd w:val="clear" w:fill="FFFFFF"/>
          <w:vertAlign w:val="baseline"/>
        </w:rPr>
        <w:t xml:space="preserve"> must be served first before vegan and normal orders.</w:t>
      </w:r>
    </w:p>
    <w:p>
      <w:pPr>
        <w:keepNext/>
        <w:keepLines w:val="0"/>
        <w:widowControl w:val="0"/>
        <w:numPr>
          <w:ilvl w:val="0"/>
          <w:numId w:val="3"/>
        </w:numPr>
        <w:shd w:val="clear" w:fill="auto"/>
        <w:spacing w:before="0" w:after="0" w:line="240" w:lineRule="auto"/>
        <w:ind w:left="1069"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b/>
          <w:sz w:val="22"/>
          <w:szCs w:val="22"/>
        </w:rPr>
        <w:t>Vegan</w:t>
      </w:r>
      <w:r>
        <w:rPr>
          <w:rFonts w:eastAsia="Verdana" w:cs="Verdana"/>
          <w:b/>
          <w:i w:val="0"/>
          <w:caps w:val="0"/>
          <w:smallCaps w:val="0"/>
          <w:strike w:val="0"/>
          <w:dstrike w:val="0"/>
          <w:color w:val="000000"/>
          <w:position w:val="0"/>
          <w:sz w:val="22"/>
          <w:szCs w:val="22"/>
          <w:u w:val="none"/>
          <w:shd w:val="clear" w:fill="FFFFFF"/>
          <w:vertAlign w:val="baseline"/>
        </w:rPr>
        <w:t xml:space="preserve"> orders</w:t>
      </w:r>
      <w:r>
        <w:rPr>
          <w:rFonts w:eastAsia="Verdana" w:cs="Verdana"/>
          <w:b w:val="0"/>
          <w:i w:val="0"/>
          <w:caps w:val="0"/>
          <w:smallCaps w:val="0"/>
          <w:strike w:val="0"/>
          <w:dstrike w:val="0"/>
          <w:color w:val="000000"/>
          <w:position w:val="0"/>
          <w:sz w:val="22"/>
          <w:szCs w:val="22"/>
          <w:u w:val="none"/>
          <w:shd w:val="clear" w:fill="FFFFFF"/>
          <w:vertAlign w:val="baseline"/>
        </w:rPr>
        <w:t xml:space="preserve"> are the orders that needs to be prepared by specialized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xml:space="preserve">s using all plant-based ingredients. </w:t>
      </w:r>
    </w:p>
    <w:p>
      <w:pPr>
        <w:keepNext/>
        <w:keepLines w:val="0"/>
        <w:widowControl w:val="0"/>
        <w:numPr>
          <w:ilvl w:val="0"/>
          <w:numId w:val="3"/>
        </w:numPr>
        <w:shd w:val="clear" w:fill="auto"/>
        <w:spacing w:before="0" w:after="0" w:line="240" w:lineRule="auto"/>
        <w:ind w:left="1069"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Normal orders</w:t>
      </w:r>
      <w:r>
        <w:rPr>
          <w:rFonts w:eastAsia="Verdana" w:cs="Verdana"/>
          <w:b w:val="0"/>
          <w:i w:val="0"/>
          <w:caps w:val="0"/>
          <w:smallCaps w:val="0"/>
          <w:strike w:val="0"/>
          <w:dstrike w:val="0"/>
          <w:color w:val="000000"/>
          <w:position w:val="0"/>
          <w:sz w:val="22"/>
          <w:szCs w:val="22"/>
          <w:u w:val="none"/>
          <w:shd w:val="clear" w:fill="FFFFFF"/>
          <w:vertAlign w:val="baseline"/>
        </w:rPr>
        <w:t xml:space="preserve"> are the orders that neither VIP nor vegan.</w:t>
      </w:r>
    </w:p>
    <w:p>
      <w:pPr>
        <w:keepNext/>
        <w:keepLines w:val="0"/>
        <w:widowControl w:val="0"/>
        <w:numPr>
          <w:ilvl w:val="0"/>
          <w:numId w:val="2"/>
        </w:numPr>
        <w:shd w:val="clear" w:fill="auto"/>
        <w:spacing w:before="0" w:after="0" w:line="240" w:lineRule="auto"/>
        <w:ind w:left="36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 xml:space="preserve">Order Size: </w:t>
      </w:r>
      <w:r>
        <w:rPr>
          <w:rFonts w:eastAsia="Verdana" w:cs="Verdana"/>
          <w:b w:val="0"/>
          <w:i w:val="0"/>
          <w:caps w:val="0"/>
          <w:smallCaps w:val="0"/>
          <w:strike w:val="0"/>
          <w:dstrike w:val="0"/>
          <w:color w:val="000000"/>
          <w:position w:val="0"/>
          <w:sz w:val="22"/>
          <w:szCs w:val="22"/>
          <w:u w:val="none"/>
          <w:shd w:val="clear" w:fill="FFFFFF"/>
          <w:vertAlign w:val="baseline"/>
        </w:rPr>
        <w:t>the number of dishes for this order (in dishes).</w:t>
      </w:r>
    </w:p>
    <w:p>
      <w:pPr>
        <w:keepNext/>
        <w:keepLines w:val="0"/>
        <w:widowControl w:val="0"/>
        <w:numPr>
          <w:ilvl w:val="0"/>
          <w:numId w:val="2"/>
        </w:numPr>
        <w:shd w:val="clear" w:fill="auto"/>
        <w:spacing w:before="0" w:after="0" w:line="240" w:lineRule="auto"/>
        <w:ind w:left="36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 xml:space="preserve">Order </w:t>
      </w:r>
      <w:r>
        <w:rPr>
          <w:b/>
          <w:sz w:val="22"/>
          <w:szCs w:val="22"/>
        </w:rPr>
        <w:t>Price</w:t>
      </w:r>
      <w:r>
        <w:rPr>
          <w:rFonts w:eastAsia="Verdana" w:cs="Verdana"/>
          <w:b/>
          <w:i w:val="0"/>
          <w:caps w:val="0"/>
          <w:smallCaps w:val="0"/>
          <w:strike w:val="0"/>
          <w:dstrike w:val="0"/>
          <w:color w:val="000000"/>
          <w:position w:val="0"/>
          <w:sz w:val="22"/>
          <w:szCs w:val="22"/>
          <w:u w:val="none"/>
          <w:shd w:val="clear" w:fill="FFFFFF"/>
          <w:vertAlign w:val="baseline"/>
        </w:rPr>
        <w:t>:</w:t>
      </w:r>
      <w:r>
        <w:rPr>
          <w:rFonts w:eastAsia="Verdana" w:cs="Verdana"/>
          <w:b w:val="0"/>
          <w:i w:val="0"/>
          <w:caps w:val="0"/>
          <w:smallCaps w:val="0"/>
          <w:strike w:val="0"/>
          <w:dstrike w:val="0"/>
          <w:color w:val="000000"/>
          <w:position w:val="0"/>
          <w:sz w:val="22"/>
          <w:szCs w:val="22"/>
          <w:u w:val="none"/>
          <w:shd w:val="clear" w:fill="FFFFFF"/>
          <w:vertAlign w:val="baseline"/>
        </w:rPr>
        <w:t xml:space="preserve"> the total order </w:t>
      </w:r>
      <w:r>
        <w:rPr>
          <w:sz w:val="22"/>
          <w:szCs w:val="22"/>
        </w:rPr>
        <w:t>price</w:t>
      </w:r>
      <w:r>
        <w:rPr>
          <w:rFonts w:eastAsia="Verdana" w:cs="Verdana"/>
          <w:b w:val="0"/>
          <w:i w:val="0"/>
          <w:caps w:val="0"/>
          <w:smallCaps w:val="0"/>
          <w:strike w:val="0"/>
          <w:dstrike w:val="0"/>
          <w:color w:val="000000"/>
          <w:position w:val="0"/>
          <w:sz w:val="22"/>
          <w:szCs w:val="22"/>
          <w:u w:val="none"/>
          <w:shd w:val="clear" w:fill="FFFFFF"/>
          <w:vertAlign w:val="baseline"/>
        </w:rPr>
        <w:t xml:space="preserve"> the customer should pay.</w:t>
      </w:r>
      <w:r>
        <w:rPr>
          <w:rFonts w:eastAsia="Verdana" w:cs="Verdana"/>
          <w:b w:val="0"/>
          <w:i w:val="0"/>
          <w:caps w:val="0"/>
          <w:smallCaps w:val="0"/>
          <w:strike w:val="0"/>
          <w:dstrike w:val="0"/>
          <w:color w:val="000000"/>
          <w:position w:val="0"/>
          <w:sz w:val="22"/>
          <w:szCs w:val="22"/>
          <w:u w:val="none"/>
          <w:shd w:val="clear" w:fill="FFFFFF"/>
          <w:vertAlign w:val="baseline"/>
        </w:rPr>
        <w:br w:type="textWrapping"/>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8"/>
          <w:szCs w:val="28"/>
          <w:u w:val="none"/>
          <w:shd w:val="clear" w:fill="FFFFFF"/>
          <w:vertAlign w:val="baseline"/>
        </w:rPr>
        <w:t>Cooks:</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At startup, the system loads (from a file) information about the available </w:t>
      </w:r>
      <w:r>
        <w:rPr>
          <w:rFonts w:eastAsia="Verdana" w:cs="Verdana"/>
          <w:b/>
          <w:i w:val="0"/>
          <w:caps w:val="0"/>
          <w:smallCaps w:val="0"/>
          <w:strike w:val="0"/>
          <w:dstrike w:val="0"/>
          <w:color w:val="000000"/>
          <w:position w:val="0"/>
          <w:sz w:val="22"/>
          <w:szCs w:val="22"/>
          <w:u w:val="none"/>
          <w:shd w:val="clear" w:fill="FFFFFF"/>
          <w:vertAlign w:val="baseline"/>
        </w:rPr>
        <w:t>cooks</w:t>
      </w:r>
      <w:r>
        <w:rPr>
          <w:rFonts w:eastAsia="Verdana" w:cs="Verdana"/>
          <w:b w:val="0"/>
          <w:i w:val="0"/>
          <w:caps w:val="0"/>
          <w:smallCaps w:val="0"/>
          <w:strike w:val="0"/>
          <w:dstrike w:val="0"/>
          <w:color w:val="000000"/>
          <w:position w:val="0"/>
          <w:sz w:val="22"/>
          <w:szCs w:val="22"/>
          <w:u w:val="none"/>
          <w:shd w:val="clear" w:fill="FFFFFF"/>
          <w:vertAlign w:val="baseline"/>
        </w:rPr>
        <w:t>. For each cook, the system will load the following information:</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numPr>
          <w:ilvl w:val="0"/>
          <w:numId w:val="2"/>
        </w:numPr>
        <w:shd w:val="clear" w:fill="auto"/>
        <w:spacing w:before="0" w:after="0" w:line="240" w:lineRule="auto"/>
        <w:ind w:left="36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cook specialization:</w:t>
      </w:r>
      <w:r>
        <w:rPr>
          <w:rFonts w:eastAsia="Verdana" w:cs="Verdana"/>
          <w:b w:val="0"/>
          <w:i w:val="0"/>
          <w:caps w:val="0"/>
          <w:smallCaps w:val="0"/>
          <w:strike w:val="0"/>
          <w:dstrike w:val="0"/>
          <w:color w:val="000000"/>
          <w:position w:val="0"/>
          <w:sz w:val="22"/>
          <w:szCs w:val="22"/>
          <w:u w:val="none"/>
          <w:shd w:val="clear" w:fill="FFFFFF"/>
          <w:vertAlign w:val="baseline"/>
        </w:rPr>
        <w:t xml:space="preserve"> There are 3 types: VIP cooks, vegan cooks and Normal cooks.</w:t>
      </w:r>
    </w:p>
    <w:p>
      <w:pPr>
        <w:keepNext/>
        <w:keepLines w:val="0"/>
        <w:widowControl w:val="0"/>
        <w:numPr>
          <w:ilvl w:val="0"/>
          <w:numId w:val="4"/>
        </w:numPr>
        <w:shd w:val="clear" w:fill="auto"/>
        <w:spacing w:before="0" w:after="0" w:line="240" w:lineRule="auto"/>
        <w:ind w:left="1069"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 xml:space="preserve">VIP cooks </w:t>
      </w:r>
      <w:r>
        <w:rPr>
          <w:rFonts w:eastAsia="Verdana" w:cs="Verdana"/>
          <w:b w:val="0"/>
          <w:i w:val="0"/>
          <w:caps w:val="0"/>
          <w:smallCaps w:val="0"/>
          <w:strike w:val="0"/>
          <w:dstrike w:val="0"/>
          <w:color w:val="000000"/>
          <w:position w:val="0"/>
          <w:sz w:val="22"/>
          <w:szCs w:val="22"/>
          <w:u w:val="none"/>
          <w:shd w:val="clear" w:fill="FFFFFF"/>
          <w:vertAlign w:val="baseline"/>
        </w:rPr>
        <w:t xml:space="preserve">are cooks with higher cooking </w:t>
      </w:r>
      <w:r>
        <w:rPr>
          <w:sz w:val="22"/>
          <w:szCs w:val="22"/>
        </w:rPr>
        <w:t>abilities so they are best for doing high profile orders</w:t>
      </w:r>
      <w:r>
        <w:rPr>
          <w:rFonts w:eastAsia="Verdana" w:cs="Verdana"/>
          <w:b w:val="0"/>
          <w:i w:val="0"/>
          <w:caps w:val="0"/>
          <w:smallCaps w:val="0"/>
          <w:strike w:val="0"/>
          <w:dstrike w:val="0"/>
          <w:color w:val="000000"/>
          <w:position w:val="0"/>
          <w:sz w:val="22"/>
          <w:szCs w:val="22"/>
          <w:u w:val="none"/>
          <w:shd w:val="clear" w:fill="FFFFFF"/>
          <w:vertAlign w:val="baseline"/>
        </w:rPr>
        <w:t>.</w:t>
      </w:r>
    </w:p>
    <w:p>
      <w:pPr>
        <w:keepNext/>
        <w:keepLines w:val="0"/>
        <w:widowControl w:val="0"/>
        <w:numPr>
          <w:ilvl w:val="0"/>
          <w:numId w:val="4"/>
        </w:numPr>
        <w:shd w:val="clear" w:fill="auto"/>
        <w:spacing w:before="0" w:after="0" w:line="240" w:lineRule="auto"/>
        <w:ind w:left="1069"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Vegan cooks</w:t>
      </w:r>
      <w:r>
        <w:rPr>
          <w:rFonts w:eastAsia="Verdana" w:cs="Verdana"/>
          <w:b w:val="0"/>
          <w:i w:val="0"/>
          <w:caps w:val="0"/>
          <w:smallCaps w:val="0"/>
          <w:strike w:val="0"/>
          <w:dstrike w:val="0"/>
          <w:color w:val="000000"/>
          <w:position w:val="0"/>
          <w:sz w:val="22"/>
          <w:szCs w:val="22"/>
          <w:u w:val="none"/>
          <w:shd w:val="clear" w:fill="FFFFFF"/>
          <w:vertAlign w:val="baseline"/>
        </w:rPr>
        <w:t xml:space="preserve"> are cooks </w:t>
      </w:r>
      <w:r>
        <w:rPr>
          <w:sz w:val="22"/>
          <w:szCs w:val="22"/>
        </w:rPr>
        <w:t>that tolerates making all vegetable food</w:t>
      </w:r>
      <w:r>
        <w:rPr>
          <w:rFonts w:eastAsia="Verdana" w:cs="Verdana"/>
          <w:b w:val="0"/>
          <w:i w:val="0"/>
          <w:caps w:val="0"/>
          <w:smallCaps w:val="0"/>
          <w:strike w:val="0"/>
          <w:dstrike w:val="0"/>
          <w:color w:val="000000"/>
          <w:position w:val="0"/>
          <w:sz w:val="22"/>
          <w:szCs w:val="22"/>
          <w:u w:val="none"/>
          <w:shd w:val="clear" w:fill="FFFFFF"/>
          <w:vertAlign w:val="baseline"/>
        </w:rPr>
        <w:t xml:space="preserve">. </w:t>
      </w:r>
    </w:p>
    <w:p>
      <w:pPr>
        <w:keepNext/>
        <w:keepLines w:val="0"/>
        <w:widowControl w:val="0"/>
        <w:numPr>
          <w:ilvl w:val="0"/>
          <w:numId w:val="4"/>
        </w:numPr>
        <w:shd w:val="clear" w:fill="auto"/>
        <w:spacing w:before="0" w:after="0" w:line="240" w:lineRule="auto"/>
        <w:ind w:left="1069"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Normal cooks</w:t>
      </w:r>
      <w:r>
        <w:rPr>
          <w:rFonts w:eastAsia="Verdana" w:cs="Verdana"/>
          <w:b w:val="0"/>
          <w:i w:val="0"/>
          <w:caps w:val="0"/>
          <w:smallCaps w:val="0"/>
          <w:strike w:val="0"/>
          <w:dstrike w:val="0"/>
          <w:color w:val="000000"/>
          <w:position w:val="0"/>
          <w:sz w:val="22"/>
          <w:szCs w:val="22"/>
          <w:u w:val="none"/>
          <w:shd w:val="clear" w:fill="FFFFFF"/>
          <w:vertAlign w:val="baseline"/>
        </w:rPr>
        <w:t xml:space="preserve"> are the cooks that neither VIP nor vegan.</w:t>
      </w:r>
    </w:p>
    <w:p>
      <w:pPr>
        <w:keepNext/>
        <w:keepLines w:val="0"/>
        <w:widowControl w:val="0"/>
        <w:shd w:val="clear" w:fill="auto"/>
        <w:spacing w:before="0" w:after="0" w:line="240" w:lineRule="auto"/>
        <w:ind w:left="0" w:right="0" w:firstLine="0"/>
      </w:pPr>
      <w:r>
        <w:rPr>
          <w:rFonts w:eastAsia="Verdana" w:cs="Verdana"/>
          <w:b/>
          <w:i w:val="0"/>
          <w:caps w:val="0"/>
          <w:smallCaps w:val="0"/>
          <w:strike w:val="0"/>
          <w:dstrike w:val="0"/>
          <w:color w:val="000000"/>
          <w:position w:val="0"/>
          <w:sz w:val="22"/>
          <w:szCs w:val="22"/>
          <w:u w:val="none"/>
          <w:shd w:val="clear" w:fill="FFFFFF"/>
          <w:vertAlign w:val="baseline"/>
        </w:rPr>
        <w:t>-  Break Duration:</w:t>
      </w:r>
      <w:r>
        <w:rPr>
          <w:rFonts w:eastAsia="Verdana" w:cs="Verdana"/>
          <w:b w:val="0"/>
          <w:i w:val="0"/>
          <w:caps w:val="0"/>
          <w:smallCaps w:val="0"/>
          <w:strike w:val="0"/>
          <w:dstrike w:val="0"/>
          <w:color w:val="000000"/>
          <w:position w:val="0"/>
          <w:sz w:val="22"/>
          <w:szCs w:val="22"/>
          <w:u w:val="none"/>
          <w:shd w:val="clear" w:fill="FFFFFF"/>
          <w:vertAlign w:val="baseline"/>
        </w:rPr>
        <w:t xml:space="preserve"> Each cook takes a break after serving </w:t>
      </w:r>
      <w:r>
        <w:rPr>
          <w:b/>
          <w:sz w:val="22"/>
          <w:szCs w:val="22"/>
        </w:rPr>
        <w:t>n</w:t>
      </w:r>
      <w:r>
        <w:rPr>
          <w:rFonts w:eastAsia="Verdana" w:cs="Verdana"/>
          <w:b w:val="0"/>
          <w:i w:val="0"/>
          <w:caps w:val="0"/>
          <w:smallCaps w:val="0"/>
          <w:strike w:val="0"/>
          <w:dstrike w:val="0"/>
          <w:color w:val="000000"/>
          <w:position w:val="0"/>
          <w:sz w:val="22"/>
          <w:szCs w:val="22"/>
          <w:u w:val="none"/>
          <w:shd w:val="clear" w:fill="FFFFFF"/>
          <w:vertAlign w:val="baseline"/>
        </w:rPr>
        <w:t xml:space="preserve"> consecutive orders. </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Note:</w:t>
      </w:r>
      <w:r>
        <w:rPr>
          <w:rFonts w:eastAsia="Verdana" w:cs="Verdana"/>
          <w:b w:val="0"/>
          <w:i w:val="0"/>
          <w:caps w:val="0"/>
          <w:smallCaps w:val="0"/>
          <w:strike w:val="0"/>
          <w:dstrike w:val="0"/>
          <w:color w:val="000000"/>
          <w:position w:val="0"/>
          <w:sz w:val="22"/>
          <w:szCs w:val="22"/>
          <w:u w:val="none"/>
          <w:shd w:val="clear" w:fill="FFFFFF"/>
          <w:vertAlign w:val="baseline"/>
        </w:rPr>
        <w:t xml:space="preserve"> </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The </w:t>
      </w:r>
      <w:r>
        <w:rPr>
          <w:rFonts w:eastAsia="Verdana" w:cs="Verdana"/>
          <w:b/>
          <w:i w:val="0"/>
          <w:caps w:val="0"/>
          <w:smallCaps w:val="0"/>
          <w:strike w:val="0"/>
          <w:dstrike w:val="0"/>
          <w:color w:val="000000"/>
          <w:position w:val="0"/>
          <w:sz w:val="22"/>
          <w:szCs w:val="22"/>
          <w:u w:val="none"/>
          <w:shd w:val="clear" w:fill="FFFFFF"/>
          <w:vertAlign w:val="baseline"/>
        </w:rPr>
        <w:t>cook speed</w:t>
      </w:r>
      <w:r>
        <w:rPr>
          <w:rFonts w:eastAsia="Verdana" w:cs="Verdana"/>
          <w:b w:val="0"/>
          <w:i w:val="0"/>
          <w:caps w:val="0"/>
          <w:smallCaps w:val="0"/>
          <w:strike w:val="0"/>
          <w:dstrike w:val="0"/>
          <w:color w:val="000000"/>
          <w:position w:val="0"/>
          <w:sz w:val="22"/>
          <w:szCs w:val="22"/>
          <w:u w:val="none"/>
          <w:shd w:val="clear" w:fill="FFFFFF"/>
          <w:vertAlign w:val="baseline"/>
        </w:rPr>
        <w:t xml:space="preserve"> (the number of dishes it can prepare in one timestep) is the same for all cooks of the same type.</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32"/>
          <w:szCs w:val="32"/>
          <w:u w:val="single"/>
          <w:shd w:val="clear" w:fill="FFFFFF"/>
          <w:vertAlign w:val="baseline"/>
        </w:rPr>
        <w:br w:type="textWrapping"/>
      </w:r>
      <w:r>
        <w:br w:type="page"/>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36"/>
          <w:szCs w:val="36"/>
          <w:u w:val="none"/>
          <w:shd w:val="clear" w:fill="FFFFFF"/>
          <w:vertAlign w:val="baseline"/>
        </w:rPr>
        <w:t>Orders Service Criteria</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To determine the next order to serve (if a cook is available), the following </w:t>
      </w:r>
      <w:r>
        <w:rPr>
          <w:rFonts w:eastAsia="Verdana" w:cs="Verdana"/>
          <w:b/>
          <w:i w:val="0"/>
          <w:caps w:val="0"/>
          <w:smallCaps w:val="0"/>
          <w:strike w:val="0"/>
          <w:dstrike w:val="0"/>
          <w:color w:val="000000"/>
          <w:position w:val="0"/>
          <w:sz w:val="22"/>
          <w:szCs w:val="22"/>
          <w:u w:val="none"/>
          <w:shd w:val="clear" w:fill="FFFFFF"/>
          <w:vertAlign w:val="baseline"/>
        </w:rPr>
        <w:t xml:space="preserve">Service Criteria </w:t>
      </w:r>
      <w:r>
        <w:rPr>
          <w:rFonts w:eastAsia="Verdana" w:cs="Verdana"/>
          <w:b w:val="0"/>
          <w:i w:val="0"/>
          <w:caps w:val="0"/>
          <w:smallCaps w:val="0"/>
          <w:strike w:val="0"/>
          <w:dstrike w:val="0"/>
          <w:color w:val="000000"/>
          <w:position w:val="0"/>
          <w:sz w:val="22"/>
          <w:szCs w:val="22"/>
          <w:u w:val="none"/>
          <w:shd w:val="clear" w:fill="FFFFFF"/>
          <w:vertAlign w:val="baseline"/>
        </w:rPr>
        <w:t xml:space="preserve">should be applied for all the arrived un-serviced orders </w:t>
      </w:r>
      <w:r>
        <w:rPr>
          <w:rFonts w:eastAsia="Verdana" w:cs="Verdana"/>
          <w:b/>
          <w:i w:val="0"/>
          <w:caps w:val="0"/>
          <w:smallCaps w:val="0"/>
          <w:strike w:val="0"/>
          <w:dstrike w:val="0"/>
          <w:color w:val="000000"/>
          <w:position w:val="0"/>
          <w:sz w:val="22"/>
          <w:szCs w:val="22"/>
          <w:u w:val="single"/>
          <w:shd w:val="clear" w:fill="FFFFFF"/>
          <w:vertAlign w:val="baseline"/>
        </w:rPr>
        <w:t>at each time step</w:t>
      </w:r>
      <w:r>
        <w:rPr>
          <w:rFonts w:eastAsia="Verdana" w:cs="Verdana"/>
          <w:b/>
          <w:i w:val="0"/>
          <w:caps w:val="0"/>
          <w:smallCaps w:val="0"/>
          <w:strike w:val="0"/>
          <w:dstrike w:val="0"/>
          <w:color w:val="000000"/>
          <w:position w:val="0"/>
          <w:sz w:val="22"/>
          <w:szCs w:val="22"/>
          <w:u w:val="none"/>
          <w:shd w:val="clear" w:fill="FFFFFF"/>
          <w:vertAlign w:val="baseline"/>
        </w:rPr>
        <w:t>:</w:t>
      </w:r>
      <w:r>
        <w:rPr>
          <w:rFonts w:eastAsia="Verdana" w:cs="Verdana"/>
          <w:b w:val="0"/>
          <w:i w:val="0"/>
          <w:caps w:val="0"/>
          <w:smallCaps w:val="0"/>
          <w:strike w:val="0"/>
          <w:dstrike w:val="0"/>
          <w:color w:val="000000"/>
          <w:position w:val="0"/>
          <w:sz w:val="22"/>
          <w:szCs w:val="22"/>
          <w:u w:val="none"/>
          <w:shd w:val="clear" w:fill="FFFFFF"/>
          <w:vertAlign w:val="baseline"/>
        </w:rPr>
        <w:t xml:space="preserve"> </w:t>
      </w:r>
      <w:r>
        <w:rPr>
          <w:rFonts w:eastAsia="Verdana" w:cs="Verdana"/>
          <w:b w:val="0"/>
          <w:i w:val="0"/>
          <w:caps w:val="0"/>
          <w:smallCaps w:val="0"/>
          <w:strike w:val="0"/>
          <w:dstrike w:val="0"/>
          <w:color w:val="000000"/>
          <w:position w:val="0"/>
          <w:sz w:val="22"/>
          <w:szCs w:val="22"/>
          <w:u w:val="none"/>
          <w:shd w:val="clear" w:fill="FFFFFF"/>
          <w:vertAlign w:val="baseline"/>
        </w:rPr>
        <w:br w:type="textWrapping"/>
      </w:r>
    </w:p>
    <w:p>
      <w:pPr>
        <w:keepNext/>
        <w:keepLines w:val="0"/>
        <w:widowControl w:val="0"/>
        <w:numPr>
          <w:ilvl w:val="0"/>
          <w:numId w:val="5"/>
        </w:numPr>
        <w:shd w:val="clear" w:fill="auto"/>
        <w:spacing w:before="0" w:after="0" w:line="240" w:lineRule="auto"/>
        <w:ind w:left="720" w:right="0" w:hanging="360"/>
      </w:pPr>
      <w:r>
        <w:rPr>
          <w:rFonts w:eastAsia="Verdana" w:cs="Verdana"/>
          <w:b w:val="0"/>
          <w:i w:val="0"/>
          <w:caps w:val="0"/>
          <w:smallCaps w:val="0"/>
          <w:strike w:val="0"/>
          <w:dstrike w:val="0"/>
          <w:color w:val="000000"/>
          <w:position w:val="0"/>
          <w:sz w:val="22"/>
          <w:szCs w:val="22"/>
          <w:u w:val="none"/>
          <w:shd w:val="clear" w:fill="FFFFFF"/>
          <w:vertAlign w:val="baseline"/>
        </w:rPr>
        <w:t xml:space="preserve">First, Serve </w:t>
      </w:r>
      <w:r>
        <w:rPr>
          <w:rFonts w:eastAsia="Verdana" w:cs="Verdana"/>
          <w:b/>
          <w:i w:val="0"/>
          <w:caps w:val="0"/>
          <w:smallCaps w:val="0"/>
          <w:strike w:val="0"/>
          <w:dstrike w:val="0"/>
          <w:color w:val="000000"/>
          <w:position w:val="0"/>
          <w:sz w:val="22"/>
          <w:szCs w:val="22"/>
          <w:u w:val="none"/>
          <w:shd w:val="clear" w:fill="FFFFFF"/>
          <w:vertAlign w:val="baseline"/>
        </w:rPr>
        <w:t>VIP orders</w:t>
      </w:r>
      <w:r>
        <w:rPr>
          <w:rFonts w:eastAsia="Verdana" w:cs="Verdana"/>
          <w:b w:val="0"/>
          <w:i w:val="0"/>
          <w:caps w:val="0"/>
          <w:smallCaps w:val="0"/>
          <w:strike w:val="0"/>
          <w:dstrike w:val="0"/>
          <w:color w:val="000000"/>
          <w:position w:val="0"/>
          <w:sz w:val="22"/>
          <w:szCs w:val="22"/>
          <w:u w:val="none"/>
          <w:shd w:val="clear" w:fill="FFFFFF"/>
          <w:vertAlign w:val="baseline"/>
        </w:rPr>
        <w:t xml:space="preserve"> by ANY available type of cooks, but there is a priority </w:t>
      </w:r>
      <w:r>
        <w:rPr>
          <w:sz w:val="22"/>
          <w:szCs w:val="22"/>
        </w:rPr>
        <w:t>based on the</w:t>
      </w:r>
      <w:r>
        <w:rPr>
          <w:rFonts w:eastAsia="Verdana" w:cs="Verdana"/>
          <w:b w:val="0"/>
          <w:i w:val="0"/>
          <w:caps w:val="0"/>
          <w:smallCaps w:val="0"/>
          <w:strike w:val="0"/>
          <w:dstrike w:val="0"/>
          <w:color w:val="000000"/>
          <w:position w:val="0"/>
          <w:sz w:val="22"/>
          <w:szCs w:val="22"/>
          <w:u w:val="none"/>
          <w:shd w:val="clear" w:fill="FFFFFF"/>
          <w:vertAlign w:val="baseline"/>
        </w:rPr>
        <w:t xml:space="preserve"> cook</w:t>
      </w:r>
      <w:r>
        <w:rPr>
          <w:sz w:val="22"/>
          <w:szCs w:val="22"/>
        </w:rPr>
        <w:t>’</w:t>
      </w:r>
      <w:r>
        <w:rPr>
          <w:rFonts w:eastAsia="Verdana" w:cs="Verdana"/>
          <w:b w:val="0"/>
          <w:i w:val="0"/>
          <w:caps w:val="0"/>
          <w:smallCaps w:val="0"/>
          <w:strike w:val="0"/>
          <w:dstrike w:val="0"/>
          <w:color w:val="000000"/>
          <w:position w:val="0"/>
          <w:sz w:val="22"/>
          <w:szCs w:val="22"/>
          <w:u w:val="none"/>
          <w:shd w:val="clear" w:fill="FFFFFF"/>
          <w:vertAlign w:val="baseline"/>
        </w:rPr>
        <w:t xml:space="preserve">s type over the others to </w:t>
      </w:r>
      <w:r>
        <w:rPr>
          <w:sz w:val="22"/>
          <w:szCs w:val="22"/>
        </w:rPr>
        <w:t>prepare</w:t>
      </w:r>
      <w:r>
        <w:rPr>
          <w:rFonts w:eastAsia="Verdana" w:cs="Verdana"/>
          <w:b w:val="0"/>
          <w:i w:val="0"/>
          <w:caps w:val="0"/>
          <w:smallCaps w:val="0"/>
          <w:strike w:val="0"/>
          <w:dstrike w:val="0"/>
          <w:color w:val="000000"/>
          <w:position w:val="0"/>
          <w:sz w:val="22"/>
          <w:szCs w:val="22"/>
          <w:u w:val="none"/>
          <w:shd w:val="clear" w:fill="FFFFFF"/>
          <w:vertAlign w:val="baseline"/>
        </w:rPr>
        <w:t xml:space="preserve"> VIP orders: First use </w:t>
      </w:r>
      <w:r>
        <w:rPr>
          <w:rFonts w:eastAsia="Verdana" w:cs="Verdana"/>
          <w:b w:val="0"/>
          <w:i w:val="0"/>
          <w:caps w:val="0"/>
          <w:smallCaps w:val="0"/>
          <w:strike w:val="0"/>
          <w:dstrike w:val="0"/>
          <w:color w:val="000000"/>
          <w:position w:val="0"/>
          <w:sz w:val="22"/>
          <w:szCs w:val="22"/>
          <w:u w:val="single"/>
          <w:shd w:val="clear" w:fill="FFFFFF"/>
          <w:vertAlign w:val="baseline"/>
        </w:rPr>
        <w:t>VIP Cooks</w:t>
      </w:r>
      <w:r>
        <w:rPr>
          <w:rFonts w:eastAsia="Verdana" w:cs="Verdana"/>
          <w:b w:val="0"/>
          <w:i w:val="0"/>
          <w:caps w:val="0"/>
          <w:smallCaps w:val="0"/>
          <w:strike w:val="0"/>
          <w:dstrike w:val="0"/>
          <w:color w:val="000000"/>
          <w:position w:val="0"/>
          <w:sz w:val="22"/>
          <w:szCs w:val="22"/>
          <w:u w:val="none"/>
          <w:shd w:val="clear" w:fill="FFFFFF"/>
          <w:vertAlign w:val="baseline"/>
        </w:rPr>
        <w:t xml:space="preserve"> THEN </w:t>
      </w:r>
      <w:r>
        <w:rPr>
          <w:rFonts w:eastAsia="Verdana" w:cs="Verdana"/>
          <w:b w:val="0"/>
          <w:i w:val="0"/>
          <w:caps w:val="0"/>
          <w:smallCaps w:val="0"/>
          <w:strike w:val="0"/>
          <w:dstrike w:val="0"/>
          <w:color w:val="000000"/>
          <w:position w:val="0"/>
          <w:sz w:val="22"/>
          <w:szCs w:val="22"/>
          <w:u w:val="single"/>
          <w:shd w:val="clear" w:fill="FFFFFF"/>
          <w:vertAlign w:val="baseline"/>
        </w:rPr>
        <w:t>Normal Cooks</w:t>
      </w:r>
      <w:r>
        <w:rPr>
          <w:rFonts w:eastAsia="Verdana" w:cs="Verdana"/>
          <w:b w:val="0"/>
          <w:i w:val="0"/>
          <w:caps w:val="0"/>
          <w:smallCaps w:val="0"/>
          <w:strike w:val="0"/>
          <w:dstrike w:val="0"/>
          <w:color w:val="000000"/>
          <w:position w:val="0"/>
          <w:sz w:val="22"/>
          <w:szCs w:val="22"/>
          <w:u w:val="none"/>
          <w:shd w:val="clear" w:fill="FFFFFF"/>
          <w:vertAlign w:val="baseline"/>
        </w:rPr>
        <w:t xml:space="preserve"> THEN </w:t>
      </w:r>
      <w:r>
        <w:rPr>
          <w:rFonts w:eastAsia="Verdana" w:cs="Verdana"/>
          <w:b w:val="0"/>
          <w:i w:val="0"/>
          <w:caps w:val="0"/>
          <w:smallCaps w:val="0"/>
          <w:strike w:val="0"/>
          <w:dstrike w:val="0"/>
          <w:color w:val="000000"/>
          <w:position w:val="0"/>
          <w:sz w:val="22"/>
          <w:szCs w:val="22"/>
          <w:u w:val="single"/>
          <w:shd w:val="clear" w:fill="FFFFFF"/>
          <w:vertAlign w:val="baseline"/>
        </w:rPr>
        <w:t>Vegan Cooks</w:t>
      </w:r>
      <w:r>
        <w:rPr>
          <w:rFonts w:eastAsia="Verdana" w:cs="Verdana"/>
          <w:b w:val="0"/>
          <w:i w:val="0"/>
          <w:caps w:val="0"/>
          <w:smallCaps w:val="0"/>
          <w:strike w:val="0"/>
          <w:dstrike w:val="0"/>
          <w:color w:val="000000"/>
          <w:position w:val="0"/>
          <w:sz w:val="22"/>
          <w:szCs w:val="22"/>
          <w:u w:val="none"/>
          <w:shd w:val="clear" w:fill="FFFFFF"/>
          <w:vertAlign w:val="baseline"/>
        </w:rPr>
        <w:t xml:space="preserve">. This means that we don’t use Normal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xml:space="preserve"> unless all VIP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xml:space="preserve">s are busy, and don’t use Vegan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s unless all other types are busy.</w:t>
      </w:r>
      <w:r>
        <w:rPr>
          <w:rFonts w:eastAsia="Verdana" w:cs="Verdana"/>
          <w:b w:val="0"/>
          <w:i w:val="0"/>
          <w:caps w:val="0"/>
          <w:smallCaps w:val="0"/>
          <w:strike w:val="0"/>
          <w:dstrike w:val="0"/>
          <w:color w:val="000000"/>
          <w:position w:val="0"/>
          <w:sz w:val="22"/>
          <w:szCs w:val="22"/>
          <w:u w:val="none"/>
          <w:shd w:val="clear" w:fill="FFFFFF"/>
          <w:vertAlign w:val="baseline"/>
        </w:rPr>
        <w:br w:type="textWrapping"/>
      </w:r>
    </w:p>
    <w:p>
      <w:pPr>
        <w:keepNext/>
        <w:keepLines w:val="0"/>
        <w:widowControl w:val="0"/>
        <w:numPr>
          <w:ilvl w:val="0"/>
          <w:numId w:val="5"/>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Second, Serve </w:t>
      </w:r>
      <w:r>
        <w:rPr>
          <w:rFonts w:eastAsia="Verdana" w:cs="Verdana"/>
          <w:b/>
          <w:i w:val="0"/>
          <w:caps w:val="0"/>
          <w:smallCaps w:val="0"/>
          <w:strike w:val="0"/>
          <w:dstrike w:val="0"/>
          <w:color w:val="000000"/>
          <w:position w:val="0"/>
          <w:sz w:val="22"/>
          <w:szCs w:val="22"/>
          <w:u w:val="none"/>
          <w:shd w:val="clear" w:fill="FFFFFF"/>
          <w:vertAlign w:val="baseline"/>
        </w:rPr>
        <w:t xml:space="preserve">Vegan orders </w:t>
      </w:r>
      <w:r>
        <w:rPr>
          <w:rFonts w:eastAsia="Verdana" w:cs="Verdana"/>
          <w:b w:val="0"/>
          <w:i w:val="0"/>
          <w:caps w:val="0"/>
          <w:smallCaps w:val="0"/>
          <w:strike w:val="0"/>
          <w:dstrike w:val="0"/>
          <w:color w:val="000000"/>
          <w:position w:val="0"/>
          <w:sz w:val="22"/>
          <w:szCs w:val="22"/>
          <w:u w:val="none"/>
          <w:shd w:val="clear" w:fill="FFFFFF"/>
          <w:vertAlign w:val="baseline"/>
        </w:rPr>
        <w:t>using available V</w:t>
      </w:r>
      <w:r>
        <w:rPr>
          <w:rFonts w:eastAsia="Verdana" w:cs="Verdana"/>
          <w:b w:val="0"/>
          <w:i/>
          <w:caps w:val="0"/>
          <w:smallCaps w:val="0"/>
          <w:strike w:val="0"/>
          <w:dstrike w:val="0"/>
          <w:color w:val="000000"/>
          <w:position w:val="0"/>
          <w:sz w:val="22"/>
          <w:szCs w:val="22"/>
          <w:u w:val="single"/>
          <w:shd w:val="clear" w:fill="FFFFFF"/>
          <w:vertAlign w:val="baseline"/>
        </w:rPr>
        <w:t xml:space="preserve">egan </w:t>
      </w:r>
      <w:r>
        <w:rPr>
          <w:i/>
          <w:sz w:val="22"/>
          <w:szCs w:val="22"/>
          <w:u w:val="single"/>
        </w:rPr>
        <w:t>cook</w:t>
      </w:r>
      <w:r>
        <w:rPr>
          <w:rFonts w:eastAsia="Verdana" w:cs="Verdana"/>
          <w:b w:val="0"/>
          <w:i/>
          <w:caps w:val="0"/>
          <w:smallCaps w:val="0"/>
          <w:strike w:val="0"/>
          <w:dstrike w:val="0"/>
          <w:color w:val="000000"/>
          <w:position w:val="0"/>
          <w:sz w:val="22"/>
          <w:szCs w:val="22"/>
          <w:u w:val="single"/>
          <w:shd w:val="clear" w:fill="FFFFFF"/>
          <w:vertAlign w:val="baseline"/>
        </w:rPr>
        <w:t xml:space="preserve">s </w:t>
      </w:r>
      <w:r>
        <w:rPr>
          <w:rFonts w:eastAsia="Verdana" w:cs="Verdana"/>
          <w:b/>
          <w:i/>
          <w:caps w:val="0"/>
          <w:smallCaps w:val="0"/>
          <w:strike w:val="0"/>
          <w:dstrike w:val="0"/>
          <w:color w:val="000000"/>
          <w:position w:val="0"/>
          <w:sz w:val="22"/>
          <w:szCs w:val="22"/>
          <w:u w:val="single"/>
          <w:shd w:val="clear" w:fill="FFFFFF"/>
          <w:vertAlign w:val="baseline"/>
        </w:rPr>
        <w:t>ONLY</w:t>
      </w:r>
      <w:r>
        <w:rPr>
          <w:rFonts w:eastAsia="Verdana" w:cs="Verdana"/>
          <w:b w:val="0"/>
          <w:i/>
          <w:caps w:val="0"/>
          <w:smallCaps w:val="0"/>
          <w:strike w:val="0"/>
          <w:dstrike w:val="0"/>
          <w:color w:val="000000"/>
          <w:position w:val="0"/>
          <w:sz w:val="22"/>
          <w:szCs w:val="22"/>
          <w:u w:val="single"/>
          <w:shd w:val="clear" w:fill="FFFFFF"/>
          <w:vertAlign w:val="baseline"/>
        </w:rPr>
        <w:t>.</w:t>
      </w:r>
      <w:r>
        <w:rPr>
          <w:rFonts w:eastAsia="Verdana" w:cs="Verdana"/>
          <w:b w:val="0"/>
          <w:i w:val="0"/>
          <w:caps w:val="0"/>
          <w:smallCaps w:val="0"/>
          <w:strike w:val="0"/>
          <w:dstrike w:val="0"/>
          <w:color w:val="000000"/>
          <w:position w:val="0"/>
          <w:sz w:val="22"/>
          <w:szCs w:val="22"/>
          <w:u w:val="none"/>
          <w:shd w:val="clear" w:fill="FFFFFF"/>
          <w:vertAlign w:val="baseline"/>
        </w:rPr>
        <w:t xml:space="preserve"> If all vegan cooks are busy, wait until one is free.</w:t>
      </w:r>
      <w:r>
        <w:rPr>
          <w:rFonts w:eastAsia="Verdana" w:cs="Verdana"/>
          <w:b w:val="0"/>
          <w:i/>
          <w:caps w:val="0"/>
          <w:smallCaps w:val="0"/>
          <w:strike w:val="0"/>
          <w:dstrike w:val="0"/>
          <w:color w:val="000000"/>
          <w:position w:val="0"/>
          <w:sz w:val="22"/>
          <w:szCs w:val="22"/>
          <w:u w:val="single"/>
          <w:shd w:val="clear" w:fill="FFFFFF"/>
          <w:vertAlign w:val="baseline"/>
        </w:rPr>
        <w:br w:type="textWrapping"/>
      </w:r>
    </w:p>
    <w:p>
      <w:pPr>
        <w:keepNext/>
        <w:keepLines w:val="0"/>
        <w:widowControl w:val="0"/>
        <w:numPr>
          <w:ilvl w:val="0"/>
          <w:numId w:val="5"/>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Third, Serve </w:t>
      </w:r>
      <w:r>
        <w:rPr>
          <w:rFonts w:eastAsia="Verdana" w:cs="Verdana"/>
          <w:b/>
          <w:i w:val="0"/>
          <w:caps w:val="0"/>
          <w:smallCaps w:val="0"/>
          <w:strike w:val="0"/>
          <w:dstrike w:val="0"/>
          <w:color w:val="000000"/>
          <w:position w:val="0"/>
          <w:sz w:val="22"/>
          <w:szCs w:val="22"/>
          <w:u w:val="none"/>
          <w:shd w:val="clear" w:fill="FFFFFF"/>
          <w:vertAlign w:val="baseline"/>
        </w:rPr>
        <w:t xml:space="preserve">Normal orders </w:t>
      </w:r>
      <w:r>
        <w:rPr>
          <w:rFonts w:eastAsia="Verdana" w:cs="Verdana"/>
          <w:b w:val="0"/>
          <w:i w:val="0"/>
          <w:caps w:val="0"/>
          <w:smallCaps w:val="0"/>
          <w:strike w:val="0"/>
          <w:dstrike w:val="0"/>
          <w:color w:val="000000"/>
          <w:position w:val="0"/>
          <w:sz w:val="22"/>
          <w:szCs w:val="22"/>
          <w:u w:val="none"/>
          <w:shd w:val="clear" w:fill="FFFFFF"/>
          <w:vertAlign w:val="baseline"/>
        </w:rPr>
        <w:t xml:space="preserve">using any type of cooks </w:t>
      </w:r>
      <w:r>
        <w:rPr>
          <w:rFonts w:eastAsia="Verdana" w:cs="Verdana"/>
          <w:b w:val="0"/>
          <w:i/>
          <w:caps w:val="0"/>
          <w:smallCaps w:val="0"/>
          <w:strike w:val="0"/>
          <w:dstrike w:val="0"/>
          <w:color w:val="000000"/>
          <w:position w:val="0"/>
          <w:sz w:val="22"/>
          <w:szCs w:val="22"/>
          <w:u w:val="single"/>
          <w:shd w:val="clear" w:fill="FFFFFF"/>
          <w:vertAlign w:val="baseline"/>
        </w:rPr>
        <w:t>EXCEPT vegan cooks</w:t>
      </w:r>
      <w:r>
        <w:rPr>
          <w:rFonts w:eastAsia="Verdana" w:cs="Verdana"/>
          <w:b w:val="0"/>
          <w:i w:val="0"/>
          <w:caps w:val="0"/>
          <w:smallCaps w:val="0"/>
          <w:strike w:val="0"/>
          <w:dstrike w:val="0"/>
          <w:color w:val="000000"/>
          <w:position w:val="0"/>
          <w:sz w:val="22"/>
          <w:szCs w:val="22"/>
          <w:u w:val="none"/>
          <w:shd w:val="clear" w:fill="FFFFFF"/>
          <w:vertAlign w:val="baseline"/>
        </w:rPr>
        <w:t xml:space="preserve">, but First use the available </w:t>
      </w:r>
      <w:r>
        <w:rPr>
          <w:rFonts w:eastAsia="Verdana" w:cs="Verdana"/>
          <w:b w:val="0"/>
          <w:i w:val="0"/>
          <w:caps w:val="0"/>
          <w:smallCaps w:val="0"/>
          <w:strike w:val="0"/>
          <w:dstrike w:val="0"/>
          <w:color w:val="000000"/>
          <w:position w:val="0"/>
          <w:sz w:val="22"/>
          <w:szCs w:val="22"/>
          <w:u w:val="single"/>
          <w:shd w:val="clear" w:fill="FFFFFF"/>
          <w:vertAlign w:val="baseline"/>
        </w:rPr>
        <w:t xml:space="preserve">Normal </w:t>
      </w:r>
      <w:r>
        <w:rPr>
          <w:sz w:val="22"/>
          <w:szCs w:val="22"/>
          <w:u w:val="single"/>
        </w:rPr>
        <w:t>cook</w:t>
      </w:r>
      <w:r>
        <w:rPr>
          <w:rFonts w:eastAsia="Verdana" w:cs="Verdana"/>
          <w:b w:val="0"/>
          <w:i w:val="0"/>
          <w:caps w:val="0"/>
          <w:smallCaps w:val="0"/>
          <w:strike w:val="0"/>
          <w:dstrike w:val="0"/>
          <w:color w:val="000000"/>
          <w:position w:val="0"/>
          <w:sz w:val="22"/>
          <w:szCs w:val="22"/>
          <w:u w:val="single"/>
          <w:shd w:val="clear" w:fill="FFFFFF"/>
          <w:vertAlign w:val="baseline"/>
        </w:rPr>
        <w:t>s</w:t>
      </w:r>
      <w:r>
        <w:rPr>
          <w:rFonts w:eastAsia="Verdana" w:cs="Verdana"/>
          <w:b w:val="0"/>
          <w:i w:val="0"/>
          <w:caps w:val="0"/>
          <w:smallCaps w:val="0"/>
          <w:strike w:val="0"/>
          <w:dstrike w:val="0"/>
          <w:color w:val="000000"/>
          <w:position w:val="0"/>
          <w:sz w:val="22"/>
          <w:szCs w:val="22"/>
          <w:u w:val="none"/>
          <w:shd w:val="clear" w:fill="FFFFFF"/>
          <w:vertAlign w:val="baseline"/>
        </w:rPr>
        <w:t xml:space="preserve"> THEN </w:t>
      </w:r>
      <w:r>
        <w:rPr>
          <w:rFonts w:eastAsia="Verdana" w:cs="Verdana"/>
          <w:b w:val="0"/>
          <w:i w:val="0"/>
          <w:caps w:val="0"/>
          <w:smallCaps w:val="0"/>
          <w:strike w:val="0"/>
          <w:dstrike w:val="0"/>
          <w:color w:val="000000"/>
          <w:position w:val="0"/>
          <w:sz w:val="22"/>
          <w:szCs w:val="22"/>
          <w:u w:val="single"/>
          <w:shd w:val="clear" w:fill="FFFFFF"/>
          <w:vertAlign w:val="baseline"/>
        </w:rPr>
        <w:t xml:space="preserve">VIP </w:t>
      </w:r>
      <w:r>
        <w:rPr>
          <w:sz w:val="22"/>
          <w:szCs w:val="22"/>
          <w:u w:val="single"/>
        </w:rPr>
        <w:t>cook</w:t>
      </w:r>
      <w:r>
        <w:rPr>
          <w:rFonts w:eastAsia="Verdana" w:cs="Verdana"/>
          <w:b w:val="0"/>
          <w:i w:val="0"/>
          <w:caps w:val="0"/>
          <w:smallCaps w:val="0"/>
          <w:strike w:val="0"/>
          <w:dstrike w:val="0"/>
          <w:color w:val="000000"/>
          <w:position w:val="0"/>
          <w:sz w:val="22"/>
          <w:szCs w:val="22"/>
          <w:u w:val="single"/>
          <w:shd w:val="clear" w:fill="FFFFFF"/>
          <w:vertAlign w:val="baseline"/>
        </w:rPr>
        <w:t>s</w:t>
      </w:r>
      <w:r>
        <w:rPr>
          <w:rFonts w:eastAsia="Verdana" w:cs="Verdana"/>
          <w:b w:val="0"/>
          <w:i w:val="0"/>
          <w:caps w:val="0"/>
          <w:smallCaps w:val="0"/>
          <w:strike w:val="0"/>
          <w:dstrike w:val="0"/>
          <w:color w:val="000000"/>
          <w:position w:val="0"/>
          <w:sz w:val="22"/>
          <w:szCs w:val="22"/>
          <w:u w:val="none"/>
          <w:shd w:val="clear" w:fill="FFFFFF"/>
          <w:vertAlign w:val="baseline"/>
        </w:rPr>
        <w:t xml:space="preserve"> (if all Normal are busy).</w:t>
      </w:r>
      <w:r>
        <w:rPr>
          <w:rFonts w:eastAsia="Verdana" w:cs="Verdana"/>
          <w:b w:val="0"/>
          <w:i w:val="0"/>
          <w:caps w:val="0"/>
          <w:smallCaps w:val="0"/>
          <w:strike w:val="0"/>
          <w:dstrike w:val="0"/>
          <w:color w:val="000000"/>
          <w:position w:val="0"/>
          <w:sz w:val="22"/>
          <w:szCs w:val="22"/>
          <w:u w:val="none"/>
          <w:shd w:val="clear" w:fill="FFFFFF"/>
          <w:vertAlign w:val="baseline"/>
        </w:rPr>
        <w:br w:type="textWrapping"/>
      </w:r>
    </w:p>
    <w:p>
      <w:pPr>
        <w:keepNext/>
        <w:keepLines w:val="0"/>
        <w:widowControl w:val="0"/>
        <w:numPr>
          <w:ilvl w:val="0"/>
          <w:numId w:val="5"/>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If an order cannot be serviced at the current time step, it should wait for the next time step to be checked if it can be serviced at it and if not, it will wait and so on.</w:t>
      </w:r>
      <w:r>
        <w:rPr>
          <w:rFonts w:eastAsia="Verdana" w:cs="Verdana"/>
          <w:b w:val="0"/>
          <w:i w:val="0"/>
          <w:caps w:val="0"/>
          <w:smallCaps w:val="0"/>
          <w:strike w:val="0"/>
          <w:dstrike w:val="0"/>
          <w:color w:val="000000"/>
          <w:position w:val="0"/>
          <w:sz w:val="22"/>
          <w:szCs w:val="22"/>
          <w:u w:val="none"/>
          <w:shd w:val="clear" w:fill="FFFFFF"/>
          <w:vertAlign w:val="baseline"/>
        </w:rPr>
        <w:br w:type="textWrapping"/>
      </w:r>
    </w:p>
    <w:p>
      <w:pPr>
        <w:keepNext/>
        <w:keepLines w:val="0"/>
        <w:widowControl w:val="0"/>
        <w:shd w:val="clear" w:fill="auto"/>
        <w:spacing w:before="0" w:after="0" w:line="240" w:lineRule="auto"/>
        <w:ind w:left="720" w:right="0" w:firstLine="0"/>
        <w:rPr>
          <w:sz w:val="22"/>
          <w:szCs w:val="22"/>
        </w:rPr>
      </w:pPr>
      <w:r>
        <w:rPr>
          <w:rFonts w:eastAsia="Verdana" w:cs="Verdana"/>
          <w:b/>
          <w:i w:val="0"/>
          <w:caps w:val="0"/>
          <w:smallCaps w:val="0"/>
          <w:strike w:val="0"/>
          <w:dstrike w:val="0"/>
          <w:color w:val="000000"/>
          <w:position w:val="0"/>
          <w:sz w:val="22"/>
          <w:szCs w:val="22"/>
          <w:u w:val="none"/>
          <w:shd w:val="clear" w:fill="FFFFFF"/>
          <w:vertAlign w:val="baseline"/>
        </w:rPr>
        <w:t>Notes:</w:t>
      </w:r>
      <w:r>
        <w:rPr>
          <w:b/>
          <w:sz w:val="22"/>
          <w:szCs w:val="22"/>
        </w:rPr>
        <w:t xml:space="preserve"> </w:t>
      </w:r>
      <w:r>
        <w:rPr>
          <w:rFonts w:eastAsia="Verdana" w:cs="Verdana"/>
          <w:b w:val="0"/>
          <w:i w:val="0"/>
          <w:caps w:val="0"/>
          <w:smallCaps w:val="0"/>
          <w:strike w:val="0"/>
          <w:dstrike w:val="0"/>
          <w:color w:val="000000"/>
          <w:position w:val="0"/>
          <w:sz w:val="22"/>
          <w:szCs w:val="22"/>
          <w:u w:val="none"/>
          <w:shd w:val="clear" w:fill="FFFFFF"/>
          <w:vertAlign w:val="baseline"/>
        </w:rPr>
        <w:t xml:space="preserve">If the orders of a specific type cannot be serviced in the current time step, </w:t>
      </w:r>
      <w:r>
        <w:rPr>
          <w:sz w:val="22"/>
          <w:szCs w:val="22"/>
        </w:rPr>
        <w:t>t</w:t>
      </w:r>
      <w:r>
        <w:rPr>
          <w:rFonts w:eastAsia="Verdana" w:cs="Verdana"/>
          <w:b w:val="0"/>
          <w:i w:val="0"/>
          <w:caps w:val="0"/>
          <w:smallCaps w:val="0"/>
          <w:strike w:val="0"/>
          <w:dstrike w:val="0"/>
          <w:color w:val="000000"/>
          <w:position w:val="0"/>
          <w:sz w:val="22"/>
          <w:szCs w:val="22"/>
          <w:u w:val="none"/>
          <w:shd w:val="clear" w:fill="FFFFFF"/>
          <w:vertAlign w:val="baseline"/>
        </w:rPr>
        <w:t>ry to service the other types (e.g. if Vegan orders cannot be serviced in the current time step, this does NOT mean not to service the Normal orders)</w:t>
      </w:r>
    </w:p>
    <w:p>
      <w:pPr>
        <w:keepNext/>
        <w:keepLines w:val="0"/>
        <w:widowControl w:val="0"/>
        <w:shd w:val="clear" w:fill="auto"/>
        <w:spacing w:before="0" w:after="0" w:line="240" w:lineRule="auto"/>
        <w:ind w:left="720" w:right="0" w:firstLine="0"/>
        <w:rPr>
          <w:sz w:val="22"/>
          <w:szCs w:val="22"/>
        </w:rPr>
      </w:pP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That is how we prioritize the service between different order types, but how will we prioritize the service between the orders of </w:t>
      </w:r>
      <w:r>
        <w:rPr>
          <w:rFonts w:eastAsia="Verdana" w:cs="Verdana"/>
          <w:b/>
          <w:i w:val="0"/>
          <w:caps w:val="0"/>
          <w:smallCaps w:val="0"/>
          <w:strike w:val="0"/>
          <w:dstrike w:val="0"/>
          <w:color w:val="000000"/>
          <w:position w:val="0"/>
          <w:sz w:val="22"/>
          <w:szCs w:val="22"/>
          <w:u w:val="none"/>
          <w:shd w:val="clear" w:fill="FFFFFF"/>
          <w:vertAlign w:val="baseline"/>
        </w:rPr>
        <w:t>the same type</w:t>
      </w:r>
      <w:r>
        <w:rPr>
          <w:rFonts w:eastAsia="Verdana" w:cs="Verdana"/>
          <w:b w:val="0"/>
          <w:i w:val="0"/>
          <w:caps w:val="0"/>
          <w:smallCaps w:val="0"/>
          <w:strike w:val="0"/>
          <w:dstrike w:val="0"/>
          <w:color w:val="000000"/>
          <w:position w:val="0"/>
          <w:sz w:val="22"/>
          <w:szCs w:val="22"/>
          <w:u w:val="none"/>
          <w:shd w:val="clear" w:fill="FFFFFF"/>
          <w:vertAlign w:val="baseline"/>
        </w:rPr>
        <w:t>?</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numPr>
          <w:ilvl w:val="0"/>
          <w:numId w:val="6"/>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For Vegan and Normal orders,</w:t>
      </w:r>
      <w:r>
        <w:rPr>
          <w:rFonts w:eastAsia="Verdana" w:cs="Verdana"/>
          <w:b w:val="0"/>
          <w:i w:val="0"/>
          <w:caps w:val="0"/>
          <w:smallCaps w:val="0"/>
          <w:strike w:val="0"/>
          <w:dstrike w:val="0"/>
          <w:color w:val="000000"/>
          <w:position w:val="0"/>
          <w:sz w:val="22"/>
          <w:szCs w:val="22"/>
          <w:u w:val="none"/>
          <w:shd w:val="clear" w:fill="FFFFFF"/>
          <w:vertAlign w:val="baseline"/>
        </w:rPr>
        <w:t xml:space="preserve"> orders that arrive first should be serviced first.</w:t>
      </w:r>
    </w:p>
    <w:p>
      <w:pPr>
        <w:keepNext/>
        <w:keepLines w:val="0"/>
        <w:widowControl w:val="0"/>
        <w:numPr>
          <w:ilvl w:val="0"/>
          <w:numId w:val="6"/>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For VIP orders,</w:t>
      </w:r>
      <w:r>
        <w:rPr>
          <w:rFonts w:eastAsia="Verdana" w:cs="Verdana"/>
          <w:b w:val="0"/>
          <w:i w:val="0"/>
          <w:caps w:val="0"/>
          <w:smallCaps w:val="0"/>
          <w:strike w:val="0"/>
          <w:dstrike w:val="0"/>
          <w:color w:val="000000"/>
          <w:position w:val="0"/>
          <w:sz w:val="22"/>
          <w:szCs w:val="22"/>
          <w:u w:val="none"/>
          <w:shd w:val="clear" w:fill="FFFFFF"/>
          <w:vertAlign w:val="baseline"/>
        </w:rPr>
        <w:t xml:space="preserve"> there is a priority equation for deciding which of the available VIP orders to serve first. VIP orders with higher priority must be serviced first. </w:t>
      </w:r>
    </w:p>
    <w:p>
      <w:pPr>
        <w:keepNext/>
        <w:keepLines w:val="0"/>
        <w:widowControl w:val="0"/>
        <w:shd w:val="clear" w:fill="auto"/>
        <w:spacing w:before="0" w:after="0" w:line="240" w:lineRule="auto"/>
        <w:ind w:left="36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ascii="Noto Sans Symbols" w:hAnsi="Noto Sans Symbols" w:eastAsia="Noto Sans Symbols" w:cs="Noto Sans Symbols"/>
          <w:b/>
          <w:i w:val="0"/>
          <w:caps w:val="0"/>
          <w:smallCaps w:val="0"/>
          <w:strike w:val="0"/>
          <w:dstrike w:val="0"/>
          <w:color w:val="000000"/>
          <w:position w:val="0"/>
          <w:sz w:val="40"/>
          <w:szCs w:val="40"/>
          <w:u w:val="none"/>
          <w:shd w:val="clear" w:fill="FFFFFF"/>
          <w:vertAlign w:val="baseline"/>
        </w:rPr>
        <w:t>☞</w:t>
      </w:r>
      <w:r>
        <w:rPr>
          <w:rFonts w:eastAsia="Verdana" w:cs="Verdana"/>
          <w:b w:val="0"/>
          <w:i w:val="0"/>
          <w:caps w:val="0"/>
          <w:smallCaps w:val="0"/>
          <w:strike w:val="0"/>
          <w:dstrike w:val="0"/>
          <w:color w:val="000000"/>
          <w:position w:val="0"/>
          <w:sz w:val="22"/>
          <w:szCs w:val="22"/>
          <w:highlight w:val="yellow"/>
          <w:u w:val="none"/>
          <w:vertAlign w:val="baseline"/>
        </w:rPr>
        <w:t xml:space="preserve"> You should develop a reasonable </w:t>
      </w:r>
      <w:r>
        <w:rPr>
          <w:rFonts w:eastAsia="Verdana" w:cs="Verdana"/>
          <w:b/>
          <w:i w:val="0"/>
          <w:caps w:val="0"/>
          <w:smallCaps w:val="0"/>
          <w:strike w:val="0"/>
          <w:dstrike w:val="0"/>
          <w:color w:val="000000"/>
          <w:position w:val="0"/>
          <w:sz w:val="22"/>
          <w:szCs w:val="22"/>
          <w:highlight w:val="yellow"/>
          <w:u w:val="single"/>
          <w:vertAlign w:val="baseline"/>
        </w:rPr>
        <w:t>weighted</w:t>
      </w:r>
      <w:r>
        <w:rPr>
          <w:rFonts w:eastAsia="Verdana" w:cs="Verdana"/>
          <w:b w:val="0"/>
          <w:i w:val="0"/>
          <w:caps w:val="0"/>
          <w:smallCaps w:val="0"/>
          <w:strike w:val="0"/>
          <w:dstrike w:val="0"/>
          <w:color w:val="000000"/>
          <w:position w:val="0"/>
          <w:sz w:val="22"/>
          <w:szCs w:val="22"/>
          <w:highlight w:val="yellow"/>
          <w:u w:val="none"/>
          <w:vertAlign w:val="baseline"/>
        </w:rPr>
        <w:t xml:space="preserve"> priority equation depending </w:t>
      </w:r>
      <w:r>
        <w:rPr>
          <w:sz w:val="22"/>
          <w:szCs w:val="22"/>
          <w:highlight w:val="yellow"/>
        </w:rPr>
        <w:t>on at</w:t>
      </w:r>
      <w:r>
        <w:rPr>
          <w:rFonts w:eastAsia="Verdana" w:cs="Verdana"/>
          <w:b w:val="0"/>
          <w:i w:val="0"/>
          <w:caps w:val="0"/>
          <w:smallCaps w:val="0"/>
          <w:strike w:val="0"/>
          <w:dstrike w:val="0"/>
          <w:color w:val="000000"/>
          <w:position w:val="0"/>
          <w:sz w:val="22"/>
          <w:szCs w:val="22"/>
          <w:highlight w:val="yellow"/>
          <w:u w:val="none"/>
          <w:vertAlign w:val="baseline"/>
        </w:rPr>
        <w:t xml:space="preserve"> </w:t>
      </w:r>
      <w:r>
        <w:rPr>
          <w:sz w:val="22"/>
          <w:szCs w:val="22"/>
          <w:highlight w:val="yellow"/>
        </w:rPr>
        <w:t>least the</w:t>
      </w:r>
      <w:r>
        <w:rPr>
          <w:rFonts w:eastAsia="Verdana" w:cs="Verdana"/>
          <w:b w:val="0"/>
          <w:i w:val="0"/>
          <w:caps w:val="0"/>
          <w:smallCaps w:val="0"/>
          <w:strike w:val="0"/>
          <w:dstrike w:val="0"/>
          <w:color w:val="000000"/>
          <w:position w:val="0"/>
          <w:sz w:val="22"/>
          <w:szCs w:val="22"/>
          <w:highlight w:val="yellow"/>
          <w:u w:val="none"/>
          <w:vertAlign w:val="baseline"/>
        </w:rPr>
        <w:t xml:space="preserve"> following factors: </w:t>
      </w:r>
      <w:r>
        <w:rPr>
          <w:rFonts w:eastAsia="Verdana" w:cs="Verdana"/>
          <w:b w:val="0"/>
          <w:i/>
          <w:caps w:val="0"/>
          <w:smallCaps w:val="0"/>
          <w:strike w:val="0"/>
          <w:dstrike w:val="0"/>
          <w:color w:val="000000"/>
          <w:position w:val="0"/>
          <w:sz w:val="22"/>
          <w:szCs w:val="22"/>
          <w:highlight w:val="yellow"/>
          <w:u w:val="none"/>
          <w:vertAlign w:val="baseline"/>
        </w:rPr>
        <w:t>Order Arrival Time</w:t>
      </w:r>
      <w:r>
        <w:rPr>
          <w:rFonts w:eastAsia="Verdana" w:cs="Verdana"/>
          <w:b w:val="0"/>
          <w:i w:val="0"/>
          <w:caps w:val="0"/>
          <w:smallCaps w:val="0"/>
          <w:strike w:val="0"/>
          <w:dstrike w:val="0"/>
          <w:color w:val="000000"/>
          <w:position w:val="0"/>
          <w:sz w:val="22"/>
          <w:szCs w:val="22"/>
          <w:highlight w:val="yellow"/>
          <w:u w:val="none"/>
          <w:vertAlign w:val="baseline"/>
        </w:rPr>
        <w:t xml:space="preserve">, </w:t>
      </w:r>
      <w:r>
        <w:rPr>
          <w:rFonts w:eastAsia="Verdana" w:cs="Verdana"/>
          <w:b w:val="0"/>
          <w:i/>
          <w:caps w:val="0"/>
          <w:smallCaps w:val="0"/>
          <w:strike w:val="0"/>
          <w:dstrike w:val="0"/>
          <w:color w:val="000000"/>
          <w:position w:val="0"/>
          <w:sz w:val="22"/>
          <w:szCs w:val="22"/>
          <w:highlight w:val="yellow"/>
          <w:u w:val="none"/>
          <w:vertAlign w:val="baseline"/>
        </w:rPr>
        <w:t>Order Money</w:t>
      </w:r>
      <w:r>
        <w:rPr>
          <w:rFonts w:eastAsia="Verdana" w:cs="Verdana"/>
          <w:b w:val="0"/>
          <w:i w:val="0"/>
          <w:caps w:val="0"/>
          <w:smallCaps w:val="0"/>
          <w:strike w:val="0"/>
          <w:dstrike w:val="0"/>
          <w:color w:val="000000"/>
          <w:position w:val="0"/>
          <w:sz w:val="22"/>
          <w:szCs w:val="22"/>
          <w:highlight w:val="yellow"/>
          <w:u w:val="none"/>
          <w:vertAlign w:val="baseline"/>
        </w:rPr>
        <w:t xml:space="preserve">, </w:t>
      </w:r>
      <w:r>
        <w:rPr>
          <w:rFonts w:eastAsia="Verdana" w:cs="Verdana"/>
          <w:b w:val="0"/>
          <w:i/>
          <w:caps w:val="0"/>
          <w:smallCaps w:val="0"/>
          <w:strike w:val="0"/>
          <w:dstrike w:val="0"/>
          <w:color w:val="000000"/>
          <w:position w:val="0"/>
          <w:sz w:val="22"/>
          <w:szCs w:val="22"/>
          <w:highlight w:val="yellow"/>
          <w:u w:val="none"/>
          <w:vertAlign w:val="baseline"/>
        </w:rPr>
        <w:t>and Order Size</w:t>
      </w:r>
      <w:r>
        <w:rPr>
          <w:rFonts w:eastAsia="Verdana" w:cs="Verdana"/>
          <w:b w:val="0"/>
          <w:i w:val="0"/>
          <w:caps w:val="0"/>
          <w:smallCaps w:val="0"/>
          <w:strike w:val="0"/>
          <w:dstrike w:val="0"/>
          <w:color w:val="000000"/>
          <w:position w:val="0"/>
          <w:sz w:val="22"/>
          <w:szCs w:val="22"/>
          <w:highlight w:val="yellow"/>
          <w:u w:val="none"/>
          <w:vertAlign w:val="baseline"/>
        </w:rPr>
        <w:t>.</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There are some additional services the restaurant offers to its </w:t>
      </w:r>
      <w:r>
        <w:rPr>
          <w:sz w:val="22"/>
          <w:szCs w:val="22"/>
        </w:rPr>
        <w:t>customers</w:t>
      </w:r>
      <w:r>
        <w:rPr>
          <w:rFonts w:eastAsia="Verdana" w:cs="Verdana"/>
          <w:b w:val="0"/>
          <w:i w:val="0"/>
          <w:caps w:val="0"/>
          <w:smallCaps w:val="0"/>
          <w:strike w:val="0"/>
          <w:dstrike w:val="0"/>
          <w:color w:val="000000"/>
          <w:position w:val="0"/>
          <w:sz w:val="22"/>
          <w:szCs w:val="22"/>
          <w:u w:val="none"/>
          <w:shd w:val="clear" w:fill="FFFFFF"/>
          <w:vertAlign w:val="baseline"/>
        </w:rPr>
        <w:t>:</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numPr>
          <w:ilvl w:val="0"/>
          <w:numId w:val="7"/>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 xml:space="preserve">For Normal orders </w:t>
      </w:r>
      <w:r>
        <w:rPr>
          <w:rFonts w:eastAsia="Verdana" w:cs="Verdana"/>
          <w:b/>
          <w:i w:val="0"/>
          <w:caps w:val="0"/>
          <w:smallCaps w:val="0"/>
          <w:strike w:val="0"/>
          <w:dstrike w:val="0"/>
          <w:color w:val="000000"/>
          <w:position w:val="0"/>
          <w:sz w:val="22"/>
          <w:szCs w:val="22"/>
          <w:u w:val="single"/>
          <w:shd w:val="clear" w:fill="FFFFFF"/>
          <w:vertAlign w:val="baseline"/>
        </w:rPr>
        <w:t>ONLY</w:t>
      </w:r>
      <w:r>
        <w:rPr>
          <w:rFonts w:eastAsia="Verdana" w:cs="Verdana"/>
          <w:b w:val="0"/>
          <w:i w:val="0"/>
          <w:caps w:val="0"/>
          <w:smallCaps w:val="0"/>
          <w:strike w:val="0"/>
          <w:dstrike w:val="0"/>
          <w:color w:val="000000"/>
          <w:position w:val="0"/>
          <w:sz w:val="22"/>
          <w:szCs w:val="22"/>
          <w:u w:val="none"/>
          <w:shd w:val="clear" w:fill="FFFFFF"/>
          <w:vertAlign w:val="baseline"/>
        </w:rPr>
        <w:t xml:space="preserve">, their customers can </w:t>
      </w:r>
      <w:r>
        <w:rPr>
          <w:rFonts w:eastAsia="Verdana" w:cs="Verdana"/>
          <w:b/>
          <w:i w:val="0"/>
          <w:caps w:val="0"/>
          <w:smallCaps w:val="0"/>
          <w:strike w:val="0"/>
          <w:dstrike w:val="0"/>
          <w:color w:val="000000"/>
          <w:position w:val="0"/>
          <w:sz w:val="22"/>
          <w:szCs w:val="22"/>
          <w:u w:val="single"/>
          <w:shd w:val="clear" w:fill="FFFFFF"/>
          <w:vertAlign w:val="baseline"/>
        </w:rPr>
        <w:t>promote</w:t>
      </w:r>
      <w:r>
        <w:rPr>
          <w:rFonts w:eastAsia="Verdana" w:cs="Verdana"/>
          <w:b w:val="0"/>
          <w:i w:val="0"/>
          <w:caps w:val="0"/>
          <w:smallCaps w:val="0"/>
          <w:strike w:val="0"/>
          <w:dstrike w:val="0"/>
          <w:color w:val="000000"/>
          <w:position w:val="0"/>
          <w:sz w:val="22"/>
          <w:szCs w:val="22"/>
          <w:u w:val="none"/>
          <w:shd w:val="clear" w:fill="FFFFFF"/>
          <w:vertAlign w:val="baseline"/>
        </w:rPr>
        <w:t xml:space="preserve"> their orders to become VIP orders by paying more money or </w:t>
      </w:r>
      <w:r>
        <w:rPr>
          <w:rFonts w:eastAsia="Verdana" w:cs="Verdana"/>
          <w:b/>
          <w:i w:val="0"/>
          <w:caps w:val="0"/>
          <w:smallCaps w:val="0"/>
          <w:strike w:val="0"/>
          <w:dstrike w:val="0"/>
          <w:color w:val="000000"/>
          <w:position w:val="0"/>
          <w:sz w:val="22"/>
          <w:szCs w:val="22"/>
          <w:u w:val="single"/>
          <w:shd w:val="clear" w:fill="FFFFFF"/>
          <w:vertAlign w:val="baseline"/>
        </w:rPr>
        <w:t>cancel</w:t>
      </w:r>
      <w:r>
        <w:rPr>
          <w:rFonts w:eastAsia="Verdana" w:cs="Verdana"/>
          <w:b w:val="0"/>
          <w:i w:val="0"/>
          <w:caps w:val="0"/>
          <w:smallCaps w:val="0"/>
          <w:strike w:val="0"/>
          <w:dstrike w:val="0"/>
          <w:color w:val="000000"/>
          <w:position w:val="0"/>
          <w:sz w:val="22"/>
          <w:szCs w:val="22"/>
          <w:u w:val="none"/>
          <w:shd w:val="clear" w:fill="FFFFFF"/>
          <w:vertAlign w:val="baseline"/>
        </w:rPr>
        <w:t xml:space="preserve"> the order.</w:t>
      </w:r>
    </w:p>
    <w:p>
      <w:pPr>
        <w:keepNext/>
        <w:keepLines w:val="0"/>
        <w:widowControl w:val="0"/>
        <w:numPr>
          <w:ilvl w:val="0"/>
          <w:numId w:val="7"/>
        </w:numPr>
        <w:shd w:val="clear" w:fill="auto"/>
        <w:spacing w:before="0" w:after="0" w:line="240" w:lineRule="auto"/>
        <w:ind w:left="720" w:right="0" w:hanging="360"/>
      </w:pPr>
      <w:r>
        <w:rPr>
          <w:rFonts w:eastAsia="Verdana" w:cs="Verdana"/>
          <w:b/>
          <w:i w:val="0"/>
          <w:caps w:val="0"/>
          <w:smallCaps w:val="0"/>
          <w:strike w:val="0"/>
          <w:dstrike w:val="0"/>
          <w:color w:val="000000"/>
          <w:position w:val="0"/>
          <w:sz w:val="22"/>
          <w:szCs w:val="22"/>
          <w:u w:val="none"/>
          <w:shd w:val="clear" w:fill="FFFFFF"/>
          <w:vertAlign w:val="baseline"/>
        </w:rPr>
        <w:t>For Normal orders</w:t>
      </w:r>
      <w:r>
        <w:rPr>
          <w:rFonts w:eastAsia="Verdana" w:cs="Verdana"/>
          <w:b w:val="0"/>
          <w:i w:val="0"/>
          <w:caps w:val="0"/>
          <w:smallCaps w:val="0"/>
          <w:strike w:val="0"/>
          <w:dstrike w:val="0"/>
          <w:color w:val="000000"/>
          <w:position w:val="0"/>
          <w:sz w:val="22"/>
          <w:szCs w:val="22"/>
          <w:u w:val="none"/>
          <w:shd w:val="clear" w:fill="FFFFFF"/>
          <w:vertAlign w:val="baseline"/>
        </w:rPr>
        <w:t xml:space="preserve"> </w:t>
      </w:r>
      <w:r>
        <w:rPr>
          <w:rFonts w:eastAsia="Verdana" w:cs="Verdana"/>
          <w:b/>
          <w:i w:val="0"/>
          <w:caps w:val="0"/>
          <w:smallCaps w:val="0"/>
          <w:strike w:val="0"/>
          <w:dstrike w:val="0"/>
          <w:color w:val="000000"/>
          <w:position w:val="0"/>
          <w:sz w:val="22"/>
          <w:szCs w:val="22"/>
          <w:u w:val="single"/>
          <w:shd w:val="clear" w:fill="FFFFFF"/>
          <w:vertAlign w:val="baseline"/>
        </w:rPr>
        <w:t>ONLY</w:t>
      </w:r>
      <w:r>
        <w:rPr>
          <w:rFonts w:eastAsia="Verdana" w:cs="Verdana"/>
          <w:b w:val="0"/>
          <w:i w:val="0"/>
          <w:caps w:val="0"/>
          <w:smallCaps w:val="0"/>
          <w:strike w:val="0"/>
          <w:dstrike w:val="0"/>
          <w:color w:val="000000"/>
          <w:position w:val="0"/>
          <w:sz w:val="22"/>
          <w:szCs w:val="22"/>
          <w:u w:val="none"/>
          <w:shd w:val="clear" w:fill="FFFFFF"/>
          <w:vertAlign w:val="baseline"/>
        </w:rPr>
        <w:t xml:space="preserve">, if an order waits more than </w:t>
      </w:r>
      <w:r>
        <w:rPr>
          <w:rFonts w:eastAsia="Verdana" w:cs="Verdana"/>
          <w:b/>
          <w:i w:val="0"/>
          <w:caps w:val="0"/>
          <w:smallCaps w:val="0"/>
          <w:strike w:val="0"/>
          <w:dstrike w:val="0"/>
          <w:color w:val="000000"/>
          <w:position w:val="0"/>
          <w:sz w:val="22"/>
          <w:szCs w:val="22"/>
          <w:u w:val="none"/>
          <w:shd w:val="clear" w:fill="FFFFFF"/>
          <w:vertAlign w:val="baseline"/>
        </w:rPr>
        <w:t>N</w:t>
      </w:r>
      <w:r>
        <w:rPr>
          <w:rFonts w:eastAsia="Verdana" w:cs="Verdana"/>
          <w:b w:val="0"/>
          <w:i w:val="0"/>
          <w:caps w:val="0"/>
          <w:smallCaps w:val="0"/>
          <w:strike w:val="0"/>
          <w:dstrike w:val="0"/>
          <w:color w:val="000000"/>
          <w:position w:val="0"/>
          <w:sz w:val="22"/>
          <w:szCs w:val="22"/>
          <w:u w:val="none"/>
          <w:shd w:val="clear" w:fill="FFFFFF"/>
          <w:vertAlign w:val="baseline"/>
        </w:rPr>
        <w:t xml:space="preserve"> timesteps from its arrival time to be assigned to a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xml:space="preserve">, it will be </w:t>
      </w:r>
      <w:r>
        <w:rPr>
          <w:rFonts w:eastAsia="Verdana" w:cs="Verdana"/>
          <w:b/>
          <w:i w:val="0"/>
          <w:caps w:val="0"/>
          <w:smallCaps w:val="0"/>
          <w:strike w:val="0"/>
          <w:dstrike w:val="0"/>
          <w:color w:val="000000"/>
          <w:position w:val="0"/>
          <w:sz w:val="22"/>
          <w:szCs w:val="22"/>
          <w:u w:val="single"/>
          <w:shd w:val="clear" w:fill="FFFFFF"/>
          <w:vertAlign w:val="baseline"/>
        </w:rPr>
        <w:t>automatically promoted</w:t>
      </w:r>
      <w:r>
        <w:rPr>
          <w:rFonts w:eastAsia="Verdana" w:cs="Verdana"/>
          <w:b w:val="0"/>
          <w:i w:val="0"/>
          <w:caps w:val="0"/>
          <w:smallCaps w:val="0"/>
          <w:strike w:val="0"/>
          <w:dstrike w:val="0"/>
          <w:color w:val="000000"/>
          <w:position w:val="0"/>
          <w:sz w:val="22"/>
          <w:szCs w:val="22"/>
          <w:u w:val="none"/>
          <w:shd w:val="clear" w:fill="FFFFFF"/>
          <w:vertAlign w:val="baseline"/>
        </w:rPr>
        <w:t xml:space="preserve"> to be a VIP order. (</w:t>
      </w:r>
      <w:r>
        <w:rPr>
          <w:rFonts w:eastAsia="Verdana" w:cs="Verdana"/>
          <w:b/>
          <w:i w:val="0"/>
          <w:caps w:val="0"/>
          <w:smallCaps w:val="0"/>
          <w:strike w:val="0"/>
          <w:dstrike w:val="0"/>
          <w:color w:val="000000"/>
          <w:position w:val="0"/>
          <w:sz w:val="22"/>
          <w:szCs w:val="22"/>
          <w:u w:val="none"/>
          <w:shd w:val="clear" w:fill="FFFFFF"/>
          <w:vertAlign w:val="baseline"/>
        </w:rPr>
        <w:t>N</w:t>
      </w:r>
      <w:r>
        <w:rPr>
          <w:rFonts w:eastAsia="Verdana" w:cs="Verdana"/>
          <w:b w:val="0"/>
          <w:i w:val="0"/>
          <w:caps w:val="0"/>
          <w:smallCaps w:val="0"/>
          <w:strike w:val="0"/>
          <w:dstrike w:val="0"/>
          <w:color w:val="000000"/>
          <w:position w:val="0"/>
          <w:sz w:val="22"/>
          <w:szCs w:val="22"/>
          <w:u w:val="none"/>
          <w:shd w:val="clear" w:fill="FFFFFF"/>
          <w:vertAlign w:val="baseline"/>
        </w:rPr>
        <w:t xml:space="preserve"> is read from the input file) </w:t>
      </w:r>
      <w:r>
        <w:br w:type="page"/>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36"/>
          <w:szCs w:val="36"/>
          <w:u w:val="none"/>
          <w:shd w:val="clear" w:fill="FFFFFF"/>
          <w:vertAlign w:val="baseline"/>
        </w:rPr>
        <w:t>Simulation Approach &amp; Assumptions</w:t>
      </w:r>
    </w:p>
    <w:p>
      <w:pPr>
        <w:keepNext/>
        <w:keepLines w:val="0"/>
        <w:widowControl w:val="0"/>
        <w:shd w:val="clear" w:fill="auto"/>
        <w:spacing w:before="24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You will use incremental time steps. You will divide the time into discrete time steps of 1 unit time each and simulate the changes in the system at each </w:t>
      </w:r>
      <w:r>
        <w:rPr>
          <w:rFonts w:eastAsia="Verdana" w:cs="Verdana"/>
          <w:b/>
          <w:i/>
          <w:caps w:val="0"/>
          <w:smallCaps w:val="0"/>
          <w:strike w:val="0"/>
          <w:dstrike w:val="0"/>
          <w:color w:val="000000"/>
          <w:position w:val="0"/>
          <w:sz w:val="22"/>
          <w:szCs w:val="22"/>
          <w:u w:val="none"/>
          <w:shd w:val="clear" w:fill="FFFFFF"/>
          <w:vertAlign w:val="baseline"/>
        </w:rPr>
        <w:t>timestep</w:t>
      </w:r>
      <w:r>
        <w:rPr>
          <w:rFonts w:eastAsia="Verdana" w:cs="Verdana"/>
          <w:b w:val="0"/>
          <w:i w:val="0"/>
          <w:caps w:val="0"/>
          <w:smallCaps w:val="0"/>
          <w:strike w:val="0"/>
          <w:dstrike w:val="0"/>
          <w:color w:val="000000"/>
          <w:position w:val="0"/>
          <w:sz w:val="22"/>
          <w:szCs w:val="22"/>
          <w:u w:val="none"/>
          <w:shd w:val="clear" w:fill="FFFFFF"/>
          <w:vertAlign w:val="baseline"/>
        </w:rPr>
        <w:t>.</w:t>
      </w:r>
    </w:p>
    <w:p>
      <w:pPr>
        <w:keepNext/>
        <w:keepLines w:val="0"/>
        <w:widowControl w:val="0"/>
        <w:shd w:val="clear" w:fill="auto"/>
        <w:spacing w:before="240" w:after="240" w:line="240" w:lineRule="auto"/>
        <w:ind w:left="0" w:right="0" w:firstLine="0"/>
        <w:rPr>
          <w:rFonts w:hint="cs" w:ascii="Verdana" w:hAnsi="Verdana" w:eastAsia="Verdana" w:cs="Times New Roman"/>
          <w:b w:val="0"/>
          <w:i w:val="0"/>
          <w:caps w:val="0"/>
          <w:smallCaps w:val="0"/>
          <w:strike w:val="0"/>
          <w:dstrike w:val="0"/>
          <w:color w:val="000000"/>
          <w:position w:val="0"/>
          <w:sz w:val="20"/>
          <w:szCs w:val="20"/>
          <w:highlight w:val="white"/>
          <w:u w:val="none"/>
          <w:vertAlign w:val="baseline"/>
          <w:lang w:val="en-GB" w:bidi="ar-EG"/>
        </w:rPr>
      </w:pPr>
      <w:r>
        <w:rPr>
          <w:rFonts w:eastAsia="Verdana" w:cs="Verdana"/>
          <w:b/>
          <w:i w:val="0"/>
          <w:caps w:val="0"/>
          <w:smallCaps w:val="0"/>
          <w:strike w:val="0"/>
          <w:dstrike w:val="0"/>
          <w:color w:val="000000"/>
          <w:position w:val="0"/>
          <w:sz w:val="28"/>
          <w:szCs w:val="28"/>
          <w:u w:val="none"/>
          <w:shd w:val="clear" w:fill="FFFFFF"/>
          <w:vertAlign w:val="baseline"/>
        </w:rPr>
        <w:t>Some Definitions</w:t>
      </w:r>
    </w:p>
    <w:p>
      <w:pPr>
        <w:keepNext/>
        <w:keepLines w:val="0"/>
        <w:widowControl w:val="0"/>
        <w:numPr>
          <w:ilvl w:val="0"/>
          <w:numId w:val="8"/>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Arrival Time ( AT ):</w:t>
      </w:r>
    </w:p>
    <w:p>
      <w:pPr>
        <w:keepNext/>
        <w:keepLines w:val="0"/>
        <w:widowControl w:val="0"/>
        <w:shd w:val="clear" w:fill="auto"/>
        <w:spacing w:before="0" w:after="0" w:line="240" w:lineRule="auto"/>
        <w:ind w:left="72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The timestep at which the order is issued by the customer.</w:t>
      </w:r>
    </w:p>
    <w:p>
      <w:pPr>
        <w:keepNext/>
        <w:keepLines w:val="0"/>
        <w:widowControl w:val="0"/>
        <w:shd w:val="clear" w:fill="auto"/>
        <w:spacing w:before="0" w:after="0" w:line="240" w:lineRule="auto"/>
        <w:ind w:left="720" w:right="0" w:firstLine="0"/>
        <w:rPr>
          <w:rFonts w:ascii="Verdana" w:hAnsi="Verdana" w:eastAsia="Verdana" w:cs="Verdana"/>
          <w:b/>
          <w:i w:val="0"/>
          <w:caps w:val="0"/>
          <w:smallCaps w:val="0"/>
          <w:strike w:val="0"/>
          <w:dstrike w:val="0"/>
          <w:color w:val="000000"/>
          <w:position w:val="0"/>
          <w:sz w:val="22"/>
          <w:szCs w:val="22"/>
          <w:u w:val="none"/>
          <w:shd w:val="clear" w:fill="FFFFFF"/>
          <w:vertAlign w:val="baseline"/>
        </w:rPr>
      </w:pPr>
    </w:p>
    <w:p>
      <w:pPr>
        <w:keepNext/>
        <w:keepLines w:val="0"/>
        <w:widowControl w:val="0"/>
        <w:numPr>
          <w:ilvl w:val="0"/>
          <w:numId w:val="8"/>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 xml:space="preserve">Waiting Order: </w:t>
      </w:r>
      <w:r>
        <w:rPr>
          <w:rFonts w:eastAsia="Verdana" w:cs="Verdana"/>
          <w:b/>
          <w:i w:val="0"/>
          <w:caps w:val="0"/>
          <w:smallCaps w:val="0"/>
          <w:strike w:val="0"/>
          <w:dstrike w:val="0"/>
          <w:color w:val="000000"/>
          <w:position w:val="0"/>
          <w:sz w:val="22"/>
          <w:szCs w:val="22"/>
          <w:u w:val="none"/>
          <w:shd w:val="clear" w:fill="FFFFFF"/>
          <w:vertAlign w:val="baseline"/>
        </w:rPr>
        <w:br w:type="textWrapping"/>
      </w:r>
      <w:r>
        <w:rPr>
          <w:rFonts w:eastAsia="Verdana" w:cs="Verdana"/>
          <w:b w:val="0"/>
          <w:i w:val="0"/>
          <w:caps w:val="0"/>
          <w:smallCaps w:val="0"/>
          <w:strike w:val="0"/>
          <w:dstrike w:val="0"/>
          <w:color w:val="000000"/>
          <w:position w:val="0"/>
          <w:sz w:val="22"/>
          <w:szCs w:val="22"/>
          <w:u w:val="none"/>
          <w:shd w:val="clear" w:fill="FFFFFF"/>
          <w:vertAlign w:val="baseline"/>
        </w:rPr>
        <w:t xml:space="preserve">The order that has arrived (i.e. Order </w:t>
      </w:r>
      <w:r>
        <w:rPr>
          <w:rFonts w:eastAsia="Verdana" w:cs="Verdana"/>
          <w:b/>
          <w:i w:val="0"/>
          <w:caps w:val="0"/>
          <w:smallCaps w:val="0"/>
          <w:strike w:val="0"/>
          <w:dstrike w:val="0"/>
          <w:color w:val="000000"/>
          <w:position w:val="0"/>
          <w:sz w:val="22"/>
          <w:szCs w:val="22"/>
          <w:u w:val="none"/>
          <w:shd w:val="clear" w:fill="FFFFFF"/>
          <w:vertAlign w:val="baseline"/>
        </w:rPr>
        <w:t>AT</w:t>
      </w:r>
      <w:r>
        <w:rPr>
          <w:rFonts w:ascii="Arial Unicode MS" w:hAnsi="Arial Unicode MS" w:eastAsia="Arial Unicode MS" w:cs="Arial Unicode MS"/>
          <w:b w:val="0"/>
          <w:i w:val="0"/>
          <w:caps w:val="0"/>
          <w:smallCaps w:val="0"/>
          <w:strike w:val="0"/>
          <w:dstrike w:val="0"/>
          <w:color w:val="000000"/>
          <w:position w:val="0"/>
          <w:sz w:val="22"/>
          <w:szCs w:val="22"/>
          <w:u w:val="none"/>
          <w:shd w:val="clear" w:fill="FFFFFF"/>
          <w:vertAlign w:val="baseline"/>
        </w:rPr>
        <w:t xml:space="preserve"> ≥ current timestep but not served yet). </w:t>
      </w:r>
    </w:p>
    <w:p>
      <w:pPr>
        <w:keepNext/>
        <w:keepLines w:val="0"/>
        <w:widowControl w:val="0"/>
        <w:shd w:val="clear" w:fill="auto"/>
        <w:spacing w:before="0" w:after="0" w:line="240" w:lineRule="auto"/>
        <w:ind w:left="72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At</w:t>
      </w:r>
      <w:r>
        <w:rPr>
          <w:rFonts w:eastAsia="Verdana" w:cs="Verdana"/>
          <w:b/>
          <w:i w:val="0"/>
          <w:caps w:val="0"/>
          <w:smallCaps w:val="0"/>
          <w:strike w:val="0"/>
          <w:dstrike w:val="0"/>
          <w:color w:val="000000"/>
          <w:position w:val="0"/>
          <w:sz w:val="22"/>
          <w:szCs w:val="22"/>
          <w:u w:val="none"/>
          <w:shd w:val="clear" w:fill="FFFFFF"/>
          <w:vertAlign w:val="baseline"/>
        </w:rPr>
        <w:t xml:space="preserve"> each time step</w:t>
      </w:r>
      <w:r>
        <w:rPr>
          <w:rFonts w:eastAsia="Verdana" w:cs="Verdana"/>
          <w:b w:val="0"/>
          <w:i w:val="0"/>
          <w:caps w:val="0"/>
          <w:smallCaps w:val="0"/>
          <w:strike w:val="0"/>
          <w:dstrike w:val="0"/>
          <w:color w:val="000000"/>
          <w:position w:val="0"/>
          <w:sz w:val="22"/>
          <w:szCs w:val="22"/>
          <w:u w:val="none"/>
          <w:shd w:val="clear" w:fill="FFFFFF"/>
          <w:vertAlign w:val="baseline"/>
        </w:rPr>
        <w:t>, you should choose the order</w:t>
      </w:r>
      <w:r>
        <w:rPr>
          <w:rFonts w:eastAsia="Verdana" w:cs="Verdana"/>
          <w:b/>
          <w:i w:val="0"/>
          <w:caps w:val="0"/>
          <w:smallCaps w:val="0"/>
          <w:strike w:val="0"/>
          <w:dstrike w:val="0"/>
          <w:color w:val="000000"/>
          <w:position w:val="0"/>
          <w:sz w:val="22"/>
          <w:szCs w:val="22"/>
          <w:u w:val="single"/>
          <w:shd w:val="clear" w:fill="FFFFFF"/>
          <w:vertAlign w:val="baseline"/>
        </w:rPr>
        <w:t>s</w:t>
      </w:r>
      <w:r>
        <w:rPr>
          <w:rFonts w:eastAsia="Verdana" w:cs="Verdana"/>
          <w:b w:val="0"/>
          <w:i w:val="0"/>
          <w:caps w:val="0"/>
          <w:smallCaps w:val="0"/>
          <w:strike w:val="0"/>
          <w:dstrike w:val="0"/>
          <w:color w:val="000000"/>
          <w:position w:val="0"/>
          <w:sz w:val="22"/>
          <w:szCs w:val="22"/>
          <w:u w:val="none"/>
          <w:shd w:val="clear" w:fill="FFFFFF"/>
          <w:vertAlign w:val="baseline"/>
        </w:rPr>
        <w:t xml:space="preserve"> to prepare from the waiting orders.</w:t>
      </w:r>
    </w:p>
    <w:p>
      <w:pPr>
        <w:keepNext/>
        <w:keepLines w:val="0"/>
        <w:widowControl w:val="0"/>
        <w:shd w:val="clear" w:fill="auto"/>
        <w:spacing w:before="0" w:after="0" w:line="240" w:lineRule="auto"/>
        <w:ind w:left="720" w:right="0" w:firstLine="0"/>
        <w:rPr>
          <w:rFonts w:ascii="Verdana" w:hAnsi="Verdana" w:eastAsia="Verdana" w:cs="Verdana"/>
          <w:b/>
          <w:i w:val="0"/>
          <w:caps w:val="0"/>
          <w:smallCaps w:val="0"/>
          <w:strike w:val="0"/>
          <w:dstrike w:val="0"/>
          <w:color w:val="000000"/>
          <w:position w:val="0"/>
          <w:sz w:val="22"/>
          <w:szCs w:val="22"/>
          <w:u w:val="none"/>
          <w:shd w:val="clear" w:fill="FFFFFF"/>
          <w:vertAlign w:val="baseline"/>
        </w:rPr>
      </w:pPr>
    </w:p>
    <w:p>
      <w:pPr>
        <w:keepNext/>
        <w:keepLines w:val="0"/>
        <w:widowControl w:val="0"/>
        <w:numPr>
          <w:ilvl w:val="0"/>
          <w:numId w:val="8"/>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 xml:space="preserve">In-service Order: </w:t>
      </w:r>
    </w:p>
    <w:p>
      <w:pPr>
        <w:keepNext/>
        <w:keepLines w:val="0"/>
        <w:widowControl w:val="0"/>
        <w:shd w:val="clear" w:fill="auto"/>
        <w:spacing w:before="86" w:after="0" w:line="240" w:lineRule="auto"/>
        <w:ind w:left="720" w:right="86"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The order that you start serving (assigned to a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but not finished yet.</w:t>
      </w:r>
    </w:p>
    <w:p>
      <w:pPr>
        <w:keepNext/>
        <w:keepLines w:val="0"/>
        <w:widowControl w:val="0"/>
        <w:shd w:val="clear" w:fill="auto"/>
        <w:spacing w:before="0" w:after="86" w:line="240" w:lineRule="auto"/>
        <w:ind w:left="720" w:right="86" w:firstLine="0"/>
        <w:rPr>
          <w:rFonts w:ascii="Verdana" w:hAnsi="Verdana" w:eastAsia="Verdana" w:cs="Verdana"/>
          <w:b/>
          <w:i w:val="0"/>
          <w:caps w:val="0"/>
          <w:smallCaps w:val="0"/>
          <w:strike w:val="0"/>
          <w:dstrike w:val="0"/>
          <w:color w:val="000000"/>
          <w:position w:val="0"/>
          <w:sz w:val="22"/>
          <w:szCs w:val="22"/>
          <w:u w:val="none"/>
          <w:shd w:val="clear" w:fill="FFFFFF"/>
          <w:vertAlign w:val="baseline"/>
        </w:rPr>
      </w:pPr>
    </w:p>
    <w:p>
      <w:pPr>
        <w:keepNext/>
        <w:keepLines w:val="0"/>
        <w:widowControl w:val="0"/>
        <w:numPr>
          <w:ilvl w:val="0"/>
          <w:numId w:val="8"/>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Serviced Order:</w:t>
      </w:r>
      <w:r>
        <w:rPr>
          <w:rFonts w:eastAsia="Verdana" w:cs="Verdana"/>
          <w:b/>
          <w:i w:val="0"/>
          <w:caps w:val="0"/>
          <w:smallCaps w:val="0"/>
          <w:strike w:val="0"/>
          <w:dstrike w:val="0"/>
          <w:color w:val="000000"/>
          <w:position w:val="0"/>
          <w:sz w:val="22"/>
          <w:szCs w:val="22"/>
          <w:u w:val="none"/>
          <w:shd w:val="clear" w:fill="FFFFFF"/>
          <w:vertAlign w:val="baseline"/>
        </w:rPr>
        <w:br w:type="textWrapping"/>
      </w:r>
      <w:r>
        <w:rPr>
          <w:rFonts w:eastAsia="Verdana" w:cs="Verdana"/>
          <w:b w:val="0"/>
          <w:i w:val="0"/>
          <w:caps w:val="0"/>
          <w:smallCaps w:val="0"/>
          <w:strike w:val="0"/>
          <w:dstrike w:val="0"/>
          <w:color w:val="000000"/>
          <w:position w:val="0"/>
          <w:sz w:val="22"/>
          <w:szCs w:val="22"/>
          <w:u w:val="none"/>
          <w:shd w:val="clear" w:fill="FFFFFF"/>
          <w:vertAlign w:val="baseline"/>
        </w:rPr>
        <w:t>The order that is finished and serviced to the customer.</w:t>
      </w:r>
    </w:p>
    <w:p>
      <w:pPr>
        <w:keepNext/>
        <w:keepLines w:val="0"/>
        <w:widowControl w:val="0"/>
        <w:shd w:val="clear" w:fill="auto"/>
        <w:spacing w:before="0" w:after="0" w:line="240" w:lineRule="auto"/>
        <w:ind w:left="720" w:right="0" w:firstLine="0"/>
        <w:rPr>
          <w:rFonts w:ascii="Verdana" w:hAnsi="Verdana" w:eastAsia="Verdana" w:cs="Verdana"/>
          <w:b/>
          <w:i w:val="0"/>
          <w:caps w:val="0"/>
          <w:smallCaps w:val="0"/>
          <w:strike w:val="0"/>
          <w:dstrike w:val="0"/>
          <w:color w:val="000000"/>
          <w:position w:val="0"/>
          <w:sz w:val="22"/>
          <w:szCs w:val="22"/>
          <w:u w:val="none"/>
          <w:shd w:val="clear" w:fill="FFFFFF"/>
          <w:vertAlign w:val="baseline"/>
        </w:rPr>
      </w:pPr>
    </w:p>
    <w:p>
      <w:pPr>
        <w:keepNext/>
        <w:keepLines w:val="0"/>
        <w:widowControl w:val="0"/>
        <w:numPr>
          <w:ilvl w:val="0"/>
          <w:numId w:val="8"/>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Waiting Time ( WT ):</w:t>
      </w:r>
    </w:p>
    <w:p>
      <w:pPr>
        <w:keepNext/>
        <w:keepLines w:val="0"/>
        <w:widowControl w:val="0"/>
        <w:shd w:val="clear" w:fill="auto"/>
        <w:spacing w:before="0" w:after="0" w:line="240" w:lineRule="auto"/>
        <w:ind w:left="72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The time interval from the arrival of an order until it is assigned to a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w:t>
      </w:r>
    </w:p>
    <w:p>
      <w:pPr>
        <w:keepNext/>
        <w:keepLines w:val="0"/>
        <w:widowControl w:val="0"/>
        <w:shd w:val="clear" w:fill="auto"/>
        <w:spacing w:before="0" w:after="0" w:line="240" w:lineRule="auto"/>
        <w:ind w:left="72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numPr>
          <w:ilvl w:val="0"/>
          <w:numId w:val="8"/>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Service Time ( ST ):</w:t>
      </w:r>
      <w:r>
        <w:rPr>
          <w:rFonts w:eastAsia="Verdana" w:cs="Verdana"/>
          <w:b w:val="0"/>
          <w:i w:val="0"/>
          <w:caps w:val="0"/>
          <w:smallCaps w:val="0"/>
          <w:strike w:val="0"/>
          <w:dstrike w:val="0"/>
          <w:color w:val="000000"/>
          <w:position w:val="0"/>
          <w:sz w:val="22"/>
          <w:szCs w:val="22"/>
          <w:u w:val="none"/>
          <w:shd w:val="clear" w:fill="FFFFFF"/>
          <w:vertAlign w:val="baseline"/>
        </w:rPr>
        <w:br w:type="textWrapping"/>
      </w:r>
      <w:r>
        <w:rPr>
          <w:rFonts w:eastAsia="Verdana" w:cs="Verdana"/>
          <w:b w:val="0"/>
          <w:i w:val="0"/>
          <w:caps w:val="0"/>
          <w:smallCaps w:val="0"/>
          <w:strike w:val="0"/>
          <w:dstrike w:val="0"/>
          <w:color w:val="000000"/>
          <w:position w:val="0"/>
          <w:sz w:val="22"/>
          <w:szCs w:val="22"/>
          <w:u w:val="none"/>
          <w:shd w:val="clear" w:fill="FFFFFF"/>
          <w:vertAlign w:val="baseline"/>
        </w:rPr>
        <w:t xml:space="preserve">The time interval that a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xml:space="preserve"> needs to prepare an order (the time spent in preparing the dishes). </w:t>
      </w:r>
    </w:p>
    <w:p>
      <w:pPr>
        <w:keepNext/>
        <w:keepLines w:val="0"/>
        <w:widowControl w:val="0"/>
        <w:shd w:val="clear" w:fill="auto"/>
        <w:spacing w:before="0" w:after="0" w:line="240" w:lineRule="auto"/>
        <w:ind w:left="72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numPr>
          <w:ilvl w:val="0"/>
          <w:numId w:val="8"/>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Finish Time ( FT ):</w:t>
      </w:r>
    </w:p>
    <w:p>
      <w:pPr>
        <w:keepNext/>
        <w:keepLines w:val="0"/>
        <w:widowControl w:val="0"/>
        <w:shd w:val="clear" w:fill="auto"/>
        <w:spacing w:before="0" w:after="0" w:line="240" w:lineRule="auto"/>
        <w:ind w:left="72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The timestep at which the order is successfully serviced to the customer.</w:t>
      </w:r>
      <w:r>
        <w:rPr>
          <w:rFonts w:eastAsia="Verdana" w:cs="Verdana"/>
          <w:b w:val="0"/>
          <w:i w:val="0"/>
          <w:caps w:val="0"/>
          <w:smallCaps w:val="0"/>
          <w:strike w:val="0"/>
          <w:dstrike w:val="0"/>
          <w:color w:val="000000"/>
          <w:position w:val="0"/>
          <w:sz w:val="22"/>
          <w:szCs w:val="22"/>
          <w:u w:val="none"/>
          <w:shd w:val="clear" w:fill="FFFFFF"/>
          <w:vertAlign w:val="baseline"/>
        </w:rPr>
        <w:br w:type="textWrapping"/>
      </w:r>
      <w:r>
        <w:rPr>
          <w:rFonts w:eastAsia="Verdana" w:cs="Verdana"/>
          <w:b/>
          <w:i w:val="0"/>
          <w:caps w:val="0"/>
          <w:smallCaps w:val="0"/>
          <w:strike w:val="0"/>
          <w:dstrike w:val="0"/>
          <w:color w:val="000000"/>
          <w:position w:val="0"/>
          <w:sz w:val="22"/>
          <w:szCs w:val="22"/>
          <w:u w:val="none"/>
          <w:shd w:val="clear" w:fill="FFFFFF"/>
          <w:vertAlign w:val="baseline"/>
        </w:rPr>
        <w:t>FT = AT + WT + ST</w:t>
      </w:r>
      <w:r>
        <w:rPr>
          <w:rFonts w:eastAsia="Verdana" w:cs="Verdana"/>
          <w:b/>
          <w:i w:val="0"/>
          <w:caps w:val="0"/>
          <w:smallCaps w:val="0"/>
          <w:strike w:val="0"/>
          <w:dstrike w:val="0"/>
          <w:color w:val="000000"/>
          <w:position w:val="0"/>
          <w:sz w:val="22"/>
          <w:szCs w:val="22"/>
          <w:u w:val="none"/>
          <w:shd w:val="clear" w:fill="FFFFFF"/>
          <w:vertAlign w:val="baseline"/>
        </w:rPr>
        <w:br w:type="textWrapping"/>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br w:type="textWrapping"/>
      </w:r>
      <w:r>
        <w:rPr>
          <w:rFonts w:eastAsia="Verdana" w:cs="Verdana"/>
          <w:b/>
          <w:i w:val="0"/>
          <w:caps w:val="0"/>
          <w:smallCaps w:val="0"/>
          <w:strike w:val="0"/>
          <w:dstrike w:val="0"/>
          <w:color w:val="000000"/>
          <w:position w:val="0"/>
          <w:sz w:val="28"/>
          <w:szCs w:val="28"/>
          <w:u w:val="none"/>
          <w:shd w:val="clear" w:fill="FFFFFF"/>
          <w:vertAlign w:val="baseline"/>
        </w:rPr>
        <w:t>Assumptions</w:t>
      </w:r>
    </w:p>
    <w:p>
      <w:pPr>
        <w:keepNext/>
        <w:keepLines w:val="0"/>
        <w:widowControl w:val="0"/>
        <w:numPr>
          <w:ilvl w:val="0"/>
          <w:numId w:val="9"/>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If the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xml:space="preserve"> is available at timestep T, he/she can prepare a new order starting from that timestep. </w:t>
      </w:r>
    </w:p>
    <w:p>
      <w:pPr>
        <w:keepNext/>
        <w:keepLines w:val="0"/>
        <w:widowControl w:val="0"/>
        <w:numPr>
          <w:ilvl w:val="0"/>
          <w:numId w:val="9"/>
        </w:numPr>
        <w:shd w:val="clear" w:fill="auto"/>
        <w:spacing w:before="0" w:after="0" w:line="240" w:lineRule="auto"/>
        <w:ind w:left="720" w:right="0" w:hanging="360"/>
      </w:pPr>
      <w:r>
        <w:rPr>
          <w:rFonts w:eastAsia="Verdana" w:cs="Verdana"/>
          <w:b w:val="0"/>
          <w:i w:val="0"/>
          <w:caps w:val="0"/>
          <w:smallCaps w:val="0"/>
          <w:strike w:val="0"/>
          <w:dstrike w:val="0"/>
          <w:color w:val="000000"/>
          <w:position w:val="0"/>
          <w:sz w:val="22"/>
          <w:szCs w:val="22"/>
          <w:u w:val="none"/>
          <w:shd w:val="clear" w:fill="FFFFFF"/>
          <w:vertAlign w:val="baseline"/>
        </w:rPr>
        <w:t xml:space="preserve">More than one order can arrive at the same timestep. Also, more than one order can be assigned to different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xml:space="preserve">s at the same timestep as long as there are available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s to prepare them.</w:t>
      </w:r>
    </w:p>
    <w:p>
      <w:pPr>
        <w:widowControl w:val="0"/>
        <w:numPr>
          <w:ilvl w:val="0"/>
          <w:numId w:val="9"/>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A cook can only be preparing one order at a time.</w:t>
      </w:r>
      <w:r>
        <w:rPr>
          <w:rFonts w:eastAsia="Verdana" w:cs="Verdana"/>
          <w:b w:val="0"/>
          <w:i w:val="0"/>
          <w:caps w:val="0"/>
          <w:smallCaps w:val="0"/>
          <w:strike w:val="0"/>
          <w:dstrike w:val="0"/>
          <w:color w:val="000000"/>
          <w:position w:val="0"/>
          <w:sz w:val="22"/>
          <w:szCs w:val="22"/>
          <w:u w:val="none"/>
          <w:shd w:val="clear" w:fill="FFFFFF"/>
          <w:vertAlign w:val="baseline"/>
        </w:rPr>
        <w:br w:type="textWrapping"/>
      </w:r>
      <w:r>
        <w:br w:type="page"/>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36"/>
          <w:szCs w:val="36"/>
          <w:u w:val="none"/>
          <w:shd w:val="clear" w:fill="FFFFFF"/>
          <w:vertAlign w:val="baseline"/>
        </w:rPr>
        <w:t>Input/Output File Formats</w:t>
      </w:r>
    </w:p>
    <w:p>
      <w:pPr>
        <w:keepNext/>
        <w:keepLines w:val="0"/>
        <w:widowControl w:val="0"/>
        <w:shd w:val="clear" w:fill="auto"/>
        <w:spacing w:before="0" w:after="0" w:line="240" w:lineRule="auto"/>
        <w:ind w:left="0" w:right="0" w:firstLine="0"/>
        <w:rPr>
          <w:rFonts w:ascii="Verdana" w:hAnsi="Verdana" w:eastAsia="Verdana" w:cs="Verdana"/>
          <w:b/>
          <w:i w:val="0"/>
          <w:caps w:val="0"/>
          <w:smallCaps w:val="0"/>
          <w:strike w:val="0"/>
          <w:dstrike w:val="0"/>
          <w:color w:val="000000"/>
          <w:position w:val="0"/>
          <w:sz w:val="36"/>
          <w:szCs w:val="36"/>
          <w:u w:val="none"/>
          <w:shd w:val="clear" w:fill="FFFFFF"/>
          <w:vertAlign w:val="baseline"/>
        </w:rPr>
      </w:pPr>
    </w:p>
    <w:p>
      <w:pPr>
        <w:widowControl/>
        <w:spacing w:before="0" w:after="160" w:line="252" w:lineRule="auto"/>
        <w:ind w:left="0" w:right="0" w:firstLine="0"/>
        <w:rPr>
          <w:position w:val="0"/>
          <w:sz w:val="20"/>
          <w:vertAlign w:val="baseline"/>
        </w:rPr>
      </w:pPr>
      <w:r>
        <w:rPr>
          <w:position w:val="0"/>
          <w:sz w:val="22"/>
          <w:szCs w:val="22"/>
          <w:vertAlign w:val="baseline"/>
        </w:rPr>
        <w:t>Your program should receive all information to be simulated from an input file and produces an output file that contains some information and statistics about the simulation. This section describes the format of both files and gives a sample for each.</w:t>
      </w:r>
    </w:p>
    <w:p>
      <w:pPr>
        <w:keepNext/>
        <w:keepLines w:val="0"/>
        <w:widowControl w:val="0"/>
        <w:shd w:val="clear" w:fill="auto"/>
        <w:spacing w:before="0" w:after="0" w:line="240" w:lineRule="auto"/>
        <w:ind w:left="36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The Input File</w:t>
      </w:r>
    </w:p>
    <w:p>
      <w:pPr>
        <w:keepNext/>
        <w:keepLines w:val="0"/>
        <w:widowControl w:val="0"/>
        <w:shd w:val="clear" w:fill="auto"/>
        <w:spacing w:before="0" w:after="0" w:line="240" w:lineRule="auto"/>
        <w:ind w:left="360" w:right="0" w:firstLine="0"/>
        <w:rPr>
          <w:rFonts w:ascii="Verdana" w:hAnsi="Verdana" w:eastAsia="Verdana" w:cs="Verdana"/>
          <w:b/>
          <w:i w:val="0"/>
          <w:caps w:val="0"/>
          <w:smallCaps w:val="0"/>
          <w:strike w:val="0"/>
          <w:dstrike w:val="0"/>
          <w:color w:val="000000"/>
          <w:position w:val="0"/>
          <w:sz w:val="18"/>
          <w:szCs w:val="18"/>
          <w:u w:val="none"/>
          <w:shd w:val="clear" w:fill="FFFFFF"/>
          <w:vertAlign w:val="baseline"/>
        </w:rPr>
      </w:pPr>
    </w:p>
    <w:p>
      <w:pPr>
        <w:keepNext/>
        <w:keepLines w:val="0"/>
        <w:widowControl w:val="0"/>
        <w:numPr>
          <w:ilvl w:val="0"/>
          <w:numId w:val="10"/>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First line contains three integers:</w:t>
      </w:r>
    </w:p>
    <w:p>
      <w:pPr>
        <w:keepNext/>
        <w:keepLines w:val="0"/>
        <w:widowControl w:val="0"/>
        <w:numPr>
          <w:ilvl w:val="1"/>
          <w:numId w:val="10"/>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S</w:t>
      </w:r>
      <w:r>
        <w:rPr>
          <w:b/>
          <w:sz w:val="22"/>
          <w:szCs w:val="22"/>
        </w:rPr>
        <w:t xml:space="preserve">N: </w:t>
      </w:r>
      <w:r>
        <w:rPr>
          <w:rFonts w:eastAsia="Verdana" w:cs="Verdana"/>
          <w:b w:val="0"/>
          <w:i w:val="0"/>
          <w:caps w:val="0"/>
          <w:smallCaps w:val="0"/>
          <w:strike w:val="0"/>
          <w:dstrike w:val="0"/>
          <w:color w:val="000000"/>
          <w:position w:val="0"/>
          <w:sz w:val="22"/>
          <w:szCs w:val="22"/>
          <w:u w:val="none"/>
          <w:shd w:val="clear" w:fill="FFFFFF"/>
          <w:vertAlign w:val="baseline"/>
        </w:rPr>
        <w:t xml:space="preserve">is the speed of all normal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s</w:t>
      </w:r>
    </w:p>
    <w:p>
      <w:pPr>
        <w:keepNext/>
        <w:keepLines w:val="0"/>
        <w:widowControl w:val="0"/>
        <w:numPr>
          <w:ilvl w:val="1"/>
          <w:numId w:val="10"/>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SG:</w:t>
      </w:r>
      <w:r>
        <w:rPr>
          <w:rFonts w:eastAsia="Verdana" w:cs="Verdana"/>
          <w:b w:val="0"/>
          <w:i w:val="0"/>
          <w:caps w:val="0"/>
          <w:smallCaps w:val="0"/>
          <w:strike w:val="0"/>
          <w:dstrike w:val="0"/>
          <w:color w:val="000000"/>
          <w:position w:val="0"/>
          <w:sz w:val="22"/>
          <w:szCs w:val="22"/>
          <w:u w:val="none"/>
          <w:shd w:val="clear" w:fill="FFFFFF"/>
          <w:vertAlign w:val="baseline"/>
        </w:rPr>
        <w:t xml:space="preserve"> is the speed for vegan ones</w:t>
      </w:r>
    </w:p>
    <w:p>
      <w:pPr>
        <w:keepNext/>
        <w:keepLines w:val="0"/>
        <w:widowControl w:val="0"/>
        <w:numPr>
          <w:ilvl w:val="1"/>
          <w:numId w:val="10"/>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SV:</w:t>
      </w:r>
      <w:r>
        <w:rPr>
          <w:rFonts w:eastAsia="Verdana" w:cs="Verdana"/>
          <w:b w:val="0"/>
          <w:i w:val="0"/>
          <w:caps w:val="0"/>
          <w:smallCaps w:val="0"/>
          <w:strike w:val="0"/>
          <w:dstrike w:val="0"/>
          <w:color w:val="000000"/>
          <w:position w:val="0"/>
          <w:sz w:val="22"/>
          <w:szCs w:val="22"/>
          <w:u w:val="none"/>
          <w:shd w:val="clear" w:fill="FFFFFF"/>
          <w:vertAlign w:val="baseline"/>
        </w:rPr>
        <w:t xml:space="preserve"> for VIP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s.</w:t>
      </w:r>
    </w:p>
    <w:p>
      <w:pPr>
        <w:keepNext/>
        <w:keepLines w:val="0"/>
        <w:widowControl w:val="0"/>
        <w:numPr>
          <w:ilvl w:val="0"/>
          <w:numId w:val="10"/>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The 2nd line contains three integers: </w:t>
      </w:r>
      <w:r>
        <w:rPr>
          <w:sz w:val="22"/>
          <w:szCs w:val="22"/>
        </w:rPr>
        <w:t>Each integer represents the number of cooks of different types.</w:t>
      </w:r>
    </w:p>
    <w:p>
      <w:pPr>
        <w:keepNext/>
        <w:keepLines w:val="0"/>
        <w:widowControl w:val="0"/>
        <w:numPr>
          <w:ilvl w:val="1"/>
          <w:numId w:val="10"/>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b/>
          <w:sz w:val="22"/>
          <w:szCs w:val="22"/>
        </w:rPr>
        <w:t xml:space="preserve">N: </w:t>
      </w:r>
      <w:r>
        <w:rPr>
          <w:rFonts w:eastAsia="Verdana" w:cs="Verdana"/>
          <w:b w:val="0"/>
          <w:i w:val="0"/>
          <w:caps w:val="0"/>
          <w:smallCaps w:val="0"/>
          <w:strike w:val="0"/>
          <w:dstrike w:val="0"/>
          <w:color w:val="000000"/>
          <w:position w:val="0"/>
          <w:sz w:val="22"/>
          <w:szCs w:val="22"/>
          <w:u w:val="none"/>
          <w:shd w:val="clear" w:fill="FFFFFF"/>
          <w:vertAlign w:val="baseline"/>
        </w:rPr>
        <w:t xml:space="preserve">for normal </w:t>
      </w:r>
      <w:r>
        <w:rPr>
          <w:sz w:val="22"/>
          <w:szCs w:val="22"/>
        </w:rPr>
        <w:t>cooks.</w:t>
      </w:r>
    </w:p>
    <w:p>
      <w:pPr>
        <w:keepNext/>
        <w:keepLines w:val="0"/>
        <w:widowControl w:val="0"/>
        <w:numPr>
          <w:ilvl w:val="1"/>
          <w:numId w:val="10"/>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G</w:t>
      </w:r>
      <w:r>
        <w:rPr>
          <w:rFonts w:eastAsia="Verdana" w:cs="Verdana"/>
          <w:b w:val="0"/>
          <w:i w:val="0"/>
          <w:caps w:val="0"/>
          <w:smallCaps w:val="0"/>
          <w:strike w:val="0"/>
          <w:dstrike w:val="0"/>
          <w:color w:val="000000"/>
          <w:position w:val="0"/>
          <w:sz w:val="22"/>
          <w:szCs w:val="22"/>
          <w:u w:val="none"/>
          <w:shd w:val="clear" w:fill="FFFFFF"/>
          <w:vertAlign w:val="baseline"/>
        </w:rPr>
        <w:t xml:space="preserve"> for vegan </w:t>
      </w:r>
      <w:r>
        <w:rPr>
          <w:sz w:val="22"/>
          <w:szCs w:val="22"/>
        </w:rPr>
        <w:t>cooks.</w:t>
      </w:r>
    </w:p>
    <w:p>
      <w:pPr>
        <w:keepNext/>
        <w:keepLines w:val="0"/>
        <w:widowControl w:val="0"/>
        <w:numPr>
          <w:ilvl w:val="1"/>
          <w:numId w:val="10"/>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V</w:t>
      </w:r>
      <w:r>
        <w:rPr>
          <w:rFonts w:eastAsia="Verdana" w:cs="Verdana"/>
          <w:b w:val="0"/>
          <w:i w:val="0"/>
          <w:caps w:val="0"/>
          <w:smallCaps w:val="0"/>
          <w:strike w:val="0"/>
          <w:dstrike w:val="0"/>
          <w:color w:val="000000"/>
          <w:position w:val="0"/>
          <w:sz w:val="22"/>
          <w:szCs w:val="22"/>
          <w:u w:val="none"/>
          <w:shd w:val="clear" w:fill="FFFFFF"/>
          <w:vertAlign w:val="baseline"/>
        </w:rPr>
        <w:t xml:space="preserve"> for VIP </w:t>
      </w:r>
      <w:r>
        <w:rPr>
          <w:sz w:val="22"/>
          <w:szCs w:val="22"/>
        </w:rPr>
        <w:t>cooks.</w:t>
      </w:r>
    </w:p>
    <w:p>
      <w:pPr>
        <w:keepNext/>
        <w:keepLines w:val="0"/>
        <w:widowControl w:val="0"/>
        <w:numPr>
          <w:ilvl w:val="0"/>
          <w:numId w:val="10"/>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The 3</w:t>
      </w:r>
      <w:r>
        <w:rPr>
          <w:rFonts w:eastAsia="Verdana" w:cs="Verdana"/>
          <w:b w:val="0"/>
          <w:i w:val="0"/>
          <w:caps w:val="0"/>
          <w:smallCaps w:val="0"/>
          <w:strike w:val="0"/>
          <w:dstrike w:val="0"/>
          <w:color w:val="000000"/>
          <w:sz w:val="22"/>
          <w:szCs w:val="22"/>
          <w:u w:val="none"/>
          <w:shd w:val="clear" w:fill="FFFFFF"/>
          <w:vertAlign w:val="superscript"/>
        </w:rPr>
        <w:t>rd</w:t>
      </w:r>
      <w:r>
        <w:rPr>
          <w:rFonts w:eastAsia="Verdana" w:cs="Verdana"/>
          <w:b w:val="0"/>
          <w:i w:val="0"/>
          <w:caps w:val="0"/>
          <w:smallCaps w:val="0"/>
          <w:strike w:val="0"/>
          <w:dstrike w:val="0"/>
          <w:color w:val="000000"/>
          <w:position w:val="0"/>
          <w:sz w:val="22"/>
          <w:szCs w:val="22"/>
          <w:u w:val="none"/>
          <w:shd w:val="clear" w:fill="FFFFFF"/>
          <w:vertAlign w:val="baseline"/>
        </w:rPr>
        <w:t xml:space="preserve"> line contains </w:t>
      </w:r>
      <w:r>
        <w:rPr>
          <w:sz w:val="22"/>
          <w:szCs w:val="22"/>
        </w:rPr>
        <w:t>four</w:t>
      </w:r>
      <w:r>
        <w:rPr>
          <w:rFonts w:eastAsia="Verdana" w:cs="Verdana"/>
          <w:b w:val="0"/>
          <w:i w:val="0"/>
          <w:caps w:val="0"/>
          <w:smallCaps w:val="0"/>
          <w:strike w:val="0"/>
          <w:dstrike w:val="0"/>
          <w:color w:val="000000"/>
          <w:position w:val="0"/>
          <w:sz w:val="22"/>
          <w:szCs w:val="22"/>
          <w:u w:val="none"/>
          <w:shd w:val="clear" w:fill="FFFFFF"/>
          <w:vertAlign w:val="baseline"/>
        </w:rPr>
        <w:t xml:space="preserve"> integers:</w:t>
      </w:r>
    </w:p>
    <w:p>
      <w:pPr>
        <w:keepNext/>
        <w:keepLines w:val="0"/>
        <w:widowControl w:val="0"/>
        <w:numPr>
          <w:ilvl w:val="1"/>
          <w:numId w:val="10"/>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BM</w:t>
      </w:r>
      <w:r>
        <w:rPr>
          <w:b/>
          <w:sz w:val="22"/>
          <w:szCs w:val="22"/>
        </w:rPr>
        <w:t xml:space="preserve"> </w:t>
      </w:r>
      <w:r>
        <w:rPr>
          <w:sz w:val="22"/>
          <w:szCs w:val="22"/>
        </w:rPr>
        <w:t>is the number of meals the cook must do before taking a break</w:t>
      </w:r>
    </w:p>
    <w:p>
      <w:pPr>
        <w:keepNext/>
        <w:keepLines w:val="0"/>
        <w:widowControl w:val="0"/>
        <w:numPr>
          <w:ilvl w:val="1"/>
          <w:numId w:val="10"/>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BN</w:t>
      </w:r>
      <w:r>
        <w:rPr>
          <w:rFonts w:eastAsia="Verdana" w:cs="Verdana"/>
          <w:b w:val="0"/>
          <w:i w:val="0"/>
          <w:caps w:val="0"/>
          <w:smallCaps w:val="0"/>
          <w:strike w:val="0"/>
          <w:dstrike w:val="0"/>
          <w:color w:val="000000"/>
          <w:position w:val="0"/>
          <w:sz w:val="22"/>
          <w:szCs w:val="22"/>
          <w:u w:val="none"/>
          <w:shd w:val="clear" w:fill="FFFFFF"/>
          <w:vertAlign w:val="baseline"/>
        </w:rPr>
        <w:t xml:space="preserve"> is the break duration in timesteps for normal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s</w:t>
      </w:r>
    </w:p>
    <w:p>
      <w:pPr>
        <w:keepNext/>
        <w:keepLines w:val="0"/>
        <w:widowControl w:val="0"/>
        <w:numPr>
          <w:ilvl w:val="1"/>
          <w:numId w:val="10"/>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BG</w:t>
      </w:r>
      <w:r>
        <w:rPr>
          <w:rFonts w:eastAsia="Verdana" w:cs="Verdana"/>
          <w:b w:val="0"/>
          <w:i w:val="0"/>
          <w:caps w:val="0"/>
          <w:smallCaps w:val="0"/>
          <w:strike w:val="0"/>
          <w:dstrike w:val="0"/>
          <w:color w:val="000000"/>
          <w:position w:val="0"/>
          <w:sz w:val="22"/>
          <w:szCs w:val="22"/>
          <w:u w:val="none"/>
          <w:shd w:val="clear" w:fill="FFFFFF"/>
          <w:vertAlign w:val="baseline"/>
        </w:rPr>
        <w:t xml:space="preserve"> for vegan ones</w:t>
      </w:r>
    </w:p>
    <w:p>
      <w:pPr>
        <w:keepNext/>
        <w:keepLines w:val="0"/>
        <w:widowControl w:val="0"/>
        <w:numPr>
          <w:ilvl w:val="1"/>
          <w:numId w:val="10"/>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BV</w:t>
      </w:r>
      <w:r>
        <w:rPr>
          <w:rFonts w:eastAsia="Verdana" w:cs="Verdana"/>
          <w:b w:val="0"/>
          <w:i w:val="0"/>
          <w:caps w:val="0"/>
          <w:smallCaps w:val="0"/>
          <w:strike w:val="0"/>
          <w:dstrike w:val="0"/>
          <w:color w:val="000000"/>
          <w:position w:val="0"/>
          <w:sz w:val="22"/>
          <w:szCs w:val="22"/>
          <w:u w:val="none"/>
          <w:shd w:val="clear" w:fill="FFFFFF"/>
          <w:vertAlign w:val="baseline"/>
        </w:rPr>
        <w:t xml:space="preserve"> for VIP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s.</w:t>
      </w:r>
    </w:p>
    <w:p>
      <w:pPr>
        <w:keepNext/>
        <w:keepLines w:val="0"/>
        <w:widowControl w:val="0"/>
        <w:numPr>
          <w:ilvl w:val="0"/>
          <w:numId w:val="10"/>
        </w:numPr>
        <w:shd w:val="clear" w:fill="auto"/>
        <w:spacing w:before="0" w:after="0" w:line="240" w:lineRule="auto"/>
        <w:ind w:left="720" w:right="0" w:hanging="360"/>
      </w:pPr>
      <w:r>
        <w:rPr>
          <w:rFonts w:eastAsia="Verdana" w:cs="Verdana"/>
          <w:b w:val="0"/>
          <w:i w:val="0"/>
          <w:caps w:val="0"/>
          <w:smallCaps w:val="0"/>
          <w:strike w:val="0"/>
          <w:dstrike w:val="0"/>
          <w:color w:val="000000"/>
          <w:position w:val="0"/>
          <w:sz w:val="22"/>
          <w:szCs w:val="22"/>
          <w:u w:val="none"/>
          <w:shd w:val="clear" w:fill="FFFFFF"/>
          <w:vertAlign w:val="baseline"/>
        </w:rPr>
        <w:t xml:space="preserve">Then a line with only one integer </w:t>
      </w:r>
      <w:r>
        <w:rPr>
          <w:rFonts w:eastAsia="Verdana" w:cs="Verdana"/>
          <w:b/>
          <w:i w:val="0"/>
          <w:caps w:val="0"/>
          <w:smallCaps w:val="0"/>
          <w:strike w:val="0"/>
          <w:dstrike w:val="0"/>
          <w:color w:val="000000"/>
          <w:position w:val="0"/>
          <w:sz w:val="22"/>
          <w:szCs w:val="22"/>
          <w:u w:val="none"/>
          <w:shd w:val="clear" w:fill="FFFFFF"/>
          <w:vertAlign w:val="baseline"/>
        </w:rPr>
        <w:t>AutoS</w:t>
      </w:r>
      <w:r>
        <w:rPr>
          <w:rFonts w:eastAsia="Verdana" w:cs="Verdana"/>
          <w:b w:val="0"/>
          <w:i w:val="0"/>
          <w:caps w:val="0"/>
          <w:smallCaps w:val="0"/>
          <w:strike w:val="0"/>
          <w:dstrike w:val="0"/>
          <w:color w:val="000000"/>
          <w:position w:val="0"/>
          <w:sz w:val="22"/>
          <w:szCs w:val="22"/>
          <w:u w:val="none"/>
          <w:shd w:val="clear" w:fill="FFFFFF"/>
          <w:vertAlign w:val="baseline"/>
        </w:rPr>
        <w:t xml:space="preserve"> that represent the number of timesteps after which an order is automatically promoted to VIP.</w:t>
      </w:r>
    </w:p>
    <w:p>
      <w:pPr>
        <w:keepNext/>
        <w:keepLines w:val="0"/>
        <w:widowControl w:val="0"/>
        <w:numPr>
          <w:ilvl w:val="0"/>
          <w:numId w:val="10"/>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The next line contains a number </w:t>
      </w:r>
      <w:r>
        <w:rPr>
          <w:rFonts w:eastAsia="Verdana" w:cs="Verdana"/>
          <w:b/>
          <w:i/>
          <w:caps w:val="0"/>
          <w:smallCaps w:val="0"/>
          <w:strike w:val="0"/>
          <w:dstrike w:val="0"/>
          <w:color w:val="000000"/>
          <w:position w:val="0"/>
          <w:sz w:val="22"/>
          <w:szCs w:val="22"/>
          <w:u w:val="none"/>
          <w:shd w:val="clear" w:fill="FFFFFF"/>
          <w:vertAlign w:val="baseline"/>
        </w:rPr>
        <w:t>M</w:t>
      </w:r>
      <w:r>
        <w:rPr>
          <w:rFonts w:eastAsia="Verdana" w:cs="Verdana"/>
          <w:b w:val="0"/>
          <w:i w:val="0"/>
          <w:caps w:val="0"/>
          <w:smallCaps w:val="0"/>
          <w:strike w:val="0"/>
          <w:dstrike w:val="0"/>
          <w:color w:val="000000"/>
          <w:position w:val="0"/>
          <w:sz w:val="22"/>
          <w:szCs w:val="22"/>
          <w:u w:val="none"/>
          <w:shd w:val="clear" w:fill="FFFFFF"/>
          <w:vertAlign w:val="baseline"/>
        </w:rPr>
        <w:t xml:space="preserve"> that represents the number of </w:t>
      </w:r>
      <w:r>
        <w:rPr>
          <w:rFonts w:eastAsia="Verdana" w:cs="Verdana"/>
          <w:b/>
          <w:i w:val="0"/>
          <w:caps w:val="0"/>
          <w:smallCaps w:val="0"/>
          <w:strike w:val="0"/>
          <w:dstrike w:val="0"/>
          <w:color w:val="000000"/>
          <w:position w:val="0"/>
          <w:sz w:val="22"/>
          <w:szCs w:val="22"/>
          <w:u w:val="none"/>
          <w:shd w:val="clear" w:fill="FFFFFF"/>
          <w:vertAlign w:val="baseline"/>
        </w:rPr>
        <w:t>events</w:t>
      </w:r>
      <w:r>
        <w:rPr>
          <w:rFonts w:eastAsia="Verdana" w:cs="Verdana"/>
          <w:b w:val="0"/>
          <w:i w:val="0"/>
          <w:caps w:val="0"/>
          <w:smallCaps w:val="0"/>
          <w:strike w:val="0"/>
          <w:dstrike w:val="0"/>
          <w:color w:val="000000"/>
          <w:position w:val="0"/>
          <w:sz w:val="22"/>
          <w:szCs w:val="22"/>
          <w:u w:val="none"/>
          <w:shd w:val="clear" w:fill="FFFFFF"/>
          <w:vertAlign w:val="baseline"/>
        </w:rPr>
        <w:t xml:space="preserve"> following this line  </w:t>
      </w:r>
    </w:p>
    <w:p>
      <w:pPr>
        <w:keepNext/>
        <w:keepLines w:val="0"/>
        <w:widowControl w:val="0"/>
        <w:numPr>
          <w:ilvl w:val="0"/>
          <w:numId w:val="10"/>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Then the input file contains </w:t>
      </w:r>
      <w:r>
        <w:rPr>
          <w:rFonts w:eastAsia="Verdana" w:cs="Verdana"/>
          <w:b/>
          <w:i/>
          <w:caps w:val="0"/>
          <w:smallCaps w:val="0"/>
          <w:strike w:val="0"/>
          <w:dstrike w:val="0"/>
          <w:color w:val="000000"/>
          <w:position w:val="0"/>
          <w:sz w:val="22"/>
          <w:szCs w:val="22"/>
          <w:u w:val="none"/>
          <w:shd w:val="clear" w:fill="FFFFFF"/>
          <w:vertAlign w:val="baseline"/>
        </w:rPr>
        <w:t>M</w:t>
      </w:r>
      <w:r>
        <w:rPr>
          <w:rFonts w:eastAsia="Verdana" w:cs="Verdana"/>
          <w:b w:val="0"/>
          <w:i w:val="0"/>
          <w:caps w:val="0"/>
          <w:smallCaps w:val="0"/>
          <w:strike w:val="0"/>
          <w:dstrike w:val="0"/>
          <w:color w:val="000000"/>
          <w:position w:val="0"/>
          <w:sz w:val="22"/>
          <w:szCs w:val="22"/>
          <w:u w:val="none"/>
          <w:shd w:val="clear" w:fill="FFFFFF"/>
          <w:vertAlign w:val="baseline"/>
        </w:rPr>
        <w:t xml:space="preserve"> lines (one line for </w:t>
      </w:r>
      <w:r>
        <w:rPr>
          <w:rFonts w:eastAsia="Verdana" w:cs="Verdana"/>
          <w:b/>
          <w:i w:val="0"/>
          <w:caps w:val="0"/>
          <w:smallCaps w:val="0"/>
          <w:strike w:val="0"/>
          <w:dstrike w:val="0"/>
          <w:color w:val="000000"/>
          <w:position w:val="0"/>
          <w:sz w:val="22"/>
          <w:szCs w:val="22"/>
          <w:u w:val="none"/>
          <w:shd w:val="clear" w:fill="FFFFFF"/>
          <w:vertAlign w:val="baseline"/>
        </w:rPr>
        <w:t>each event</w:t>
      </w:r>
      <w:r>
        <w:rPr>
          <w:rFonts w:eastAsia="Verdana" w:cs="Verdana"/>
          <w:b w:val="0"/>
          <w:i w:val="0"/>
          <w:caps w:val="0"/>
          <w:smallCaps w:val="0"/>
          <w:strike w:val="0"/>
          <w:dstrike w:val="0"/>
          <w:color w:val="000000"/>
          <w:position w:val="0"/>
          <w:sz w:val="22"/>
          <w:szCs w:val="22"/>
          <w:u w:val="none"/>
          <w:shd w:val="clear" w:fill="FFFFFF"/>
          <w:vertAlign w:val="baseline"/>
        </w:rPr>
        <w:t>). An event can be:</w:t>
      </w:r>
    </w:p>
    <w:p>
      <w:pPr>
        <w:keepNext/>
        <w:keepLines w:val="0"/>
        <w:widowControl w:val="0"/>
        <w:numPr>
          <w:ilvl w:val="1"/>
          <w:numId w:val="10"/>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Arrival of a new order. Denoted by letter </w:t>
      </w:r>
      <w:r>
        <w:rPr>
          <w:rFonts w:eastAsia="Verdana" w:cs="Verdana"/>
          <w:b/>
          <w:i w:val="0"/>
          <w:caps w:val="0"/>
          <w:smallCaps w:val="0"/>
          <w:strike w:val="0"/>
          <w:dstrike w:val="0"/>
          <w:color w:val="000000"/>
          <w:position w:val="0"/>
          <w:sz w:val="22"/>
          <w:szCs w:val="22"/>
          <w:u w:val="none"/>
          <w:shd w:val="clear" w:fill="FFFFFF"/>
          <w:vertAlign w:val="baseline"/>
        </w:rPr>
        <w:t>R</w:t>
      </w:r>
      <w:r>
        <w:rPr>
          <w:rFonts w:eastAsia="Verdana" w:cs="Verdana"/>
          <w:b w:val="0"/>
          <w:i w:val="0"/>
          <w:caps w:val="0"/>
          <w:smallCaps w:val="0"/>
          <w:strike w:val="0"/>
          <w:dstrike w:val="0"/>
          <w:color w:val="000000"/>
          <w:position w:val="0"/>
          <w:sz w:val="22"/>
          <w:szCs w:val="22"/>
          <w:u w:val="none"/>
          <w:shd w:val="clear" w:fill="FFFFFF"/>
          <w:vertAlign w:val="baseline"/>
        </w:rPr>
        <w:t>, or</w:t>
      </w:r>
    </w:p>
    <w:p>
      <w:pPr>
        <w:keepNext/>
        <w:keepLines w:val="0"/>
        <w:widowControl w:val="0"/>
        <w:numPr>
          <w:ilvl w:val="1"/>
          <w:numId w:val="10"/>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Cancellation of an existing order. Denoted by letter </w:t>
      </w:r>
      <w:r>
        <w:rPr>
          <w:rFonts w:eastAsia="Verdana" w:cs="Verdana"/>
          <w:b/>
          <w:i w:val="0"/>
          <w:caps w:val="0"/>
          <w:smallCaps w:val="0"/>
          <w:strike w:val="0"/>
          <w:dstrike w:val="0"/>
          <w:color w:val="000000"/>
          <w:position w:val="0"/>
          <w:sz w:val="22"/>
          <w:szCs w:val="22"/>
          <w:u w:val="none"/>
          <w:shd w:val="clear" w:fill="FFFFFF"/>
          <w:vertAlign w:val="baseline"/>
        </w:rPr>
        <w:t>X</w:t>
      </w:r>
      <w:r>
        <w:rPr>
          <w:rFonts w:eastAsia="Verdana" w:cs="Verdana"/>
          <w:b w:val="0"/>
          <w:i w:val="0"/>
          <w:caps w:val="0"/>
          <w:smallCaps w:val="0"/>
          <w:strike w:val="0"/>
          <w:dstrike w:val="0"/>
          <w:color w:val="000000"/>
          <w:position w:val="0"/>
          <w:sz w:val="22"/>
          <w:szCs w:val="22"/>
          <w:u w:val="none"/>
          <w:shd w:val="clear" w:fill="FFFFFF"/>
          <w:vertAlign w:val="baseline"/>
        </w:rPr>
        <w:t>, or</w:t>
      </w:r>
    </w:p>
    <w:p>
      <w:pPr>
        <w:keepNext/>
        <w:keepLines w:val="0"/>
        <w:widowControl w:val="0"/>
        <w:numPr>
          <w:ilvl w:val="1"/>
          <w:numId w:val="10"/>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Promotion of an order to be a VIP order. Denoted by letter </w:t>
      </w:r>
      <w:r>
        <w:rPr>
          <w:rFonts w:eastAsia="Verdana" w:cs="Verdana"/>
          <w:b/>
          <w:i w:val="0"/>
          <w:caps w:val="0"/>
          <w:smallCaps w:val="0"/>
          <w:strike w:val="0"/>
          <w:dstrike w:val="0"/>
          <w:color w:val="000000"/>
          <w:position w:val="0"/>
          <w:sz w:val="22"/>
          <w:szCs w:val="22"/>
          <w:u w:val="none"/>
          <w:shd w:val="clear" w:fill="FFFFFF"/>
          <w:vertAlign w:val="baseline"/>
        </w:rPr>
        <w:t>P</w:t>
      </w:r>
      <w:r>
        <w:rPr>
          <w:rFonts w:eastAsia="Verdana" w:cs="Verdana"/>
          <w:b w:val="0"/>
          <w:i w:val="0"/>
          <w:caps w:val="0"/>
          <w:smallCaps w:val="0"/>
          <w:strike w:val="0"/>
          <w:dstrike w:val="0"/>
          <w:color w:val="000000"/>
          <w:position w:val="0"/>
          <w:sz w:val="22"/>
          <w:szCs w:val="22"/>
          <w:u w:val="none"/>
          <w:shd w:val="clear" w:fill="FFFFFF"/>
          <w:vertAlign w:val="baseline"/>
        </w:rPr>
        <w:t>.</w:t>
      </w:r>
    </w:p>
    <w:p>
      <w:pPr>
        <w:keepNext/>
        <w:keepLines w:val="0"/>
        <w:widowControl w:val="0"/>
        <w:shd w:val="clear" w:fill="auto"/>
        <w:spacing w:before="0" w:after="0" w:line="240" w:lineRule="auto"/>
        <w:ind w:left="1080" w:right="0" w:firstLine="0"/>
      </w:pPr>
      <w:r>
        <w:rPr>
          <w:rFonts w:eastAsia="Verdana" w:cs="Verdana"/>
          <w:b/>
          <w:i w:val="0"/>
          <w:caps w:val="0"/>
          <w:smallCaps w:val="0"/>
          <w:strike w:val="0"/>
          <w:dstrike w:val="0"/>
          <w:color w:val="000000"/>
          <w:position w:val="0"/>
          <w:sz w:val="22"/>
          <w:szCs w:val="22"/>
          <w:u w:val="none"/>
          <w:shd w:val="clear" w:fill="FFFFFF"/>
          <w:vertAlign w:val="baseline"/>
        </w:rPr>
        <w:t>NOTE:</w:t>
      </w:r>
      <w:r>
        <w:rPr>
          <w:rFonts w:eastAsia="Verdana" w:cs="Verdana"/>
          <w:b w:val="0"/>
          <w:i w:val="0"/>
          <w:caps w:val="0"/>
          <w:smallCaps w:val="0"/>
          <w:strike w:val="0"/>
          <w:dstrike w:val="0"/>
          <w:color w:val="000000"/>
          <w:position w:val="0"/>
          <w:sz w:val="22"/>
          <w:szCs w:val="22"/>
          <w:u w:val="none"/>
          <w:shd w:val="clear" w:fill="FFFFFF"/>
          <w:vertAlign w:val="baseline"/>
        </w:rPr>
        <w:t xml:space="preserve"> The input lines of all events are </w:t>
      </w:r>
      <w:r>
        <w:rPr>
          <w:rFonts w:eastAsia="Verdana" w:cs="Verdana"/>
          <w:b/>
          <w:i w:val="0"/>
          <w:caps w:val="0"/>
          <w:smallCaps w:val="0"/>
          <w:strike w:val="0"/>
          <w:dstrike w:val="0"/>
          <w:color w:val="000000"/>
          <w:position w:val="0"/>
          <w:sz w:val="22"/>
          <w:szCs w:val="22"/>
          <w:highlight w:val="yellow"/>
          <w:u w:val="single"/>
          <w:vertAlign w:val="baseline"/>
        </w:rPr>
        <w:t>sorted by the event time</w:t>
      </w:r>
      <w:r>
        <w:rPr>
          <w:rFonts w:eastAsia="Verdana" w:cs="Verdana"/>
          <w:b w:val="0"/>
          <w:i w:val="0"/>
          <w:caps w:val="0"/>
          <w:smallCaps w:val="0"/>
          <w:strike w:val="0"/>
          <w:dstrike w:val="0"/>
          <w:color w:val="000000"/>
          <w:position w:val="0"/>
          <w:sz w:val="22"/>
          <w:szCs w:val="22"/>
          <w:highlight w:val="yellow"/>
          <w:u w:val="none"/>
          <w:vertAlign w:val="baseline"/>
        </w:rPr>
        <w:t xml:space="preserve"> (</w:t>
      </w:r>
      <w:r>
        <w:rPr>
          <w:rFonts w:eastAsia="Verdana" w:cs="Verdana"/>
          <w:b/>
          <w:i w:val="0"/>
          <w:caps w:val="0"/>
          <w:smallCaps w:val="0"/>
          <w:strike w:val="0"/>
          <w:dstrike w:val="0"/>
          <w:color w:val="000000"/>
          <w:position w:val="0"/>
          <w:sz w:val="22"/>
          <w:szCs w:val="22"/>
          <w:highlight w:val="yellow"/>
          <w:u w:val="none"/>
          <w:vertAlign w:val="baseline"/>
        </w:rPr>
        <w:t>TS)</w:t>
      </w:r>
      <w:r>
        <w:rPr>
          <w:rFonts w:eastAsia="Verdana" w:cs="Verdana"/>
          <w:b w:val="0"/>
          <w:i w:val="0"/>
          <w:caps w:val="0"/>
          <w:smallCaps w:val="0"/>
          <w:strike w:val="0"/>
          <w:dstrike w:val="0"/>
          <w:color w:val="000000"/>
          <w:position w:val="0"/>
          <w:sz w:val="22"/>
          <w:szCs w:val="22"/>
          <w:highlight w:val="yellow"/>
          <w:u w:val="none"/>
          <w:vertAlign w:val="baseline"/>
        </w:rPr>
        <w:t xml:space="preserve"> in </w:t>
      </w:r>
      <w:r>
        <w:rPr>
          <w:rFonts w:eastAsia="Verdana" w:cs="Verdana"/>
          <w:b/>
          <w:i w:val="0"/>
          <w:caps w:val="0"/>
          <w:smallCaps w:val="0"/>
          <w:strike w:val="0"/>
          <w:dstrike w:val="0"/>
          <w:color w:val="000000"/>
          <w:position w:val="0"/>
          <w:sz w:val="22"/>
          <w:szCs w:val="22"/>
          <w:highlight w:val="yellow"/>
          <w:u w:val="none"/>
          <w:vertAlign w:val="baseline"/>
        </w:rPr>
        <w:t>ascending</w:t>
      </w:r>
      <w:r>
        <w:rPr>
          <w:rFonts w:eastAsia="Verdana" w:cs="Verdana"/>
          <w:b w:val="0"/>
          <w:i w:val="0"/>
          <w:caps w:val="0"/>
          <w:smallCaps w:val="0"/>
          <w:strike w:val="0"/>
          <w:dstrike w:val="0"/>
          <w:color w:val="000000"/>
          <w:position w:val="0"/>
          <w:sz w:val="22"/>
          <w:szCs w:val="22"/>
          <w:highlight w:val="yellow"/>
          <w:u w:val="none"/>
          <w:vertAlign w:val="baseline"/>
        </w:rPr>
        <w:t xml:space="preserve"> order</w:t>
      </w:r>
      <w:r>
        <w:rPr>
          <w:rFonts w:eastAsia="Verdana" w:cs="Verdana"/>
          <w:b w:val="0"/>
          <w:i w:val="0"/>
          <w:caps w:val="0"/>
          <w:smallCaps w:val="0"/>
          <w:strike w:val="0"/>
          <w:dstrike w:val="0"/>
          <w:color w:val="000000"/>
          <w:position w:val="0"/>
          <w:sz w:val="22"/>
          <w:szCs w:val="22"/>
          <w:u w:val="none"/>
          <w:shd w:val="clear" w:fill="FFFFFF"/>
          <w:vertAlign w:val="baseline"/>
        </w:rPr>
        <w:t xml:space="preserve">. </w:t>
      </w:r>
    </w:p>
    <w:p>
      <w:pPr>
        <w:keepNext/>
        <w:keepLines w:val="0"/>
        <w:widowControl w:val="0"/>
        <w:shd w:val="clear" w:fill="auto"/>
        <w:spacing w:before="0" w:after="0" w:line="240" w:lineRule="auto"/>
        <w:ind w:left="0" w:right="0" w:firstLine="0"/>
        <w:rPr>
          <w:b/>
          <w:sz w:val="22"/>
          <w:szCs w:val="22"/>
        </w:rPr>
      </w:pPr>
    </w:p>
    <w:p>
      <w:pPr>
        <w:keepNext/>
        <w:keepLines w:val="0"/>
        <w:widowControl w:val="0"/>
        <w:shd w:val="clear" w:fill="auto"/>
        <w:spacing w:before="0" w:after="0" w:line="240" w:lineRule="auto"/>
        <w:ind w:left="0" w:right="0" w:firstLine="0"/>
        <w:rPr>
          <w:b/>
          <w:sz w:val="28"/>
          <w:szCs w:val="28"/>
        </w:rPr>
      </w:pPr>
      <w:r>
        <w:rPr>
          <w:b/>
          <w:sz w:val="28"/>
          <w:szCs w:val="28"/>
        </w:rPr>
        <w:t>Events</w:t>
      </w:r>
    </w:p>
    <w:p>
      <w:pPr>
        <w:keepNext/>
        <w:keepLines w:val="0"/>
        <w:widowControl w:val="0"/>
        <w:shd w:val="clear" w:fill="auto"/>
        <w:spacing w:before="0" w:after="0" w:line="240" w:lineRule="auto"/>
        <w:ind w:left="0" w:right="0" w:firstLine="0"/>
        <w:rPr>
          <w:b/>
          <w:sz w:val="22"/>
          <w:szCs w:val="22"/>
        </w:rPr>
      </w:pPr>
    </w:p>
    <w:p>
      <w:pPr>
        <w:keepNext/>
        <w:keepLines w:val="0"/>
        <w:widowControl w:val="0"/>
        <w:numPr>
          <w:ilvl w:val="0"/>
          <w:numId w:val="11"/>
        </w:numPr>
        <w:shd w:val="clear" w:fill="auto"/>
        <w:spacing w:before="0" w:after="0" w:line="240" w:lineRule="auto"/>
        <w:ind w:left="720" w:right="0" w:hanging="360"/>
        <w:rPr>
          <w:rFonts w:ascii="Verdana" w:hAnsi="Verdana" w:eastAsia="Verdana" w:cs="Verdana"/>
          <w:i w:val="0"/>
          <w:caps w:val="0"/>
          <w:smallCaps w:val="0"/>
          <w:strike w:val="0"/>
          <w:dstrike w:val="0"/>
          <w:color w:val="000000"/>
          <w:position w:val="0"/>
          <w:sz w:val="22"/>
          <w:szCs w:val="22"/>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Arrival event</w:t>
      </w:r>
      <w:r>
        <w:rPr>
          <w:rFonts w:eastAsia="Verdana" w:cs="Verdana"/>
          <w:b w:val="0"/>
          <w:i w:val="0"/>
          <w:caps w:val="0"/>
          <w:smallCaps w:val="0"/>
          <w:strike w:val="0"/>
          <w:dstrike w:val="0"/>
          <w:color w:val="000000"/>
          <w:position w:val="0"/>
          <w:sz w:val="22"/>
          <w:szCs w:val="22"/>
          <w:u w:val="none"/>
          <w:shd w:val="clear" w:fill="FFFFFF"/>
          <w:vertAlign w:val="baseline"/>
        </w:rPr>
        <w:t xml:space="preserve"> </w:t>
      </w:r>
      <w:r>
        <w:rPr>
          <w:rFonts w:eastAsia="Verdana" w:cs="Verdana"/>
          <w:b/>
          <w:i w:val="0"/>
          <w:caps w:val="0"/>
          <w:smallCaps w:val="0"/>
          <w:strike w:val="0"/>
          <w:dstrike w:val="0"/>
          <w:color w:val="000000"/>
          <w:position w:val="0"/>
          <w:sz w:val="22"/>
          <w:szCs w:val="22"/>
          <w:u w:val="none"/>
          <w:shd w:val="clear" w:fill="FFFFFF"/>
          <w:vertAlign w:val="baseline"/>
        </w:rPr>
        <w:t>line</w:t>
      </w:r>
      <w:r>
        <w:rPr>
          <w:rFonts w:eastAsia="Verdana" w:cs="Verdana"/>
          <w:b w:val="0"/>
          <w:i w:val="0"/>
          <w:caps w:val="0"/>
          <w:smallCaps w:val="0"/>
          <w:strike w:val="0"/>
          <w:dstrike w:val="0"/>
          <w:color w:val="000000"/>
          <w:position w:val="0"/>
          <w:sz w:val="22"/>
          <w:szCs w:val="22"/>
          <w:u w:val="none"/>
          <w:shd w:val="clear" w:fill="FFFFFF"/>
          <w:vertAlign w:val="baseline"/>
        </w:rPr>
        <w:t xml:space="preserve"> have the following info</w:t>
      </w:r>
    </w:p>
    <w:p>
      <w:pPr>
        <w:keepNext/>
        <w:keepLines w:val="0"/>
        <w:widowControl w:val="0"/>
        <w:numPr>
          <w:ilvl w:val="1"/>
          <w:numId w:val="11"/>
        </w:numPr>
        <w:shd w:val="clear" w:fill="auto"/>
        <w:spacing w:before="0" w:after="0" w:line="240" w:lineRule="auto"/>
        <w:ind w:left="1440" w:right="0" w:hanging="360"/>
        <w:rPr>
          <w:rFonts w:ascii="Verdana" w:hAnsi="Verdana" w:eastAsia="Verdana" w:cs="Verdana"/>
          <w:i w:val="0"/>
          <w:caps w:val="0"/>
          <w:smallCaps w:val="0"/>
          <w:strike w:val="0"/>
          <w:dstrike w:val="0"/>
          <w:color w:val="000000"/>
          <w:position w:val="0"/>
          <w:sz w:val="22"/>
          <w:szCs w:val="22"/>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where </w:t>
      </w:r>
      <w:r>
        <w:rPr>
          <w:rFonts w:eastAsia="Verdana" w:cs="Verdana"/>
          <w:b/>
          <w:i w:val="0"/>
          <w:caps w:val="0"/>
          <w:smallCaps w:val="0"/>
          <w:strike w:val="0"/>
          <w:dstrike w:val="0"/>
          <w:color w:val="000000"/>
          <w:position w:val="0"/>
          <w:sz w:val="22"/>
          <w:szCs w:val="22"/>
          <w:u w:val="none"/>
          <w:shd w:val="clear" w:fill="FFFFFF"/>
          <w:vertAlign w:val="baseline"/>
        </w:rPr>
        <w:t>R</w:t>
      </w:r>
      <w:r>
        <w:rPr>
          <w:i w:val="0"/>
          <w:caps w:val="0"/>
          <w:smallCaps w:val="0"/>
          <w:strike w:val="0"/>
          <w:dstrike w:val="0"/>
          <w:color w:val="000000"/>
          <w:position w:val="0"/>
          <w:sz w:val="22"/>
          <w:szCs w:val="22"/>
          <w:u w:val="none"/>
          <w:shd w:val="clear" w:fill="FFFFFF"/>
          <w:vertAlign w:val="baseline"/>
        </w:rPr>
        <w:t>(letter R in the beginn</w:t>
      </w:r>
      <w:r>
        <w:rPr>
          <w:sz w:val="22"/>
          <w:szCs w:val="22"/>
        </w:rPr>
        <w:t>ing of the sentence)</w:t>
      </w:r>
      <w:r>
        <w:rPr>
          <w:rFonts w:eastAsia="Verdana" w:cs="Verdana"/>
          <w:b w:val="0"/>
          <w:i w:val="0"/>
          <w:caps w:val="0"/>
          <w:smallCaps w:val="0"/>
          <w:strike w:val="0"/>
          <w:dstrike w:val="0"/>
          <w:color w:val="000000"/>
          <w:position w:val="0"/>
          <w:sz w:val="22"/>
          <w:szCs w:val="22"/>
          <w:u w:val="none"/>
          <w:shd w:val="clear" w:fill="FFFFFF"/>
          <w:vertAlign w:val="baseline"/>
        </w:rPr>
        <w:t xml:space="preserve"> means an arrival event</w:t>
      </w:r>
    </w:p>
    <w:p>
      <w:pPr>
        <w:keepNext/>
        <w:keepLines w:val="0"/>
        <w:widowControl w:val="0"/>
        <w:numPr>
          <w:ilvl w:val="1"/>
          <w:numId w:val="11"/>
        </w:numPr>
        <w:shd w:val="clear" w:fill="auto"/>
        <w:spacing w:before="0" w:after="0" w:line="240" w:lineRule="auto"/>
        <w:ind w:left="1440" w:right="0" w:hanging="360"/>
        <w:rPr>
          <w:rFonts w:ascii="Verdana" w:hAnsi="Verdana" w:eastAsia="Verdana" w:cs="Verdana"/>
          <w:i w:val="0"/>
          <w:caps w:val="0"/>
          <w:smallCaps w:val="0"/>
          <w:strike w:val="0"/>
          <w:dstrike w:val="0"/>
          <w:color w:val="000000"/>
          <w:position w:val="0"/>
          <w:sz w:val="22"/>
          <w:szCs w:val="22"/>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TYP</w:t>
      </w:r>
      <w:r>
        <w:rPr>
          <w:rFonts w:eastAsia="Verdana" w:cs="Verdana"/>
          <w:b w:val="0"/>
          <w:i w:val="0"/>
          <w:caps w:val="0"/>
          <w:smallCaps w:val="0"/>
          <w:strike w:val="0"/>
          <w:dstrike w:val="0"/>
          <w:color w:val="000000"/>
          <w:position w:val="0"/>
          <w:sz w:val="22"/>
          <w:szCs w:val="22"/>
          <w:u w:val="none"/>
          <w:shd w:val="clear" w:fill="FFFFFF"/>
          <w:vertAlign w:val="baseline"/>
        </w:rPr>
        <w:t xml:space="preserve"> is the order type (</w:t>
      </w:r>
      <w:r>
        <w:rPr>
          <w:rFonts w:eastAsia="Verdana" w:cs="Verdana"/>
          <w:b w:val="0"/>
          <w:i/>
          <w:caps w:val="0"/>
          <w:smallCaps w:val="0"/>
          <w:strike w:val="0"/>
          <w:dstrike w:val="0"/>
          <w:color w:val="000000"/>
          <w:position w:val="0"/>
          <w:sz w:val="22"/>
          <w:szCs w:val="22"/>
          <w:u w:val="single"/>
          <w:shd w:val="clear" w:fill="FFFFFF"/>
          <w:vertAlign w:val="baseline"/>
        </w:rPr>
        <w:t>N: normal, G: vegan, V: VIP</w:t>
      </w:r>
      <w:r>
        <w:rPr>
          <w:rFonts w:eastAsia="Verdana" w:cs="Verdana"/>
          <w:b w:val="0"/>
          <w:i w:val="0"/>
          <w:caps w:val="0"/>
          <w:smallCaps w:val="0"/>
          <w:strike w:val="0"/>
          <w:dstrike w:val="0"/>
          <w:color w:val="000000"/>
          <w:position w:val="0"/>
          <w:sz w:val="22"/>
          <w:szCs w:val="22"/>
          <w:u w:val="single"/>
          <w:shd w:val="clear" w:fill="FFFFFF"/>
          <w:vertAlign w:val="baseline"/>
        </w:rPr>
        <w:t>)</w:t>
      </w:r>
      <w:r>
        <w:rPr>
          <w:rFonts w:eastAsia="Verdana" w:cs="Verdana"/>
          <w:b w:val="0"/>
          <w:i w:val="0"/>
          <w:caps w:val="0"/>
          <w:smallCaps w:val="0"/>
          <w:strike w:val="0"/>
          <w:dstrike w:val="0"/>
          <w:color w:val="000000"/>
          <w:position w:val="0"/>
          <w:sz w:val="22"/>
          <w:szCs w:val="22"/>
          <w:u w:val="none"/>
          <w:shd w:val="clear" w:fill="FFFFFF"/>
          <w:vertAlign w:val="baseline"/>
        </w:rPr>
        <w:t>.</w:t>
      </w:r>
    </w:p>
    <w:p>
      <w:pPr>
        <w:keepNext/>
        <w:keepLines w:val="0"/>
        <w:widowControl w:val="0"/>
        <w:numPr>
          <w:ilvl w:val="1"/>
          <w:numId w:val="11"/>
        </w:numPr>
        <w:shd w:val="clear" w:fill="auto"/>
        <w:spacing w:before="0" w:after="0" w:line="240" w:lineRule="auto"/>
        <w:ind w:left="1440" w:right="0" w:hanging="360"/>
        <w:rPr>
          <w:rFonts w:ascii="Verdana" w:hAnsi="Verdana" w:eastAsia="Verdana" w:cs="Verdana"/>
          <w:i w:val="0"/>
          <w:caps w:val="0"/>
          <w:smallCaps w:val="0"/>
          <w:strike w:val="0"/>
          <w:dstrike w:val="0"/>
          <w:color w:val="000000"/>
          <w:position w:val="0"/>
          <w:sz w:val="22"/>
          <w:szCs w:val="22"/>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TS</w:t>
      </w:r>
      <w:r>
        <w:rPr>
          <w:rFonts w:eastAsia="Verdana" w:cs="Verdana"/>
          <w:b w:val="0"/>
          <w:i w:val="0"/>
          <w:caps w:val="0"/>
          <w:smallCaps w:val="0"/>
          <w:strike w:val="0"/>
          <w:dstrike w:val="0"/>
          <w:color w:val="000000"/>
          <w:position w:val="0"/>
          <w:sz w:val="22"/>
          <w:szCs w:val="22"/>
          <w:u w:val="none"/>
          <w:shd w:val="clear" w:fill="FFFFFF"/>
          <w:vertAlign w:val="baseline"/>
        </w:rPr>
        <w:t xml:space="preserve"> is the event timestep.</w:t>
      </w:r>
    </w:p>
    <w:p>
      <w:pPr>
        <w:keepNext/>
        <w:keepLines w:val="0"/>
        <w:widowControl w:val="0"/>
        <w:numPr>
          <w:ilvl w:val="1"/>
          <w:numId w:val="11"/>
        </w:numPr>
        <w:shd w:val="clear" w:fill="auto"/>
        <w:spacing w:before="0" w:after="0" w:line="240" w:lineRule="auto"/>
        <w:ind w:left="1440" w:right="0" w:hanging="360"/>
        <w:rPr>
          <w:rFonts w:ascii="Verdana" w:hAnsi="Verdana" w:eastAsia="Verdana" w:cs="Verdana"/>
          <w:i w:val="0"/>
          <w:caps w:val="0"/>
          <w:smallCaps w:val="0"/>
          <w:strike w:val="0"/>
          <w:dstrike w:val="0"/>
          <w:color w:val="000000"/>
          <w:position w:val="0"/>
          <w:sz w:val="22"/>
          <w:szCs w:val="22"/>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ID</w:t>
      </w:r>
      <w:r>
        <w:rPr>
          <w:rFonts w:eastAsia="Verdana" w:cs="Verdana"/>
          <w:b w:val="0"/>
          <w:i w:val="0"/>
          <w:caps w:val="0"/>
          <w:smallCaps w:val="0"/>
          <w:strike w:val="0"/>
          <w:dstrike w:val="0"/>
          <w:color w:val="000000"/>
          <w:position w:val="0"/>
          <w:sz w:val="22"/>
          <w:szCs w:val="22"/>
          <w:u w:val="none"/>
          <w:shd w:val="clear" w:fill="FFFFFF"/>
          <w:vertAlign w:val="baseline"/>
        </w:rPr>
        <w:t xml:space="preserve"> is a unique sequence number that identifies each order</w:t>
      </w:r>
      <w:r>
        <w:rPr>
          <w:rFonts w:eastAsia="Verdana" w:cs="Verdana"/>
          <w:b/>
          <w:i w:val="0"/>
          <w:caps w:val="0"/>
          <w:smallCaps w:val="0"/>
          <w:strike w:val="0"/>
          <w:dstrike w:val="0"/>
          <w:color w:val="000000"/>
          <w:position w:val="0"/>
          <w:sz w:val="22"/>
          <w:szCs w:val="22"/>
          <w:u w:val="none"/>
          <w:shd w:val="clear" w:fill="FFFFFF"/>
          <w:vertAlign w:val="baseline"/>
        </w:rPr>
        <w:t>.</w:t>
      </w:r>
    </w:p>
    <w:p>
      <w:pPr>
        <w:keepNext/>
        <w:keepLines w:val="0"/>
        <w:widowControl w:val="0"/>
        <w:numPr>
          <w:ilvl w:val="1"/>
          <w:numId w:val="11"/>
        </w:numPr>
        <w:shd w:val="clear" w:fill="auto"/>
        <w:spacing w:before="0" w:after="0" w:line="240" w:lineRule="auto"/>
        <w:ind w:left="1440" w:right="0" w:hanging="360"/>
        <w:rPr>
          <w:rFonts w:ascii="Verdana" w:hAnsi="Verdana" w:eastAsia="Verdana" w:cs="Verdana"/>
          <w:i w:val="0"/>
          <w:caps w:val="0"/>
          <w:smallCaps w:val="0"/>
          <w:strike w:val="0"/>
          <w:dstrike w:val="0"/>
          <w:color w:val="000000"/>
          <w:position w:val="0"/>
          <w:sz w:val="22"/>
          <w:szCs w:val="22"/>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SIZE</w:t>
      </w:r>
      <w:r>
        <w:rPr>
          <w:rFonts w:eastAsia="Verdana" w:cs="Verdana"/>
          <w:b w:val="0"/>
          <w:i w:val="0"/>
          <w:caps w:val="0"/>
          <w:smallCaps w:val="0"/>
          <w:strike w:val="0"/>
          <w:dstrike w:val="0"/>
          <w:color w:val="000000"/>
          <w:position w:val="0"/>
          <w:sz w:val="22"/>
          <w:szCs w:val="22"/>
          <w:u w:val="none"/>
          <w:shd w:val="clear" w:fill="FFFFFF"/>
          <w:vertAlign w:val="baseline"/>
        </w:rPr>
        <w:t xml:space="preserve"> is the number of dishes of the order</w:t>
      </w:r>
    </w:p>
    <w:p>
      <w:pPr>
        <w:keepNext/>
        <w:keepLines w:val="0"/>
        <w:widowControl w:val="0"/>
        <w:numPr>
          <w:ilvl w:val="1"/>
          <w:numId w:val="11"/>
        </w:numPr>
        <w:shd w:val="clear" w:fill="auto"/>
        <w:spacing w:before="0" w:after="0" w:line="240" w:lineRule="auto"/>
        <w:ind w:left="1440" w:right="0" w:hanging="360"/>
        <w:rPr>
          <w:rFonts w:ascii="Verdana" w:hAnsi="Verdana" w:eastAsia="Verdana" w:cs="Verdana"/>
          <w:i w:val="0"/>
          <w:caps w:val="0"/>
          <w:smallCaps w:val="0"/>
          <w:strike w:val="0"/>
          <w:dstrike w:val="0"/>
          <w:color w:val="000000"/>
          <w:position w:val="0"/>
          <w:sz w:val="22"/>
          <w:szCs w:val="22"/>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MONY</w:t>
      </w:r>
      <w:r>
        <w:rPr>
          <w:rFonts w:eastAsia="Verdana" w:cs="Verdana"/>
          <w:b w:val="0"/>
          <w:i w:val="0"/>
          <w:caps w:val="0"/>
          <w:smallCaps w:val="0"/>
          <w:strike w:val="0"/>
          <w:dstrike w:val="0"/>
          <w:color w:val="000000"/>
          <w:position w:val="0"/>
          <w:sz w:val="22"/>
          <w:szCs w:val="22"/>
          <w:u w:val="none"/>
          <w:shd w:val="clear" w:fill="FFFFFF"/>
          <w:vertAlign w:val="baseline"/>
        </w:rPr>
        <w:t xml:space="preserve"> is the total order money. </w:t>
      </w:r>
    </w:p>
    <w:p>
      <w:pPr>
        <w:keepNext/>
        <w:keepLines w:val="0"/>
        <w:widowControl w:val="0"/>
        <w:numPr>
          <w:ilvl w:val="0"/>
          <w:numId w:val="11"/>
        </w:numPr>
        <w:shd w:val="clear" w:fill="auto"/>
        <w:spacing w:before="0" w:after="0" w:line="240" w:lineRule="auto"/>
        <w:ind w:left="720" w:right="0" w:hanging="360"/>
        <w:rPr>
          <w:rFonts w:ascii="Verdana" w:hAnsi="Verdana" w:eastAsia="Verdana" w:cs="Verdana"/>
          <w:i w:val="0"/>
          <w:caps w:val="0"/>
          <w:smallCaps w:val="0"/>
          <w:strike w:val="0"/>
          <w:dstrike w:val="0"/>
          <w:color w:val="000000"/>
          <w:position w:val="0"/>
          <w:sz w:val="22"/>
          <w:szCs w:val="22"/>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Cancellation event line</w:t>
      </w:r>
      <w:r>
        <w:rPr>
          <w:rFonts w:eastAsia="Verdana" w:cs="Verdana"/>
          <w:b w:val="0"/>
          <w:i w:val="0"/>
          <w:caps w:val="0"/>
          <w:smallCaps w:val="0"/>
          <w:strike w:val="0"/>
          <w:dstrike w:val="0"/>
          <w:color w:val="000000"/>
          <w:position w:val="0"/>
          <w:sz w:val="22"/>
          <w:szCs w:val="22"/>
          <w:u w:val="none"/>
          <w:shd w:val="clear" w:fill="FFFFFF"/>
          <w:vertAlign w:val="baseline"/>
        </w:rPr>
        <w:t xml:space="preserve"> have the following info</w:t>
      </w:r>
    </w:p>
    <w:p>
      <w:pPr>
        <w:keepNext/>
        <w:keepLines w:val="0"/>
        <w:widowControl w:val="0"/>
        <w:numPr>
          <w:ilvl w:val="1"/>
          <w:numId w:val="11"/>
        </w:numPr>
        <w:shd w:val="clear" w:fill="auto"/>
        <w:spacing w:before="0" w:after="0" w:line="240" w:lineRule="auto"/>
        <w:ind w:left="1440" w:right="0" w:hanging="360"/>
        <w:rPr>
          <w:rFonts w:ascii="Verdana" w:hAnsi="Verdana" w:eastAsia="Verdana" w:cs="Verdana"/>
          <w:i w:val="0"/>
          <w:caps w:val="0"/>
          <w:smallCaps w:val="0"/>
          <w:strike w:val="0"/>
          <w:dstrike w:val="0"/>
          <w:color w:val="000000"/>
          <w:position w:val="0"/>
          <w:sz w:val="22"/>
          <w:szCs w:val="22"/>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X</w:t>
      </w:r>
      <w:r>
        <w:rPr>
          <w:i w:val="0"/>
          <w:caps w:val="0"/>
          <w:smallCaps w:val="0"/>
          <w:strike w:val="0"/>
          <w:dstrike w:val="0"/>
          <w:color w:val="000000"/>
          <w:position w:val="0"/>
          <w:sz w:val="22"/>
          <w:szCs w:val="22"/>
          <w:u w:val="none"/>
          <w:shd w:val="clear" w:fill="FFFFFF"/>
          <w:vertAlign w:val="baseline"/>
        </w:rPr>
        <w:t>(Letter X)</w:t>
      </w:r>
      <w:r>
        <w:rPr>
          <w:rFonts w:eastAsia="Verdana" w:cs="Verdana"/>
          <w:b w:val="0"/>
          <w:i w:val="0"/>
          <w:caps w:val="0"/>
          <w:smallCaps w:val="0"/>
          <w:strike w:val="0"/>
          <w:dstrike w:val="0"/>
          <w:color w:val="000000"/>
          <w:position w:val="0"/>
          <w:sz w:val="22"/>
          <w:szCs w:val="22"/>
          <w:u w:val="none"/>
          <w:shd w:val="clear" w:fill="FFFFFF"/>
          <w:vertAlign w:val="baseline"/>
        </w:rPr>
        <w:t xml:space="preserve"> means an order cancellation event</w:t>
      </w:r>
    </w:p>
    <w:p>
      <w:pPr>
        <w:numPr>
          <w:ilvl w:val="1"/>
          <w:numId w:val="11"/>
        </w:numPr>
        <w:spacing w:before="0" w:after="0" w:line="240" w:lineRule="auto"/>
        <w:ind w:left="1440" w:right="0" w:hanging="360"/>
        <w:rPr>
          <w:sz w:val="22"/>
          <w:szCs w:val="22"/>
        </w:rPr>
      </w:pPr>
      <w:r>
        <w:rPr>
          <w:b/>
          <w:sz w:val="22"/>
          <w:szCs w:val="22"/>
        </w:rPr>
        <w:t>TS</w:t>
      </w:r>
      <w:r>
        <w:rPr>
          <w:sz w:val="22"/>
          <w:szCs w:val="22"/>
        </w:rPr>
        <w:t xml:space="preserve"> is the event timestep.</w:t>
      </w:r>
    </w:p>
    <w:p>
      <w:pPr>
        <w:keepNext/>
        <w:keepLines w:val="0"/>
        <w:widowControl w:val="0"/>
        <w:numPr>
          <w:ilvl w:val="1"/>
          <w:numId w:val="11"/>
        </w:numPr>
        <w:shd w:val="clear" w:fill="auto"/>
        <w:spacing w:before="0" w:after="0" w:line="240" w:lineRule="auto"/>
        <w:ind w:left="1440" w:right="0" w:hanging="360"/>
        <w:rPr>
          <w:rFonts w:ascii="Verdana" w:hAnsi="Verdana" w:eastAsia="Verdana" w:cs="Verdana"/>
          <w:i w:val="0"/>
          <w:caps w:val="0"/>
          <w:smallCaps w:val="0"/>
          <w:strike w:val="0"/>
          <w:dstrike w:val="0"/>
          <w:color w:val="000000"/>
          <w:position w:val="0"/>
          <w:sz w:val="22"/>
          <w:szCs w:val="22"/>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ID</w:t>
      </w:r>
      <w:r>
        <w:rPr>
          <w:rFonts w:eastAsia="Verdana" w:cs="Verdana"/>
          <w:b w:val="0"/>
          <w:i w:val="0"/>
          <w:caps w:val="0"/>
          <w:smallCaps w:val="0"/>
          <w:strike w:val="0"/>
          <w:dstrike w:val="0"/>
          <w:color w:val="000000"/>
          <w:position w:val="0"/>
          <w:sz w:val="22"/>
          <w:szCs w:val="22"/>
          <w:u w:val="none"/>
          <w:shd w:val="clear" w:fill="FFFFFF"/>
          <w:vertAlign w:val="baseline"/>
        </w:rPr>
        <w:t xml:space="preserve"> is the id of the order to be canceled. This ID must be of a Normal order.</w:t>
      </w:r>
    </w:p>
    <w:p>
      <w:pPr>
        <w:keepNext/>
        <w:keepLines w:val="0"/>
        <w:widowControl w:val="0"/>
        <w:numPr>
          <w:ilvl w:val="0"/>
          <w:numId w:val="11"/>
        </w:numPr>
        <w:shd w:val="clear" w:fill="auto"/>
        <w:spacing w:before="0" w:after="0" w:line="240" w:lineRule="auto"/>
        <w:ind w:left="720" w:right="0" w:hanging="360"/>
        <w:rPr>
          <w:rFonts w:ascii="Verdana" w:hAnsi="Verdana" w:eastAsia="Verdana" w:cs="Verdana"/>
          <w:i w:val="0"/>
          <w:caps w:val="0"/>
          <w:smallCaps w:val="0"/>
          <w:strike w:val="0"/>
          <w:dstrike w:val="0"/>
          <w:color w:val="000000"/>
          <w:position w:val="0"/>
          <w:sz w:val="22"/>
          <w:szCs w:val="22"/>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Promotion event line</w:t>
      </w:r>
      <w:r>
        <w:rPr>
          <w:rFonts w:eastAsia="Verdana" w:cs="Verdana"/>
          <w:b w:val="0"/>
          <w:i w:val="0"/>
          <w:caps w:val="0"/>
          <w:smallCaps w:val="0"/>
          <w:strike w:val="0"/>
          <w:dstrike w:val="0"/>
          <w:color w:val="000000"/>
          <w:position w:val="0"/>
          <w:sz w:val="22"/>
          <w:szCs w:val="22"/>
          <w:u w:val="none"/>
          <w:shd w:val="clear" w:fill="FFFFFF"/>
          <w:vertAlign w:val="baseline"/>
        </w:rPr>
        <w:t xml:space="preserve"> have the following info</w:t>
      </w:r>
    </w:p>
    <w:p>
      <w:pPr>
        <w:keepNext/>
        <w:keepLines w:val="0"/>
        <w:widowControl w:val="0"/>
        <w:numPr>
          <w:ilvl w:val="0"/>
          <w:numId w:val="11"/>
        </w:numPr>
        <w:shd w:val="clear" w:fill="auto"/>
        <w:spacing w:before="0" w:after="0" w:line="240" w:lineRule="auto"/>
        <w:ind w:left="720" w:right="0" w:hanging="360"/>
        <w:rPr>
          <w:rFonts w:ascii="Verdana" w:hAnsi="Verdana" w:eastAsia="Verdana" w:cs="Verdana"/>
          <w:i w:val="0"/>
          <w:caps w:val="0"/>
          <w:smallCaps w:val="0"/>
          <w:strike w:val="0"/>
          <w:dstrike w:val="0"/>
          <w:color w:val="000000"/>
          <w:position w:val="0"/>
          <w:sz w:val="22"/>
          <w:szCs w:val="22"/>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P</w:t>
      </w:r>
      <w:r>
        <w:rPr>
          <w:i w:val="0"/>
          <w:caps w:val="0"/>
          <w:smallCaps w:val="0"/>
          <w:strike w:val="0"/>
          <w:dstrike w:val="0"/>
          <w:color w:val="000000"/>
          <w:position w:val="0"/>
          <w:sz w:val="22"/>
          <w:szCs w:val="22"/>
          <w:u w:val="none"/>
          <w:shd w:val="clear" w:fill="FFFFFF"/>
          <w:vertAlign w:val="baseline"/>
        </w:rPr>
        <w:t>(Letter P)</w:t>
      </w:r>
      <w:r>
        <w:rPr>
          <w:rFonts w:eastAsia="Verdana" w:cs="Verdana"/>
          <w:b w:val="0"/>
          <w:i w:val="0"/>
          <w:caps w:val="0"/>
          <w:smallCaps w:val="0"/>
          <w:strike w:val="0"/>
          <w:dstrike w:val="0"/>
          <w:color w:val="000000"/>
          <w:position w:val="0"/>
          <w:sz w:val="22"/>
          <w:szCs w:val="22"/>
          <w:u w:val="none"/>
          <w:shd w:val="clear" w:fill="FFFFFF"/>
          <w:vertAlign w:val="baseline"/>
        </w:rPr>
        <w:t xml:space="preserve"> means an order promotion event occurring</w:t>
      </w:r>
    </w:p>
    <w:p>
      <w:pPr>
        <w:numPr>
          <w:ilvl w:val="0"/>
          <w:numId w:val="11"/>
        </w:numPr>
        <w:spacing w:before="0" w:after="0" w:line="240" w:lineRule="auto"/>
        <w:ind w:left="720" w:right="0" w:hanging="360"/>
        <w:rPr>
          <w:sz w:val="22"/>
          <w:szCs w:val="22"/>
        </w:rPr>
      </w:pPr>
      <w:r>
        <w:rPr>
          <w:b/>
          <w:sz w:val="22"/>
          <w:szCs w:val="22"/>
        </w:rPr>
        <w:t>TS</w:t>
      </w:r>
      <w:r>
        <w:rPr>
          <w:sz w:val="22"/>
          <w:szCs w:val="22"/>
        </w:rPr>
        <w:t xml:space="preserve"> is the event timestep.</w:t>
      </w:r>
    </w:p>
    <w:p>
      <w:pPr>
        <w:keepNext/>
        <w:keepLines w:val="0"/>
        <w:widowControl w:val="0"/>
        <w:numPr>
          <w:ilvl w:val="0"/>
          <w:numId w:val="11"/>
        </w:numPr>
        <w:shd w:val="clear" w:fill="auto"/>
        <w:spacing w:before="0" w:after="0" w:line="240" w:lineRule="auto"/>
        <w:ind w:left="720" w:right="0" w:hanging="360"/>
        <w:rPr>
          <w:rFonts w:ascii="Verdana" w:hAnsi="Verdana" w:eastAsia="Verdana" w:cs="Verdana"/>
          <w:i w:val="0"/>
          <w:caps w:val="0"/>
          <w:smallCaps w:val="0"/>
          <w:strike w:val="0"/>
          <w:dstrike w:val="0"/>
          <w:color w:val="000000"/>
          <w:position w:val="0"/>
          <w:sz w:val="22"/>
          <w:szCs w:val="22"/>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ID</w:t>
      </w:r>
      <w:r>
        <w:rPr>
          <w:rFonts w:eastAsia="Verdana" w:cs="Verdana"/>
          <w:b w:val="0"/>
          <w:i w:val="0"/>
          <w:caps w:val="0"/>
          <w:smallCaps w:val="0"/>
          <w:strike w:val="0"/>
          <w:dstrike w:val="0"/>
          <w:color w:val="000000"/>
          <w:position w:val="0"/>
          <w:sz w:val="22"/>
          <w:szCs w:val="22"/>
          <w:u w:val="none"/>
          <w:shd w:val="clear" w:fill="FFFFFF"/>
          <w:vertAlign w:val="baseline"/>
        </w:rPr>
        <w:t xml:space="preserve"> is the id of the order to be promoted to be VIP. This ID must be of a Normal order.</w:t>
      </w:r>
    </w:p>
    <w:p>
      <w:pPr>
        <w:keepNext/>
        <w:keepLines w:val="0"/>
        <w:widowControl w:val="0"/>
        <w:numPr>
          <w:ilvl w:val="0"/>
          <w:numId w:val="11"/>
        </w:numPr>
        <w:shd w:val="clear" w:fill="auto"/>
        <w:spacing w:before="0" w:after="0" w:line="240" w:lineRule="auto"/>
        <w:ind w:left="720" w:right="0" w:hanging="360"/>
        <w:rPr>
          <w:rFonts w:ascii="Verdana" w:hAnsi="Verdana" w:eastAsia="Verdana" w:cs="Verdana"/>
          <w:i w:val="0"/>
          <w:caps w:val="0"/>
          <w:smallCaps w:val="0"/>
          <w:strike w:val="0"/>
          <w:dstrike w:val="0"/>
          <w:color w:val="000000"/>
          <w:position w:val="0"/>
          <w:sz w:val="22"/>
          <w:szCs w:val="22"/>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ExMony</w:t>
      </w:r>
      <w:r>
        <w:rPr>
          <w:rFonts w:eastAsia="Verdana" w:cs="Verdana"/>
          <w:b w:val="0"/>
          <w:i w:val="0"/>
          <w:caps w:val="0"/>
          <w:smallCaps w:val="0"/>
          <w:strike w:val="0"/>
          <w:dstrike w:val="0"/>
          <w:color w:val="000000"/>
          <w:position w:val="0"/>
          <w:sz w:val="22"/>
          <w:szCs w:val="22"/>
          <w:u w:val="none"/>
          <w:shd w:val="clear" w:fill="FFFFFF"/>
          <w:vertAlign w:val="baseline"/>
        </w:rPr>
        <w:t xml:space="preserve"> if the extra money the customer paid for promotion.</w:t>
      </w:r>
    </w:p>
    <w:p>
      <w:pPr>
        <w:keepNext/>
        <w:keepLines w:val="0"/>
        <w:widowControl w:val="0"/>
        <w:shd w:val="clear" w:fill="auto"/>
        <w:spacing w:before="0" w:after="0" w:line="240" w:lineRule="auto"/>
        <w:ind w:left="360" w:right="0" w:firstLine="0"/>
        <w:rPr>
          <w:rFonts w:ascii="Verdana" w:hAnsi="Verdana" w:eastAsia="Verdana" w:cs="Verdana"/>
          <w:b/>
          <w:i w:val="0"/>
          <w:caps w:val="0"/>
          <w:smallCaps w:val="0"/>
          <w:strike w:val="0"/>
          <w:dstrike w:val="0"/>
          <w:color w:val="000000"/>
          <w:position w:val="0"/>
          <w:sz w:val="22"/>
          <w:szCs w:val="22"/>
          <w:u w:val="none"/>
          <w:shd w:val="clear" w:fill="FFFFFF"/>
          <w:vertAlign w:val="baseline"/>
        </w:rPr>
      </w:pPr>
      <w:r>
        <w:br w:type="page"/>
      </w:r>
    </w:p>
    <w:p>
      <w:pPr>
        <w:keepNext/>
        <w:keepLines w:val="0"/>
        <w:widowControl w:val="0"/>
        <w:shd w:val="clear" w:fill="auto"/>
        <w:spacing w:before="0" w:after="0" w:line="240" w:lineRule="auto"/>
        <w:ind w:left="36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0"/>
          <w:szCs w:val="20"/>
          <w:u w:val="none"/>
          <w:shd w:val="clear" w:fill="FFFFFF"/>
          <w:vertAlign w:val="baseline"/>
        </w:rPr>
        <w:t>Sample Input File</w:t>
      </w:r>
    </w:p>
    <w:tbl>
      <w:tblPr>
        <w:tblStyle w:val="21"/>
        <w:tblW w:w="9082" w:type="dxa"/>
        <w:tblInd w:w="-5"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
      <w:tblGrid>
        <w:gridCol w:w="9082"/>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908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keepNext/>
              <w:keepLines w:val="0"/>
              <w:widowControl w:val="0"/>
              <w:shd w:val="clear" w:fill="auto"/>
              <w:spacing w:before="0" w:after="0" w:line="240" w:lineRule="auto"/>
              <w:ind w:left="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2</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3</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 xml:space="preserve">6 </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 xml:space="preserve">         </w:t>
            </w:r>
            <w:r>
              <w:rPr>
                <w:rFonts w:ascii="Noto Sans Symbols" w:hAnsi="Noto Sans Symbols" w:eastAsia="Noto Sans Symbols" w:cs="Noto Sans Symbols"/>
                <w:b w:val="0"/>
                <w:i w:val="0"/>
                <w:caps w:val="0"/>
                <w:smallCaps w:val="0"/>
                <w:strike w:val="0"/>
                <w:dstrike w:val="0"/>
                <w:color w:val="000000"/>
                <w:position w:val="0"/>
                <w:sz w:val="22"/>
                <w:szCs w:val="22"/>
                <w:u w:val="none"/>
                <w:shd w:val="clear" w:fill="FFFFFF"/>
                <w:vertAlign w:val="baseline"/>
              </w:rPr>
              <w:t>🡺</w:t>
            </w:r>
            <w:r>
              <w:rPr>
                <w:rFonts w:eastAsia="Verdana" w:cs="Verdana"/>
                <w:b w:val="0"/>
                <w:i w:val="0"/>
                <w:caps w:val="0"/>
                <w:smallCaps w:val="0"/>
                <w:strike w:val="0"/>
                <w:dstrike w:val="0"/>
                <w:color w:val="000000"/>
                <w:position w:val="0"/>
                <w:sz w:val="22"/>
                <w:szCs w:val="22"/>
                <w:u w:val="none"/>
                <w:shd w:val="clear" w:fill="FFFFFF"/>
                <w:vertAlign w:val="baseline"/>
              </w:rPr>
              <w:t xml:space="preserve">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s speeds for each type</w:t>
            </w:r>
          </w:p>
          <w:p>
            <w:pPr>
              <w:keepNext/>
              <w:keepLines w:val="0"/>
              <w:widowControl w:val="0"/>
              <w:shd w:val="clear" w:fill="auto"/>
              <w:spacing w:before="0" w:after="0" w:line="240" w:lineRule="auto"/>
              <w:ind w:left="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 xml:space="preserve">5  </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3</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 xml:space="preserve">1 </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 xml:space="preserve">         </w:t>
            </w:r>
            <w:r>
              <w:rPr>
                <w:rFonts w:ascii="Noto Sans Symbols" w:hAnsi="Noto Sans Symbols" w:eastAsia="Noto Sans Symbols" w:cs="Noto Sans Symbols"/>
                <w:b w:val="0"/>
                <w:i w:val="0"/>
                <w:caps w:val="0"/>
                <w:smallCaps w:val="0"/>
                <w:strike w:val="0"/>
                <w:dstrike w:val="0"/>
                <w:color w:val="000000"/>
                <w:position w:val="0"/>
                <w:sz w:val="22"/>
                <w:szCs w:val="22"/>
                <w:u w:val="none"/>
                <w:shd w:val="clear" w:fill="FFFFFF"/>
                <w:vertAlign w:val="baseline"/>
              </w:rPr>
              <w:t>🡺</w:t>
            </w:r>
            <w:r>
              <w:rPr>
                <w:rFonts w:eastAsia="Verdana" w:cs="Verdana"/>
                <w:b/>
                <w:i w:val="0"/>
                <w:caps w:val="0"/>
                <w:smallCaps w:val="0"/>
                <w:strike w:val="0"/>
                <w:dstrike w:val="0"/>
                <w:color w:val="000000"/>
                <w:position w:val="0"/>
                <w:sz w:val="22"/>
                <w:szCs w:val="22"/>
                <w:u w:val="none"/>
                <w:shd w:val="clear" w:fill="FFFFFF"/>
                <w:vertAlign w:val="baseline"/>
              </w:rPr>
              <w:t xml:space="preserve"> </w:t>
            </w:r>
            <w:r>
              <w:rPr>
                <w:rFonts w:eastAsia="Verdana" w:cs="Verdana"/>
                <w:b w:val="0"/>
                <w:i w:val="0"/>
                <w:caps w:val="0"/>
                <w:smallCaps w:val="0"/>
                <w:strike w:val="0"/>
                <w:dstrike w:val="0"/>
                <w:color w:val="000000"/>
                <w:position w:val="0"/>
                <w:sz w:val="22"/>
                <w:szCs w:val="22"/>
                <w:u w:val="none"/>
                <w:shd w:val="clear" w:fill="FFFFFF"/>
                <w:vertAlign w:val="baseline"/>
              </w:rPr>
              <w:t xml:space="preserve">no. of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xml:space="preserve">s for each type </w:t>
            </w:r>
          </w:p>
          <w:p>
            <w:pPr>
              <w:keepNext/>
              <w:keepLines w:val="0"/>
              <w:widowControl w:val="0"/>
              <w:shd w:val="clear" w:fill="auto"/>
              <w:spacing w:before="0" w:after="0" w:line="240" w:lineRule="auto"/>
              <w:ind w:left="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b/>
                <w:sz w:val="22"/>
                <w:szCs w:val="22"/>
              </w:rPr>
              <w:t xml:space="preserve">3  </w:t>
            </w:r>
            <w:r>
              <w:rPr>
                <w:rFonts w:eastAsia="Verdana" w:cs="Verdana"/>
                <w:b/>
                <w:i w:val="0"/>
                <w:caps w:val="0"/>
                <w:smallCaps w:val="0"/>
                <w:strike w:val="0"/>
                <w:dstrike w:val="0"/>
                <w:color w:val="000000"/>
                <w:position w:val="0"/>
                <w:sz w:val="22"/>
                <w:szCs w:val="22"/>
                <w:u w:val="none"/>
                <w:shd w:val="clear" w:fill="FFFFFF"/>
                <w:vertAlign w:val="baseline"/>
              </w:rPr>
              <w:t xml:space="preserve">4        3       2       </w:t>
            </w:r>
            <w:r>
              <w:rPr>
                <w:rFonts w:ascii="Noto Sans Symbols" w:hAnsi="Noto Sans Symbols" w:eastAsia="Noto Sans Symbols" w:cs="Noto Sans Symbols"/>
                <w:b/>
                <w:i w:val="0"/>
                <w:caps w:val="0"/>
                <w:smallCaps w:val="0"/>
                <w:strike w:val="0"/>
                <w:dstrike w:val="0"/>
                <w:color w:val="000000"/>
                <w:position w:val="0"/>
                <w:sz w:val="22"/>
                <w:szCs w:val="22"/>
                <w:u w:val="none"/>
                <w:shd w:val="clear" w:fill="FFFFFF"/>
                <w:vertAlign w:val="baseline"/>
              </w:rPr>
              <w:t xml:space="preserve">🡺 </w:t>
            </w:r>
            <w:r>
              <w:rPr>
                <w:rFonts w:ascii="Verdana" w:hAnsi="Verdana" w:eastAsia="Verdana" w:cs="Verdana"/>
                <w:b w:val="0"/>
                <w:i w:val="0"/>
                <w:caps w:val="0"/>
                <w:smallCaps w:val="0"/>
                <w:strike w:val="0"/>
                <w:dstrike w:val="0"/>
                <w:color w:val="000000"/>
                <w:position w:val="0"/>
                <w:sz w:val="22"/>
                <w:szCs w:val="22"/>
                <w:u w:val="none"/>
                <w:shd w:val="clear" w:fill="FFFFFF"/>
                <w:vertAlign w:val="baseline"/>
              </w:rPr>
              <w:t xml:space="preserve">no. of </w:t>
            </w:r>
            <w:r>
              <w:rPr>
                <w:rFonts w:ascii="Verdana" w:hAnsi="Verdana" w:eastAsia="Verdana" w:cs="Verdana"/>
                <w:sz w:val="22"/>
                <w:szCs w:val="22"/>
              </w:rPr>
              <w:t>meals before break and the b</w:t>
            </w:r>
            <w:r>
              <w:rPr>
                <w:rFonts w:ascii="Verdana" w:hAnsi="Verdana" w:eastAsia="Verdana" w:cs="Verdana"/>
                <w:b w:val="0"/>
                <w:i w:val="0"/>
                <w:caps w:val="0"/>
                <w:smallCaps w:val="0"/>
                <w:strike w:val="0"/>
                <w:dstrike w:val="0"/>
                <w:color w:val="000000"/>
                <w:position w:val="0"/>
                <w:sz w:val="22"/>
                <w:szCs w:val="22"/>
                <w:u w:val="none"/>
                <w:shd w:val="clear" w:fill="FFFFFF"/>
                <w:vertAlign w:val="baseline"/>
              </w:rPr>
              <w:t>reak duration</w:t>
            </w:r>
          </w:p>
          <w:p>
            <w:pPr>
              <w:keepNext/>
              <w:keepLines w:val="0"/>
              <w:widowControl w:val="0"/>
              <w:shd w:val="clear" w:fill="auto"/>
              <w:spacing w:before="0" w:after="0" w:line="240" w:lineRule="auto"/>
              <w:ind w:left="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 xml:space="preserve">25   </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 xml:space="preserve">         </w:t>
            </w:r>
            <w:r>
              <w:rPr>
                <w:rFonts w:ascii="Noto Sans Symbols" w:hAnsi="Noto Sans Symbols" w:eastAsia="Noto Sans Symbols" w:cs="Noto Sans Symbols"/>
                <w:b w:val="0"/>
                <w:i w:val="0"/>
                <w:caps w:val="0"/>
                <w:smallCaps w:val="0"/>
                <w:strike w:val="0"/>
                <w:dstrike w:val="0"/>
                <w:color w:val="000000"/>
                <w:position w:val="0"/>
                <w:sz w:val="22"/>
                <w:szCs w:val="22"/>
                <w:u w:val="none"/>
                <w:shd w:val="clear" w:fill="FFFFFF"/>
                <w:vertAlign w:val="baseline"/>
              </w:rPr>
              <w:t>🡺</w:t>
            </w:r>
            <w:r>
              <w:rPr>
                <w:rFonts w:eastAsia="Verdana" w:cs="Verdana"/>
                <w:b w:val="0"/>
                <w:i w:val="0"/>
                <w:caps w:val="0"/>
                <w:smallCaps w:val="0"/>
                <w:strike w:val="0"/>
                <w:dstrike w:val="0"/>
                <w:color w:val="000000"/>
                <w:position w:val="0"/>
                <w:sz w:val="22"/>
                <w:szCs w:val="22"/>
                <w:u w:val="none"/>
                <w:shd w:val="clear" w:fill="FFFFFF"/>
                <w:vertAlign w:val="baseline"/>
              </w:rPr>
              <w:t xml:space="preserve"> Auto promotion limit</w:t>
            </w:r>
          </w:p>
          <w:p>
            <w:pPr>
              <w:keepNext/>
              <w:keepLines w:val="0"/>
              <w:widowControl w:val="0"/>
              <w:shd w:val="clear" w:fill="auto"/>
              <w:spacing w:before="0" w:after="0" w:line="240" w:lineRule="auto"/>
              <w:ind w:left="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 xml:space="preserve">8     </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 xml:space="preserve">         </w:t>
            </w:r>
            <w:r>
              <w:rPr>
                <w:rFonts w:ascii="Noto Sans Symbols" w:hAnsi="Noto Sans Symbols" w:eastAsia="Noto Sans Symbols" w:cs="Noto Sans Symbols"/>
                <w:b w:val="0"/>
                <w:i w:val="0"/>
                <w:caps w:val="0"/>
                <w:smallCaps w:val="0"/>
                <w:strike w:val="0"/>
                <w:dstrike w:val="0"/>
                <w:color w:val="000000"/>
                <w:position w:val="0"/>
                <w:sz w:val="22"/>
                <w:szCs w:val="22"/>
                <w:u w:val="none"/>
                <w:shd w:val="clear" w:fill="FFFFFF"/>
                <w:vertAlign w:val="baseline"/>
              </w:rPr>
              <w:t>🡺</w:t>
            </w:r>
            <w:r>
              <w:rPr>
                <w:rFonts w:eastAsia="Verdana" w:cs="Verdana"/>
                <w:b w:val="0"/>
                <w:i w:val="0"/>
                <w:caps w:val="0"/>
                <w:smallCaps w:val="0"/>
                <w:strike w:val="0"/>
                <w:dstrike w:val="0"/>
                <w:color w:val="000000"/>
                <w:position w:val="0"/>
                <w:sz w:val="22"/>
                <w:szCs w:val="22"/>
                <w:u w:val="none"/>
                <w:shd w:val="clear" w:fill="FFFFFF"/>
                <w:vertAlign w:val="baseline"/>
              </w:rPr>
              <w:t xml:space="preserve"> no. of events in this file</w:t>
            </w:r>
          </w:p>
          <w:p>
            <w:pPr>
              <w:keepNext/>
              <w:keepLines w:val="0"/>
              <w:widowControl w:val="0"/>
              <w:shd w:val="clear" w:fill="auto"/>
              <w:spacing w:before="0" w:after="0" w:line="240" w:lineRule="auto"/>
              <w:ind w:left="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FF0000"/>
                <w:position w:val="0"/>
                <w:sz w:val="22"/>
                <w:szCs w:val="22"/>
                <w:u w:val="none"/>
                <w:shd w:val="clear" w:fill="FFFFFF"/>
                <w:vertAlign w:val="baseline"/>
              </w:rPr>
              <w:t>R</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7</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N</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FF0000"/>
                <w:position w:val="0"/>
                <w:sz w:val="22"/>
                <w:szCs w:val="22"/>
                <w:u w:val="none"/>
                <w:shd w:val="clear" w:fill="FFFFFF"/>
                <w:vertAlign w:val="baseline"/>
              </w:rPr>
              <w:t>1</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15</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110</w:t>
            </w:r>
            <w:r>
              <w:rPr>
                <w:rFonts w:eastAsia="Verdana" w:cs="Verdana"/>
                <w:b/>
                <w:i w:val="0"/>
                <w:caps w:val="0"/>
                <w:smallCaps w:val="0"/>
                <w:strike w:val="0"/>
                <w:dstrike w:val="0"/>
                <w:color w:val="000000"/>
                <w:position w:val="0"/>
                <w:sz w:val="22"/>
                <w:szCs w:val="22"/>
                <w:u w:val="none"/>
                <w:shd w:val="clear" w:fill="FFFFFF"/>
                <w:vertAlign w:val="baseline"/>
              </w:rPr>
              <w:tab/>
            </w:r>
            <w:r>
              <w:rPr>
                <w:rFonts w:ascii="Noto Sans Symbols" w:hAnsi="Noto Sans Symbols" w:eastAsia="Noto Sans Symbols" w:cs="Noto Sans Symbols"/>
                <w:b w:val="0"/>
                <w:i w:val="0"/>
                <w:caps w:val="0"/>
                <w:smallCaps w:val="0"/>
                <w:strike w:val="0"/>
                <w:dstrike w:val="0"/>
                <w:color w:val="000000"/>
                <w:position w:val="0"/>
                <w:sz w:val="22"/>
                <w:szCs w:val="22"/>
                <w:u w:val="none"/>
                <w:shd w:val="clear" w:fill="FFFFFF"/>
                <w:vertAlign w:val="baseline"/>
              </w:rPr>
              <w:t>🡺</w:t>
            </w:r>
            <w:r>
              <w:rPr>
                <w:rFonts w:eastAsia="Verdana" w:cs="Verdana"/>
                <w:b w:val="0"/>
                <w:i w:val="0"/>
                <w:caps w:val="0"/>
                <w:smallCaps w:val="0"/>
                <w:strike w:val="0"/>
                <w:dstrike w:val="0"/>
                <w:color w:val="000000"/>
                <w:position w:val="0"/>
                <w:sz w:val="22"/>
                <w:szCs w:val="22"/>
                <w:u w:val="none"/>
                <w:shd w:val="clear" w:fill="FFFFFF"/>
                <w:vertAlign w:val="baseline"/>
              </w:rPr>
              <w:t xml:space="preserve"> Arrival event</w:t>
            </w:r>
            <w:r>
              <w:rPr>
                <w:rFonts w:eastAsia="Verdana" w:cs="Verdana"/>
                <w:b/>
                <w:i w:val="0"/>
                <w:caps w:val="0"/>
                <w:smallCaps w:val="0"/>
                <w:strike w:val="0"/>
                <w:dstrike w:val="0"/>
                <w:color w:val="000000"/>
                <w:position w:val="0"/>
                <w:sz w:val="22"/>
                <w:szCs w:val="22"/>
                <w:u w:val="none"/>
                <w:shd w:val="clear" w:fill="FFFFFF"/>
                <w:vertAlign w:val="baseline"/>
              </w:rPr>
              <w:t xml:space="preserve"> </w:t>
            </w:r>
            <w:r>
              <w:rPr>
                <w:rFonts w:eastAsia="Verdana" w:cs="Verdana"/>
                <w:b w:val="0"/>
                <w:i w:val="0"/>
                <w:caps w:val="0"/>
                <w:smallCaps w:val="0"/>
                <w:strike w:val="0"/>
                <w:dstrike w:val="0"/>
                <w:color w:val="000000"/>
                <w:position w:val="0"/>
                <w:sz w:val="22"/>
                <w:szCs w:val="22"/>
                <w:u w:val="none"/>
                <w:shd w:val="clear" w:fill="FFFFFF"/>
                <w:vertAlign w:val="baseline"/>
              </w:rPr>
              <w:t>example</w:t>
            </w:r>
          </w:p>
          <w:p>
            <w:pPr>
              <w:keepNext/>
              <w:keepLines w:val="0"/>
              <w:widowControl w:val="0"/>
              <w:shd w:val="clear" w:fill="auto"/>
              <w:spacing w:before="0" w:after="0" w:line="240" w:lineRule="auto"/>
              <w:ind w:left="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R</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9</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N</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FF0000"/>
                <w:position w:val="0"/>
                <w:sz w:val="22"/>
                <w:szCs w:val="22"/>
                <w:u w:val="none"/>
                <w:shd w:val="clear" w:fill="FFFFFF"/>
                <w:vertAlign w:val="baseline"/>
              </w:rPr>
              <w:t>2</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7</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56</w:t>
            </w:r>
            <w:r>
              <w:rPr>
                <w:rFonts w:eastAsia="Verdana" w:cs="Verdana"/>
                <w:b/>
                <w:i w:val="0"/>
                <w:caps w:val="0"/>
                <w:smallCaps w:val="0"/>
                <w:strike w:val="0"/>
                <w:dstrike w:val="0"/>
                <w:color w:val="000000"/>
                <w:position w:val="0"/>
                <w:sz w:val="22"/>
                <w:szCs w:val="22"/>
                <w:u w:val="none"/>
                <w:shd w:val="clear" w:fill="FFFFFF"/>
                <w:vertAlign w:val="baseline"/>
              </w:rPr>
              <w:tab/>
            </w:r>
          </w:p>
          <w:p>
            <w:pPr>
              <w:keepNext/>
              <w:keepLines w:val="0"/>
              <w:widowControl w:val="0"/>
              <w:shd w:val="clear" w:fill="auto"/>
              <w:spacing w:before="0" w:after="0" w:line="240" w:lineRule="auto"/>
              <w:ind w:left="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R</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9</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V</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FF0000"/>
                <w:position w:val="0"/>
                <w:sz w:val="22"/>
                <w:szCs w:val="22"/>
                <w:u w:val="none"/>
                <w:shd w:val="clear" w:fill="FFFFFF"/>
                <w:vertAlign w:val="baseline"/>
              </w:rPr>
              <w:t>3</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21</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300</w:t>
            </w:r>
            <w:r>
              <w:rPr>
                <w:rFonts w:eastAsia="Verdana" w:cs="Verdana"/>
                <w:b/>
                <w:i w:val="0"/>
                <w:caps w:val="0"/>
                <w:smallCaps w:val="0"/>
                <w:strike w:val="0"/>
                <w:dstrike w:val="0"/>
                <w:color w:val="000000"/>
                <w:position w:val="0"/>
                <w:sz w:val="22"/>
                <w:szCs w:val="22"/>
                <w:u w:val="none"/>
                <w:shd w:val="clear" w:fill="FFFFFF"/>
                <w:vertAlign w:val="baseline"/>
              </w:rPr>
              <w:tab/>
            </w:r>
          </w:p>
          <w:p>
            <w:pPr>
              <w:keepNext/>
              <w:keepLines w:val="0"/>
              <w:widowControl w:val="0"/>
              <w:shd w:val="clear" w:fill="auto"/>
              <w:spacing w:before="0" w:after="0" w:line="240" w:lineRule="auto"/>
              <w:ind w:left="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R</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12</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F</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FF0000"/>
                <w:position w:val="0"/>
                <w:sz w:val="22"/>
                <w:szCs w:val="22"/>
                <w:u w:val="none"/>
                <w:shd w:val="clear" w:fill="FFFFFF"/>
                <w:vertAlign w:val="baseline"/>
              </w:rPr>
              <w:t>4</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53</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42</w:t>
            </w:r>
            <w:r>
              <w:rPr>
                <w:rFonts w:eastAsia="Verdana" w:cs="Verdana"/>
                <w:b/>
                <w:i w:val="0"/>
                <w:caps w:val="0"/>
                <w:smallCaps w:val="0"/>
                <w:strike w:val="0"/>
                <w:dstrike w:val="0"/>
                <w:color w:val="000000"/>
                <w:position w:val="0"/>
                <w:sz w:val="22"/>
                <w:szCs w:val="22"/>
                <w:u w:val="none"/>
                <w:shd w:val="clear" w:fill="FFFFFF"/>
                <w:vertAlign w:val="baseline"/>
              </w:rPr>
              <w:tab/>
            </w:r>
          </w:p>
          <w:p>
            <w:pPr>
              <w:keepNext/>
              <w:keepLines w:val="0"/>
              <w:widowControl w:val="0"/>
              <w:shd w:val="clear" w:fill="auto"/>
              <w:spacing w:before="0" w:after="0" w:line="240" w:lineRule="auto"/>
              <w:ind w:left="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FF0000"/>
                <w:position w:val="0"/>
                <w:sz w:val="22"/>
                <w:szCs w:val="22"/>
                <w:u w:val="none"/>
                <w:shd w:val="clear" w:fill="FFFFFF"/>
                <w:vertAlign w:val="baseline"/>
              </w:rPr>
              <w:t>X</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15</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FF0000"/>
                <w:position w:val="0"/>
                <w:sz w:val="22"/>
                <w:szCs w:val="22"/>
                <w:u w:val="none"/>
                <w:shd w:val="clear" w:fill="FFFFFF"/>
                <w:vertAlign w:val="baseline"/>
              </w:rPr>
              <w:t>1</w:t>
            </w:r>
            <w:r>
              <w:rPr>
                <w:rFonts w:eastAsia="Verdana" w:cs="Verdana"/>
                <w:b/>
                <w:i w:val="0"/>
                <w:caps w:val="0"/>
                <w:smallCaps w:val="0"/>
                <w:strike w:val="0"/>
                <w:dstrike w:val="0"/>
                <w:color w:val="FF0000"/>
                <w:position w:val="0"/>
                <w:sz w:val="22"/>
                <w:szCs w:val="22"/>
                <w:u w:val="none"/>
                <w:shd w:val="clear" w:fill="FFFFFF"/>
                <w:vertAlign w:val="baseline"/>
              </w:rPr>
              <w:tab/>
            </w:r>
            <w:r>
              <w:rPr>
                <w:rFonts w:eastAsia="Verdana" w:cs="Verdana"/>
                <w:b/>
                <w:i w:val="0"/>
                <w:caps w:val="0"/>
                <w:smallCaps w:val="0"/>
                <w:strike w:val="0"/>
                <w:dstrike w:val="0"/>
                <w:color w:val="FF0000"/>
                <w:position w:val="0"/>
                <w:sz w:val="22"/>
                <w:szCs w:val="22"/>
                <w:u w:val="none"/>
                <w:shd w:val="clear" w:fill="FFFFFF"/>
                <w:vertAlign w:val="baseline"/>
              </w:rPr>
              <w:tab/>
            </w:r>
            <w:r>
              <w:rPr>
                <w:rFonts w:eastAsia="Verdana" w:cs="Verdana"/>
                <w:b/>
                <w:i w:val="0"/>
                <w:caps w:val="0"/>
                <w:smallCaps w:val="0"/>
                <w:strike w:val="0"/>
                <w:dstrike w:val="0"/>
                <w:color w:val="FF0000"/>
                <w:position w:val="0"/>
                <w:sz w:val="22"/>
                <w:szCs w:val="22"/>
                <w:u w:val="none"/>
                <w:shd w:val="clear" w:fill="FFFFFF"/>
                <w:vertAlign w:val="baseline"/>
              </w:rPr>
              <w:tab/>
            </w:r>
            <w:r>
              <w:rPr>
                <w:rFonts w:eastAsia="Verdana" w:cs="Verdana"/>
                <w:b/>
                <w:i w:val="0"/>
                <w:caps w:val="0"/>
                <w:smallCaps w:val="0"/>
                <w:strike w:val="0"/>
                <w:dstrike w:val="0"/>
                <w:color w:val="FF0000"/>
                <w:position w:val="0"/>
                <w:sz w:val="22"/>
                <w:szCs w:val="22"/>
                <w:u w:val="none"/>
                <w:shd w:val="clear" w:fill="FFFFFF"/>
                <w:vertAlign w:val="baseline"/>
              </w:rPr>
              <w:tab/>
            </w:r>
            <w:r>
              <w:rPr>
                <w:rFonts w:ascii="Noto Sans Symbols" w:hAnsi="Noto Sans Symbols" w:eastAsia="Noto Sans Symbols" w:cs="Noto Sans Symbols"/>
                <w:b w:val="0"/>
                <w:i w:val="0"/>
                <w:caps w:val="0"/>
                <w:smallCaps w:val="0"/>
                <w:strike w:val="0"/>
                <w:dstrike w:val="0"/>
                <w:color w:val="000000"/>
                <w:position w:val="0"/>
                <w:sz w:val="22"/>
                <w:szCs w:val="22"/>
                <w:u w:val="none"/>
                <w:shd w:val="clear" w:fill="FFFFFF"/>
                <w:vertAlign w:val="baseline"/>
              </w:rPr>
              <w:t>🡺</w:t>
            </w:r>
            <w:r>
              <w:rPr>
                <w:rFonts w:eastAsia="Verdana" w:cs="Verdana"/>
                <w:b w:val="0"/>
                <w:i w:val="0"/>
                <w:caps w:val="0"/>
                <w:smallCaps w:val="0"/>
                <w:strike w:val="0"/>
                <w:dstrike w:val="0"/>
                <w:color w:val="000000"/>
                <w:position w:val="0"/>
                <w:sz w:val="22"/>
                <w:szCs w:val="22"/>
                <w:u w:val="none"/>
                <w:shd w:val="clear" w:fill="FFFFFF"/>
                <w:vertAlign w:val="baseline"/>
              </w:rPr>
              <w:t xml:space="preserve"> Cancellation event</w:t>
            </w:r>
            <w:r>
              <w:rPr>
                <w:rFonts w:eastAsia="Verdana" w:cs="Verdana"/>
                <w:b/>
                <w:i w:val="0"/>
                <w:caps w:val="0"/>
                <w:smallCaps w:val="0"/>
                <w:strike w:val="0"/>
                <w:dstrike w:val="0"/>
                <w:color w:val="000000"/>
                <w:position w:val="0"/>
                <w:sz w:val="22"/>
                <w:szCs w:val="22"/>
                <w:u w:val="none"/>
                <w:shd w:val="clear" w:fill="FFFFFF"/>
                <w:vertAlign w:val="baseline"/>
              </w:rPr>
              <w:t xml:space="preserve"> </w:t>
            </w:r>
            <w:r>
              <w:rPr>
                <w:rFonts w:eastAsia="Verdana" w:cs="Verdana"/>
                <w:b w:val="0"/>
                <w:i w:val="0"/>
                <w:caps w:val="0"/>
                <w:smallCaps w:val="0"/>
                <w:strike w:val="0"/>
                <w:dstrike w:val="0"/>
                <w:color w:val="000000"/>
                <w:position w:val="0"/>
                <w:sz w:val="22"/>
                <w:szCs w:val="22"/>
                <w:u w:val="none"/>
                <w:shd w:val="clear" w:fill="FFFFFF"/>
                <w:vertAlign w:val="baseline"/>
              </w:rPr>
              <w:t>example</w:t>
            </w:r>
          </w:p>
          <w:p>
            <w:pPr>
              <w:keepNext/>
              <w:keepLines w:val="0"/>
              <w:widowControl w:val="0"/>
              <w:shd w:val="clear" w:fill="auto"/>
              <w:spacing w:before="0" w:after="0" w:line="240" w:lineRule="auto"/>
              <w:ind w:left="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R</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19</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N</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FF0000"/>
                <w:position w:val="0"/>
                <w:sz w:val="22"/>
                <w:szCs w:val="22"/>
                <w:u w:val="none"/>
                <w:shd w:val="clear" w:fill="FFFFFF"/>
                <w:vertAlign w:val="baseline"/>
              </w:rPr>
              <w:t>5</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17</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95</w:t>
            </w:r>
            <w:r>
              <w:rPr>
                <w:rFonts w:eastAsia="Verdana" w:cs="Verdana"/>
                <w:b/>
                <w:i w:val="0"/>
                <w:caps w:val="0"/>
                <w:smallCaps w:val="0"/>
                <w:strike w:val="0"/>
                <w:dstrike w:val="0"/>
                <w:color w:val="000000"/>
                <w:position w:val="0"/>
                <w:sz w:val="22"/>
                <w:szCs w:val="22"/>
                <w:u w:val="none"/>
                <w:shd w:val="clear" w:fill="FFFFFF"/>
                <w:vertAlign w:val="baseline"/>
              </w:rPr>
              <w:tab/>
            </w:r>
          </w:p>
          <w:p>
            <w:pPr>
              <w:keepNext/>
              <w:keepLines w:val="0"/>
              <w:widowControl w:val="0"/>
              <w:shd w:val="clear" w:fill="auto"/>
              <w:spacing w:before="0" w:after="0" w:line="240" w:lineRule="auto"/>
              <w:ind w:left="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FF0000"/>
                <w:position w:val="0"/>
                <w:sz w:val="22"/>
                <w:szCs w:val="22"/>
                <w:u w:val="none"/>
                <w:shd w:val="clear" w:fill="FFFFFF"/>
                <w:vertAlign w:val="baseline"/>
              </w:rPr>
              <w:t>P</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19</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FF0000"/>
                <w:position w:val="0"/>
                <w:sz w:val="22"/>
                <w:szCs w:val="22"/>
                <w:u w:val="none"/>
                <w:shd w:val="clear" w:fill="FFFFFF"/>
                <w:vertAlign w:val="baseline"/>
              </w:rPr>
              <w:t>2</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62</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ab/>
            </w:r>
            <w:r>
              <w:rPr>
                <w:rFonts w:ascii="Noto Sans Symbols" w:hAnsi="Noto Sans Symbols" w:eastAsia="Noto Sans Symbols" w:cs="Noto Sans Symbols"/>
                <w:b/>
                <w:i w:val="0"/>
                <w:caps w:val="0"/>
                <w:smallCaps w:val="0"/>
                <w:strike w:val="0"/>
                <w:dstrike w:val="0"/>
                <w:color w:val="000000"/>
                <w:position w:val="0"/>
                <w:sz w:val="22"/>
                <w:szCs w:val="22"/>
                <w:u w:val="none"/>
                <w:shd w:val="clear" w:fill="FFFFFF"/>
                <w:vertAlign w:val="baseline"/>
              </w:rPr>
              <w:t>🡺</w:t>
            </w:r>
            <w:r>
              <w:rPr>
                <w:rFonts w:eastAsia="Verdana" w:cs="Verdana"/>
                <w:b/>
                <w:i w:val="0"/>
                <w:caps w:val="0"/>
                <w:smallCaps w:val="0"/>
                <w:strike w:val="0"/>
                <w:dstrike w:val="0"/>
                <w:color w:val="000000"/>
                <w:position w:val="0"/>
                <w:sz w:val="22"/>
                <w:szCs w:val="22"/>
                <w:u w:val="none"/>
                <w:shd w:val="clear" w:fill="FFFFFF"/>
                <w:vertAlign w:val="baseline"/>
              </w:rPr>
              <w:t xml:space="preserve"> </w:t>
            </w:r>
            <w:r>
              <w:rPr>
                <w:rFonts w:eastAsia="Verdana" w:cs="Verdana"/>
                <w:b w:val="0"/>
                <w:i w:val="0"/>
                <w:caps w:val="0"/>
                <w:smallCaps w:val="0"/>
                <w:strike w:val="0"/>
                <w:dstrike w:val="0"/>
                <w:color w:val="000000"/>
                <w:position w:val="0"/>
                <w:sz w:val="22"/>
                <w:szCs w:val="22"/>
                <w:u w:val="none"/>
                <w:shd w:val="clear" w:fill="FFFFFF"/>
                <w:vertAlign w:val="baseline"/>
              </w:rPr>
              <w:t>promotion event example</w:t>
            </w:r>
          </w:p>
          <w:p>
            <w:pPr>
              <w:keepNext/>
              <w:keepLines w:val="0"/>
              <w:widowControl w:val="0"/>
              <w:shd w:val="clear" w:fill="auto"/>
              <w:spacing w:before="0" w:after="0" w:line="240" w:lineRule="auto"/>
              <w:ind w:left="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R</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25</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F</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FF0000"/>
                <w:position w:val="0"/>
                <w:sz w:val="22"/>
                <w:szCs w:val="22"/>
                <w:u w:val="none"/>
                <w:shd w:val="clear" w:fill="FFFFFF"/>
                <w:vertAlign w:val="baseline"/>
              </w:rPr>
              <w:t>6</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33</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127</w:t>
            </w:r>
            <w:r>
              <w:rPr>
                <w:rFonts w:eastAsia="Verdana" w:cs="Verdana"/>
                <w:b/>
                <w:i w:val="0"/>
                <w:caps w:val="0"/>
                <w:smallCaps w:val="0"/>
                <w:strike w:val="0"/>
                <w:dstrike w:val="0"/>
                <w:color w:val="000000"/>
                <w:position w:val="0"/>
                <w:sz w:val="22"/>
                <w:szCs w:val="22"/>
                <w:u w:val="none"/>
                <w:shd w:val="clear" w:fill="FFFFFF"/>
                <w:vertAlign w:val="baseline"/>
              </w:rPr>
              <w:tab/>
            </w:r>
          </w:p>
        </w:tc>
      </w:tr>
    </w:tbl>
    <w:p>
      <w:pPr>
        <w:keepNext/>
        <w:keepLines w:val="0"/>
        <w:widowControl w:val="0"/>
        <w:shd w:val="clear" w:fill="auto"/>
        <w:spacing w:before="0" w:after="0" w:line="240" w:lineRule="auto"/>
        <w:ind w:left="360" w:right="0" w:firstLine="0"/>
        <w:rPr>
          <w:rFonts w:ascii="Verdana" w:hAnsi="Verdana" w:eastAsia="Verdana" w:cs="Verdana"/>
          <w:b/>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36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The Output File</w:t>
      </w:r>
    </w:p>
    <w:p>
      <w:pPr>
        <w:keepNext/>
        <w:keepLines w:val="0"/>
        <w:widowControl w:val="0"/>
        <w:shd w:val="clear" w:fill="auto"/>
        <w:spacing w:before="0" w:after="0" w:line="240" w:lineRule="auto"/>
        <w:ind w:left="72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The output file you are required to produce should contain </w:t>
      </w:r>
      <w:r>
        <w:rPr>
          <w:rFonts w:eastAsia="Verdana" w:cs="Verdana"/>
          <w:b/>
          <w:i w:val="0"/>
          <w:caps w:val="0"/>
          <w:smallCaps w:val="0"/>
          <w:strike w:val="0"/>
          <w:dstrike w:val="0"/>
          <w:color w:val="000000"/>
          <w:position w:val="0"/>
          <w:sz w:val="22"/>
          <w:szCs w:val="22"/>
          <w:u w:val="none"/>
          <w:shd w:val="clear" w:fill="FFFFFF"/>
          <w:vertAlign w:val="baseline"/>
        </w:rPr>
        <w:t>M</w:t>
      </w:r>
      <w:r>
        <w:rPr>
          <w:rFonts w:eastAsia="Verdana" w:cs="Verdana"/>
          <w:b w:val="0"/>
          <w:i w:val="0"/>
          <w:caps w:val="0"/>
          <w:smallCaps w:val="0"/>
          <w:strike w:val="0"/>
          <w:dstrike w:val="0"/>
          <w:color w:val="000000"/>
          <w:position w:val="0"/>
          <w:sz w:val="22"/>
          <w:szCs w:val="22"/>
          <w:u w:val="none"/>
          <w:shd w:val="clear" w:fill="FFFFFF"/>
          <w:vertAlign w:val="baseline"/>
        </w:rPr>
        <w:t xml:space="preserve"> output line of the format</w:t>
      </w:r>
      <w:r>
        <w:rPr>
          <w:rFonts w:eastAsia="Verdana" w:cs="Verdana"/>
          <w:b w:val="0"/>
          <w:i w:val="0"/>
          <w:caps w:val="0"/>
          <w:smallCaps w:val="0"/>
          <w:strike w:val="0"/>
          <w:dstrike w:val="0"/>
          <w:color w:val="000000"/>
          <w:position w:val="0"/>
          <w:sz w:val="22"/>
          <w:szCs w:val="22"/>
          <w:u w:val="none"/>
          <w:shd w:val="clear" w:fill="FFFFFF"/>
          <w:vertAlign w:val="baseline"/>
        </w:rPr>
        <w:br w:type="textWrapping"/>
      </w:r>
      <w:r>
        <w:rPr>
          <w:rFonts w:eastAsia="Verdana" w:cs="Verdana"/>
          <w:b/>
          <w:i w:val="0"/>
          <w:caps w:val="0"/>
          <w:smallCaps w:val="0"/>
          <w:strike w:val="0"/>
          <w:dstrike w:val="0"/>
          <w:color w:val="000000"/>
          <w:position w:val="0"/>
          <w:sz w:val="22"/>
          <w:szCs w:val="22"/>
          <w:u w:val="none"/>
          <w:shd w:val="clear" w:fill="FFFFFF"/>
          <w:vertAlign w:val="baseline"/>
        </w:rPr>
        <w:t>FT</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ID</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 xml:space="preserve">AT </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WT</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ST</w:t>
      </w:r>
      <w:r>
        <w:rPr>
          <w:rFonts w:eastAsia="Verdana" w:cs="Verdana"/>
          <w:b w:val="0"/>
          <w:i w:val="0"/>
          <w:caps w:val="0"/>
          <w:smallCaps w:val="0"/>
          <w:strike w:val="0"/>
          <w:dstrike w:val="0"/>
          <w:color w:val="000000"/>
          <w:position w:val="0"/>
          <w:sz w:val="22"/>
          <w:szCs w:val="22"/>
          <w:u w:val="none"/>
          <w:shd w:val="clear" w:fill="FFFFFF"/>
          <w:vertAlign w:val="baseline"/>
        </w:rPr>
        <w:br w:type="textWrapping"/>
      </w:r>
      <w:r>
        <w:rPr>
          <w:rFonts w:eastAsia="Verdana" w:cs="Verdana"/>
          <w:b w:val="0"/>
          <w:i w:val="0"/>
          <w:caps w:val="0"/>
          <w:smallCaps w:val="0"/>
          <w:strike w:val="0"/>
          <w:dstrike w:val="0"/>
          <w:color w:val="000000"/>
          <w:position w:val="0"/>
          <w:sz w:val="22"/>
          <w:szCs w:val="22"/>
          <w:u w:val="none"/>
          <w:shd w:val="clear" w:fill="FFFFFF"/>
          <w:vertAlign w:val="baseline"/>
        </w:rPr>
        <w:t xml:space="preserve">which means that the order identified by sequence number </w:t>
      </w:r>
      <w:r>
        <w:rPr>
          <w:rFonts w:eastAsia="Verdana" w:cs="Verdana"/>
          <w:b/>
          <w:i w:val="0"/>
          <w:caps w:val="0"/>
          <w:smallCaps w:val="0"/>
          <w:strike w:val="0"/>
          <w:dstrike w:val="0"/>
          <w:color w:val="000000"/>
          <w:position w:val="0"/>
          <w:sz w:val="22"/>
          <w:szCs w:val="22"/>
          <w:u w:val="none"/>
          <w:shd w:val="clear" w:fill="FFFFFF"/>
          <w:vertAlign w:val="baseline"/>
        </w:rPr>
        <w:t xml:space="preserve">ID </w:t>
      </w:r>
      <w:r>
        <w:rPr>
          <w:rFonts w:eastAsia="Verdana" w:cs="Verdana"/>
          <w:b w:val="0"/>
          <w:i w:val="0"/>
          <w:caps w:val="0"/>
          <w:smallCaps w:val="0"/>
          <w:strike w:val="0"/>
          <w:dstrike w:val="0"/>
          <w:color w:val="000000"/>
          <w:position w:val="0"/>
          <w:sz w:val="22"/>
          <w:szCs w:val="22"/>
          <w:u w:val="none"/>
          <w:shd w:val="clear" w:fill="FFFFFF"/>
          <w:vertAlign w:val="baseline"/>
        </w:rPr>
        <w:t>has arrived at time</w:t>
      </w:r>
      <w:r>
        <w:rPr>
          <w:rFonts w:eastAsia="Verdana" w:cs="Verdana"/>
          <w:b/>
          <w:i w:val="0"/>
          <w:caps w:val="0"/>
          <w:smallCaps w:val="0"/>
          <w:strike w:val="0"/>
          <w:dstrike w:val="0"/>
          <w:color w:val="000000"/>
          <w:position w:val="0"/>
          <w:sz w:val="22"/>
          <w:szCs w:val="22"/>
          <w:u w:val="none"/>
          <w:shd w:val="clear" w:fill="FFFFFF"/>
          <w:vertAlign w:val="baseline"/>
        </w:rPr>
        <w:t xml:space="preserve"> AT. </w:t>
      </w:r>
      <w:r>
        <w:rPr>
          <w:rFonts w:eastAsia="Verdana" w:cs="Verdana"/>
          <w:b w:val="0"/>
          <w:i w:val="0"/>
          <w:caps w:val="0"/>
          <w:smallCaps w:val="0"/>
          <w:strike w:val="0"/>
          <w:dstrike w:val="0"/>
          <w:color w:val="000000"/>
          <w:position w:val="0"/>
          <w:sz w:val="22"/>
          <w:szCs w:val="22"/>
          <w:u w:val="none"/>
          <w:shd w:val="clear" w:fill="FFFFFF"/>
          <w:vertAlign w:val="baseline"/>
        </w:rPr>
        <w:t xml:space="preserve">It then waited for a </w:t>
      </w:r>
      <w:r>
        <w:rPr>
          <w:rFonts w:eastAsia="Verdana" w:cs="Verdana"/>
          <w:b w:val="0"/>
          <w:i w:val="0"/>
          <w:caps w:val="0"/>
          <w:smallCaps w:val="0"/>
          <w:strike w:val="0"/>
          <w:dstrike w:val="0"/>
          <w:color w:val="000000"/>
          <w:position w:val="0"/>
          <w:sz w:val="22"/>
          <w:szCs w:val="22"/>
          <w:u w:val="single"/>
          <w:shd w:val="clear" w:fill="FFFFFF"/>
          <w:vertAlign w:val="baseline"/>
        </w:rPr>
        <w:t>period</w:t>
      </w:r>
      <w:r>
        <w:rPr>
          <w:rFonts w:eastAsia="Verdana" w:cs="Verdana"/>
          <w:b/>
          <w:i w:val="0"/>
          <w:caps w:val="0"/>
          <w:smallCaps w:val="0"/>
          <w:strike w:val="0"/>
          <w:dstrike w:val="0"/>
          <w:color w:val="000000"/>
          <w:position w:val="0"/>
          <w:sz w:val="22"/>
          <w:szCs w:val="22"/>
          <w:u w:val="none"/>
          <w:shd w:val="clear" w:fill="FFFFFF"/>
          <w:vertAlign w:val="baseline"/>
        </w:rPr>
        <w:t xml:space="preserve"> WT </w:t>
      </w:r>
      <w:r>
        <w:rPr>
          <w:rFonts w:eastAsia="Verdana" w:cs="Verdana"/>
          <w:b w:val="0"/>
          <w:i w:val="0"/>
          <w:caps w:val="0"/>
          <w:smallCaps w:val="0"/>
          <w:strike w:val="0"/>
          <w:dstrike w:val="0"/>
          <w:color w:val="000000"/>
          <w:position w:val="0"/>
          <w:sz w:val="22"/>
          <w:szCs w:val="22"/>
          <w:u w:val="none"/>
          <w:shd w:val="clear" w:fill="FFFFFF"/>
          <w:vertAlign w:val="baseline"/>
        </w:rPr>
        <w:t>to be served</w:t>
      </w:r>
      <w:r>
        <w:rPr>
          <w:rFonts w:eastAsia="Verdana" w:cs="Verdana"/>
          <w:b/>
          <w:i w:val="0"/>
          <w:caps w:val="0"/>
          <w:smallCaps w:val="0"/>
          <w:strike w:val="0"/>
          <w:dstrike w:val="0"/>
          <w:color w:val="000000"/>
          <w:position w:val="0"/>
          <w:sz w:val="22"/>
          <w:szCs w:val="22"/>
          <w:u w:val="none"/>
          <w:shd w:val="clear" w:fill="FFFFFF"/>
          <w:vertAlign w:val="baseline"/>
        </w:rPr>
        <w:t xml:space="preserve">. </w:t>
      </w:r>
      <w:r>
        <w:rPr>
          <w:rFonts w:eastAsia="Verdana" w:cs="Verdana"/>
          <w:b w:val="0"/>
          <w:i w:val="0"/>
          <w:caps w:val="0"/>
          <w:smallCaps w:val="0"/>
          <w:strike w:val="0"/>
          <w:dstrike w:val="0"/>
          <w:color w:val="000000"/>
          <w:position w:val="0"/>
          <w:sz w:val="22"/>
          <w:szCs w:val="22"/>
          <w:u w:val="none"/>
          <w:shd w:val="clear" w:fill="FFFFFF"/>
          <w:vertAlign w:val="baseline"/>
        </w:rPr>
        <w:t>It has then taken</w:t>
      </w:r>
      <w:r>
        <w:rPr>
          <w:rFonts w:eastAsia="Verdana" w:cs="Verdana"/>
          <w:b/>
          <w:i w:val="0"/>
          <w:caps w:val="0"/>
          <w:smallCaps w:val="0"/>
          <w:strike w:val="0"/>
          <w:dstrike w:val="0"/>
          <w:color w:val="000000"/>
          <w:position w:val="0"/>
          <w:sz w:val="22"/>
          <w:szCs w:val="22"/>
          <w:u w:val="none"/>
          <w:shd w:val="clear" w:fill="FFFFFF"/>
          <w:vertAlign w:val="baseline"/>
        </w:rPr>
        <w:t xml:space="preserve"> ST </w:t>
      </w:r>
      <w:r>
        <w:rPr>
          <w:rFonts w:eastAsia="Verdana" w:cs="Verdana"/>
          <w:b w:val="0"/>
          <w:i w:val="0"/>
          <w:caps w:val="0"/>
          <w:smallCaps w:val="0"/>
          <w:strike w:val="0"/>
          <w:dstrike w:val="0"/>
          <w:color w:val="000000"/>
          <w:position w:val="0"/>
          <w:sz w:val="22"/>
          <w:szCs w:val="22"/>
          <w:u w:val="none"/>
          <w:shd w:val="clear" w:fill="FFFFFF"/>
          <w:vertAlign w:val="baseline"/>
        </w:rPr>
        <w:t>ticks to be prepared and finished at timestep</w:t>
      </w:r>
      <w:r>
        <w:rPr>
          <w:rFonts w:eastAsia="Verdana" w:cs="Verdana"/>
          <w:b/>
          <w:i w:val="0"/>
          <w:caps w:val="0"/>
          <w:smallCaps w:val="0"/>
          <w:strike w:val="0"/>
          <w:dstrike w:val="0"/>
          <w:color w:val="000000"/>
          <w:position w:val="0"/>
          <w:sz w:val="22"/>
          <w:szCs w:val="22"/>
          <w:u w:val="none"/>
          <w:shd w:val="clear" w:fill="FFFFFF"/>
          <w:vertAlign w:val="baseline"/>
        </w:rPr>
        <w:t xml:space="preserve"> FT</w:t>
      </w:r>
      <w:r>
        <w:rPr>
          <w:rFonts w:eastAsia="Verdana" w:cs="Verdana"/>
          <w:b w:val="0"/>
          <w:i w:val="0"/>
          <w:caps w:val="0"/>
          <w:smallCaps w:val="0"/>
          <w:strike w:val="0"/>
          <w:dstrike w:val="0"/>
          <w:color w:val="000000"/>
          <w:position w:val="0"/>
          <w:sz w:val="22"/>
          <w:szCs w:val="22"/>
          <w:u w:val="none"/>
          <w:shd w:val="clear" w:fill="FFFFFF"/>
          <w:vertAlign w:val="baseline"/>
        </w:rPr>
        <w:t xml:space="preserve">. </w:t>
      </w:r>
      <w:r>
        <w:rPr>
          <w:rFonts w:eastAsia="Verdana" w:cs="Verdana"/>
          <w:b w:val="0"/>
          <w:i w:val="0"/>
          <w:caps w:val="0"/>
          <w:smallCaps w:val="0"/>
          <w:strike w:val="0"/>
          <w:dstrike w:val="0"/>
          <w:color w:val="000000"/>
          <w:position w:val="0"/>
          <w:sz w:val="22"/>
          <w:szCs w:val="22"/>
          <w:u w:val="none"/>
          <w:shd w:val="clear" w:fill="FFFFFF"/>
          <w:vertAlign w:val="baseline"/>
        </w:rPr>
        <w:br w:type="textWrapping"/>
      </w:r>
      <w:r>
        <w:rPr>
          <w:rFonts w:eastAsia="Verdana" w:cs="Verdana"/>
          <w:b w:val="0"/>
          <w:i/>
          <w:caps w:val="0"/>
          <w:smallCaps w:val="0"/>
          <w:strike w:val="0"/>
          <w:dstrike w:val="0"/>
          <w:color w:val="000000"/>
          <w:position w:val="0"/>
          <w:sz w:val="22"/>
          <w:szCs w:val="22"/>
          <w:u w:val="none"/>
          <w:shd w:val="clear" w:fill="FFFFFF"/>
          <w:vertAlign w:val="baseline"/>
        </w:rPr>
        <w:t>( Read the “Definitions Section” mentioned above )</w:t>
      </w:r>
    </w:p>
    <w:p>
      <w:pPr>
        <w:keepNext/>
        <w:keepLines w:val="0"/>
        <w:widowControl w:val="0"/>
        <w:shd w:val="clear" w:fill="auto"/>
        <w:spacing w:before="0" w:after="0" w:line="240" w:lineRule="auto"/>
        <w:ind w:left="72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The output lines </w:t>
      </w:r>
      <w:r>
        <w:rPr>
          <w:rFonts w:eastAsia="Verdana" w:cs="Verdana"/>
          <w:b/>
          <w:i w:val="0"/>
          <w:caps w:val="0"/>
          <w:smallCaps w:val="0"/>
          <w:strike w:val="0"/>
          <w:dstrike w:val="0"/>
          <w:color w:val="000000"/>
          <w:position w:val="0"/>
          <w:sz w:val="22"/>
          <w:szCs w:val="22"/>
          <w:highlight w:val="yellow"/>
          <w:u w:val="single"/>
          <w:vertAlign w:val="baseline"/>
        </w:rPr>
        <w:t>must be sorted</w:t>
      </w:r>
      <w:r>
        <w:rPr>
          <w:rFonts w:eastAsia="Verdana" w:cs="Verdana"/>
          <w:b w:val="0"/>
          <w:i w:val="0"/>
          <w:caps w:val="0"/>
          <w:smallCaps w:val="0"/>
          <w:strike w:val="0"/>
          <w:dstrike w:val="0"/>
          <w:color w:val="000000"/>
          <w:position w:val="0"/>
          <w:sz w:val="22"/>
          <w:szCs w:val="22"/>
          <w:highlight w:val="yellow"/>
          <w:u w:val="none"/>
          <w:vertAlign w:val="baseline"/>
        </w:rPr>
        <w:t xml:space="preserve"> by </w:t>
      </w:r>
      <w:r>
        <w:rPr>
          <w:rFonts w:eastAsia="Verdana" w:cs="Verdana"/>
          <w:b/>
          <w:i w:val="0"/>
          <w:caps w:val="0"/>
          <w:smallCaps w:val="0"/>
          <w:strike w:val="0"/>
          <w:dstrike w:val="0"/>
          <w:color w:val="000000"/>
          <w:position w:val="0"/>
          <w:sz w:val="22"/>
          <w:szCs w:val="22"/>
          <w:highlight w:val="yellow"/>
          <w:u w:val="none"/>
          <w:vertAlign w:val="baseline"/>
        </w:rPr>
        <w:t>FT</w:t>
      </w:r>
      <w:r>
        <w:rPr>
          <w:rFonts w:eastAsia="Verdana" w:cs="Verdana"/>
          <w:b w:val="0"/>
          <w:i w:val="0"/>
          <w:caps w:val="0"/>
          <w:smallCaps w:val="0"/>
          <w:strike w:val="0"/>
          <w:dstrike w:val="0"/>
          <w:color w:val="000000"/>
          <w:position w:val="0"/>
          <w:sz w:val="22"/>
          <w:szCs w:val="22"/>
          <w:highlight w:val="yellow"/>
          <w:u w:val="none"/>
          <w:vertAlign w:val="baseline"/>
        </w:rPr>
        <w:t xml:space="preserve"> in ascending order</w:t>
      </w:r>
      <w:r>
        <w:rPr>
          <w:rFonts w:eastAsia="Verdana" w:cs="Verdana"/>
          <w:b w:val="0"/>
          <w:i w:val="0"/>
          <w:caps w:val="0"/>
          <w:smallCaps w:val="0"/>
          <w:strike w:val="0"/>
          <w:dstrike w:val="0"/>
          <w:color w:val="000000"/>
          <w:position w:val="0"/>
          <w:sz w:val="22"/>
          <w:szCs w:val="22"/>
          <w:u w:val="none"/>
          <w:shd w:val="clear" w:fill="FFFFFF"/>
          <w:vertAlign w:val="baseline"/>
        </w:rPr>
        <w:t xml:space="preserve">. If more than one order is finished at the same timestep, </w:t>
      </w:r>
      <w:r>
        <w:rPr>
          <w:rFonts w:eastAsia="Verdana" w:cs="Verdana"/>
          <w:b/>
          <w:i w:val="0"/>
          <w:caps w:val="0"/>
          <w:smallCaps w:val="0"/>
          <w:strike w:val="0"/>
          <w:dstrike w:val="0"/>
          <w:color w:val="000000"/>
          <w:position w:val="0"/>
          <w:sz w:val="22"/>
          <w:szCs w:val="22"/>
          <w:highlight w:val="yellow"/>
          <w:u w:val="single"/>
          <w:vertAlign w:val="baseline"/>
        </w:rPr>
        <w:t>they should be ordered by ST</w:t>
      </w:r>
      <w:r>
        <w:rPr>
          <w:rFonts w:eastAsia="Verdana" w:cs="Verdana"/>
          <w:b w:val="0"/>
          <w:i w:val="0"/>
          <w:caps w:val="0"/>
          <w:smallCaps w:val="0"/>
          <w:strike w:val="0"/>
          <w:dstrike w:val="0"/>
          <w:color w:val="000000"/>
          <w:position w:val="0"/>
          <w:sz w:val="22"/>
          <w:szCs w:val="22"/>
          <w:highlight w:val="yellow"/>
          <w:u w:val="none"/>
          <w:vertAlign w:val="baseline"/>
        </w:rPr>
        <w:t>.</w:t>
      </w:r>
    </w:p>
    <w:p>
      <w:pPr>
        <w:keepNext/>
        <w:keepLines w:val="0"/>
        <w:widowControl w:val="0"/>
        <w:shd w:val="clear" w:fill="auto"/>
        <w:spacing w:before="0" w:after="0" w:line="240" w:lineRule="auto"/>
        <w:ind w:left="72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br w:type="textWrapping"/>
      </w:r>
      <w:r>
        <w:rPr>
          <w:rFonts w:eastAsia="Verdana" w:cs="Verdana"/>
          <w:b w:val="0"/>
          <w:i w:val="0"/>
          <w:caps w:val="0"/>
          <w:smallCaps w:val="0"/>
          <w:strike w:val="0"/>
          <w:dstrike w:val="0"/>
          <w:color w:val="000000"/>
          <w:position w:val="0"/>
          <w:sz w:val="22"/>
          <w:szCs w:val="22"/>
          <w:u w:val="none"/>
          <w:shd w:val="clear" w:fill="FFFFFF"/>
          <w:vertAlign w:val="baseline"/>
        </w:rPr>
        <w:t>Then the following statistics should be shown at the end of the file</w:t>
      </w:r>
    </w:p>
    <w:p>
      <w:pPr>
        <w:keepNext/>
        <w:keepLines w:val="0"/>
        <w:widowControl w:val="0"/>
        <w:numPr>
          <w:ilvl w:val="0"/>
          <w:numId w:val="12"/>
        </w:numPr>
        <w:shd w:val="clear" w:fill="auto"/>
        <w:spacing w:before="0" w:after="0" w:line="240" w:lineRule="auto"/>
        <w:ind w:left="108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Total number of orders and total number of each order type</w:t>
      </w:r>
    </w:p>
    <w:p>
      <w:pPr>
        <w:keepNext/>
        <w:keepLines w:val="0"/>
        <w:widowControl w:val="0"/>
        <w:numPr>
          <w:ilvl w:val="0"/>
          <w:numId w:val="12"/>
        </w:numPr>
        <w:shd w:val="clear" w:fill="auto"/>
        <w:spacing w:before="0" w:after="0" w:line="240" w:lineRule="auto"/>
        <w:ind w:left="108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Total number of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s and total number of each type</w:t>
      </w:r>
    </w:p>
    <w:p>
      <w:pPr>
        <w:keepNext/>
        <w:keepLines w:val="0"/>
        <w:widowControl w:val="0"/>
        <w:numPr>
          <w:ilvl w:val="0"/>
          <w:numId w:val="12"/>
        </w:numPr>
        <w:shd w:val="clear" w:fill="auto"/>
        <w:spacing w:before="0" w:after="0" w:line="240" w:lineRule="auto"/>
        <w:ind w:left="108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Average waiting, and average service time</w:t>
      </w:r>
    </w:p>
    <w:p>
      <w:pPr>
        <w:keepNext/>
        <w:keepLines w:val="0"/>
        <w:widowControl w:val="0"/>
        <w:numPr>
          <w:ilvl w:val="0"/>
          <w:numId w:val="12"/>
        </w:numPr>
        <w:shd w:val="clear" w:fill="auto"/>
        <w:spacing w:before="0" w:after="0" w:line="240" w:lineRule="auto"/>
        <w:ind w:left="108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Percentage of automatically-promoted orders (relative to total normal orders)</w:t>
      </w:r>
    </w:p>
    <w:p>
      <w:pPr>
        <w:keepNext/>
        <w:keepLines w:val="0"/>
        <w:widowControl w:val="0"/>
        <w:shd w:val="clear" w:fill="auto"/>
        <w:spacing w:before="0" w:after="0" w:line="240" w:lineRule="auto"/>
        <w:ind w:left="180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tabs>
          <w:tab w:val="left" w:pos="8230"/>
        </w:tabs>
        <w:spacing w:before="0" w:after="0" w:line="240" w:lineRule="auto"/>
        <w:ind w:left="36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Sample Output File</w:t>
      </w:r>
    </w:p>
    <w:p>
      <w:pPr>
        <w:keepNext/>
        <w:keepLines w:val="0"/>
        <w:widowControl w:val="0"/>
        <w:shd w:val="clear" w:fill="auto"/>
        <w:spacing w:before="0" w:after="0" w:line="240" w:lineRule="auto"/>
        <w:ind w:left="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The following numbers are just for clarification </w:t>
      </w:r>
      <w:r>
        <w:rPr>
          <w:rFonts w:eastAsia="Verdana" w:cs="Verdana"/>
          <w:b w:val="0"/>
          <w:i w:val="0"/>
          <w:caps w:val="0"/>
          <w:smallCaps w:val="0"/>
          <w:strike w:val="0"/>
          <w:dstrike w:val="0"/>
          <w:color w:val="000000"/>
          <w:position w:val="0"/>
          <w:sz w:val="20"/>
          <w:szCs w:val="20"/>
          <w:u w:val="none"/>
          <w:shd w:val="clear" w:fill="FFFFFF"/>
          <w:vertAlign w:val="baseline"/>
        </w:rPr>
        <w:t>and are not produced by actual calculations.</w:t>
      </w:r>
    </w:p>
    <w:tbl>
      <w:tblPr>
        <w:tblStyle w:val="21"/>
        <w:tblW w:w="9224" w:type="dxa"/>
        <w:tblInd w:w="-5"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
      <w:tblGrid>
        <w:gridCol w:w="922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922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FT</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ID</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 xml:space="preserve">AT </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WT</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ST</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18</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1</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 xml:space="preserve">7  </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 xml:space="preserve"> 5      </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6</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ab/>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 xml:space="preserve">44     </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10</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24</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 xml:space="preserve">2    </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18</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 xml:space="preserve">49     </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4</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 xml:space="preserve">12   </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 xml:space="preserve">20    </w:t>
            </w:r>
            <w:r>
              <w:rPr>
                <w:rFonts w:eastAsia="Verdana" w:cs="Verdana"/>
                <w:b/>
                <w:i w:val="0"/>
                <w:caps w:val="0"/>
                <w:smallCaps w:val="0"/>
                <w:strike w:val="0"/>
                <w:dstrike w:val="0"/>
                <w:color w:val="000000"/>
                <w:position w:val="0"/>
                <w:sz w:val="22"/>
                <w:szCs w:val="22"/>
                <w:u w:val="none"/>
                <w:shd w:val="clear" w:fill="FFFFFF"/>
                <w:vertAlign w:val="baseline"/>
              </w:rPr>
              <w:tab/>
            </w:r>
            <w:r>
              <w:rPr>
                <w:rFonts w:eastAsia="Verdana" w:cs="Verdana"/>
                <w:b/>
                <w:i w:val="0"/>
                <w:caps w:val="0"/>
                <w:smallCaps w:val="0"/>
                <w:strike w:val="0"/>
                <w:dstrike w:val="0"/>
                <w:color w:val="000000"/>
                <w:position w:val="0"/>
                <w:sz w:val="22"/>
                <w:szCs w:val="22"/>
                <w:u w:val="none"/>
                <w:shd w:val="clear" w:fill="FFFFFF"/>
                <w:vertAlign w:val="baseline"/>
              </w:rPr>
              <w:t>17</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Orders: 124 </w:t>
            </w:r>
            <w:r>
              <w:rPr>
                <w:rFonts w:eastAsia="Verdana" w:cs="Verdana"/>
                <w:b w:val="0"/>
                <w:i w:val="0"/>
                <w:caps w:val="0"/>
                <w:smallCaps w:val="0"/>
                <w:strike w:val="0"/>
                <w:dstrike w:val="0"/>
                <w:color w:val="000000"/>
                <w:position w:val="0"/>
                <w:sz w:val="22"/>
                <w:szCs w:val="22"/>
                <w:u w:val="none"/>
                <w:shd w:val="clear" w:fill="FFFFFF"/>
                <w:vertAlign w:val="baseline"/>
              </w:rPr>
              <w:tab/>
            </w:r>
            <w:r>
              <w:rPr>
                <w:rFonts w:eastAsia="Verdana" w:cs="Verdana"/>
                <w:b w:val="0"/>
                <w:i w:val="0"/>
                <w:caps w:val="0"/>
                <w:smallCaps w:val="0"/>
                <w:strike w:val="0"/>
                <w:dstrike w:val="0"/>
                <w:color w:val="000000"/>
                <w:position w:val="0"/>
                <w:sz w:val="22"/>
                <w:szCs w:val="22"/>
                <w:u w:val="none"/>
                <w:shd w:val="clear" w:fill="FFFFFF"/>
                <w:vertAlign w:val="baseline"/>
              </w:rPr>
              <w:t>[Norm:100, Veg:15, VIP:9]</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xml:space="preserve">s: 9 </w:t>
            </w:r>
            <w:r>
              <w:rPr>
                <w:rFonts w:eastAsia="Verdana" w:cs="Verdana"/>
                <w:b w:val="0"/>
                <w:i w:val="0"/>
                <w:caps w:val="0"/>
                <w:smallCaps w:val="0"/>
                <w:strike w:val="0"/>
                <w:dstrike w:val="0"/>
                <w:color w:val="000000"/>
                <w:position w:val="0"/>
                <w:sz w:val="22"/>
                <w:szCs w:val="22"/>
                <w:u w:val="none"/>
                <w:shd w:val="clear" w:fill="FFFFFF"/>
                <w:vertAlign w:val="baseline"/>
              </w:rPr>
              <w:tab/>
            </w:r>
            <w:r>
              <w:rPr>
                <w:rFonts w:eastAsia="Verdana" w:cs="Verdana"/>
                <w:b w:val="0"/>
                <w:i w:val="0"/>
                <w:caps w:val="0"/>
                <w:smallCaps w:val="0"/>
                <w:strike w:val="0"/>
                <w:dstrike w:val="0"/>
                <w:color w:val="000000"/>
                <w:position w:val="0"/>
                <w:sz w:val="22"/>
                <w:szCs w:val="22"/>
                <w:u w:val="none"/>
                <w:shd w:val="clear" w:fill="FFFFFF"/>
                <w:vertAlign w:val="baseline"/>
              </w:rPr>
              <w:t>[Norm:5, Veg:3, VIP:1]</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Avg Wait = 12.3,  Avg Serv = 25.65</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Auto-promoted: 7</w:t>
            </w:r>
          </w:p>
        </w:tc>
      </w:tr>
    </w:tbl>
    <w:p>
      <w:pPr>
        <w:keepNext/>
        <w:keepLines w:val="0"/>
        <w:widowControl w:val="0"/>
        <w:shd w:val="clear" w:fill="auto"/>
        <w:spacing w:before="0" w:after="0" w:line="240" w:lineRule="auto"/>
        <w:ind w:left="0" w:right="0" w:firstLine="0"/>
        <w:rPr>
          <w:rFonts w:ascii="Verdana" w:hAnsi="Verdana" w:eastAsia="Verdana" w:cs="Verdana"/>
          <w:b/>
          <w:i w:val="0"/>
          <w:caps w:val="0"/>
          <w:smallCaps w:val="0"/>
          <w:strike w:val="0"/>
          <w:dstrike w:val="0"/>
          <w:color w:val="000000"/>
          <w:position w:val="0"/>
          <w:sz w:val="36"/>
          <w:szCs w:val="36"/>
          <w:u w:val="none"/>
          <w:shd w:val="clear" w:fill="FFFFFF"/>
          <w:vertAlign w:val="baseline"/>
        </w:rPr>
      </w:pPr>
      <w:r>
        <w:br w:type="page"/>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36"/>
          <w:szCs w:val="36"/>
          <w:u w:val="none"/>
          <w:shd w:val="clear" w:fill="FFFFFF"/>
          <w:vertAlign w:val="baseline"/>
        </w:rPr>
        <w:t>Program Interface</w:t>
      </w:r>
    </w:p>
    <w:p>
      <w:pPr>
        <w:keepNext/>
        <w:keepLines w:val="0"/>
        <w:widowControl w:val="0"/>
        <w:shd w:val="clear" w:fill="auto"/>
        <w:spacing w:before="24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The program can run in one of three modes: </w:t>
      </w:r>
      <w:r>
        <w:rPr>
          <w:rFonts w:eastAsia="Verdana" w:cs="Verdana"/>
          <w:b/>
          <w:i w:val="0"/>
          <w:caps w:val="0"/>
          <w:smallCaps w:val="0"/>
          <w:strike w:val="0"/>
          <w:dstrike w:val="0"/>
          <w:color w:val="000000"/>
          <w:position w:val="0"/>
          <w:sz w:val="22"/>
          <w:szCs w:val="22"/>
          <w:u w:val="none"/>
          <w:shd w:val="clear" w:fill="FFFFFF"/>
          <w:vertAlign w:val="baseline"/>
        </w:rPr>
        <w:t>interactive, step-by-step</w:t>
      </w:r>
      <w:r>
        <w:rPr>
          <w:rFonts w:eastAsia="Verdana" w:cs="Verdana"/>
          <w:b w:val="0"/>
          <w:i w:val="0"/>
          <w:caps w:val="0"/>
          <w:smallCaps w:val="0"/>
          <w:strike w:val="0"/>
          <w:dstrike w:val="0"/>
          <w:color w:val="000000"/>
          <w:position w:val="0"/>
          <w:sz w:val="22"/>
          <w:szCs w:val="22"/>
          <w:u w:val="none"/>
          <w:shd w:val="clear" w:fill="FFFFFF"/>
          <w:vertAlign w:val="baseline"/>
        </w:rPr>
        <w:t xml:space="preserve"> or </w:t>
      </w:r>
      <w:r>
        <w:rPr>
          <w:rFonts w:eastAsia="Verdana" w:cs="Verdana"/>
          <w:b/>
          <w:i w:val="0"/>
          <w:caps w:val="0"/>
          <w:smallCaps w:val="0"/>
          <w:strike w:val="0"/>
          <w:dstrike w:val="0"/>
          <w:color w:val="000000"/>
          <w:position w:val="0"/>
          <w:sz w:val="22"/>
          <w:szCs w:val="22"/>
          <w:u w:val="none"/>
          <w:shd w:val="clear" w:fill="FFFFFF"/>
          <w:vertAlign w:val="baseline"/>
        </w:rPr>
        <w:t>silent mode</w:t>
      </w:r>
      <w:r>
        <w:rPr>
          <w:rFonts w:eastAsia="Verdana" w:cs="Verdana"/>
          <w:b w:val="0"/>
          <w:i w:val="0"/>
          <w:caps w:val="0"/>
          <w:smallCaps w:val="0"/>
          <w:strike w:val="0"/>
          <w:dstrike w:val="0"/>
          <w:color w:val="000000"/>
          <w:position w:val="0"/>
          <w:sz w:val="22"/>
          <w:szCs w:val="22"/>
          <w:u w:val="none"/>
          <w:shd w:val="clear" w:fill="FFFFFF"/>
          <w:vertAlign w:val="baseline"/>
        </w:rPr>
        <w:t xml:space="preserve">. </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When the program runs, it should ask the user to select the program mode.</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Interactive mode</w:t>
      </w:r>
      <w:r>
        <w:rPr>
          <w:rFonts w:eastAsia="Verdana" w:cs="Verdana"/>
          <w:b w:val="0"/>
          <w:i w:val="0"/>
          <w:caps w:val="0"/>
          <w:smallCaps w:val="0"/>
          <w:strike w:val="0"/>
          <w:dstrike w:val="0"/>
          <w:color w:val="000000"/>
          <w:position w:val="0"/>
          <w:sz w:val="22"/>
          <w:szCs w:val="22"/>
          <w:u w:val="none"/>
          <w:shd w:val="clear" w:fill="FFFFFF"/>
          <w:vertAlign w:val="baseline"/>
        </w:rPr>
        <w:t xml:space="preserve">: allow user to monitor the orders waiting in each region. VIP orders are printed in </w:t>
      </w:r>
      <w:r>
        <w:rPr>
          <w:b/>
          <w:sz w:val="22"/>
          <w:szCs w:val="22"/>
        </w:rPr>
        <w:t xml:space="preserve">violet </w:t>
      </w:r>
      <w:r>
        <w:rPr>
          <w:rFonts w:eastAsia="Verdana" w:cs="Verdana"/>
          <w:b w:val="0"/>
          <w:i w:val="0"/>
          <w:caps w:val="0"/>
          <w:smallCaps w:val="0"/>
          <w:strike w:val="0"/>
          <w:dstrike w:val="0"/>
          <w:color w:val="000000"/>
          <w:position w:val="0"/>
          <w:sz w:val="22"/>
          <w:szCs w:val="22"/>
          <w:u w:val="none"/>
          <w:shd w:val="clear" w:fill="FFFFFF"/>
          <w:vertAlign w:val="baseline"/>
        </w:rPr>
        <w:t xml:space="preserve">while vegan ones are printed in </w:t>
      </w:r>
      <w:r>
        <w:rPr>
          <w:rFonts w:eastAsia="Verdana" w:cs="Verdana"/>
          <w:b/>
          <w:i w:val="0"/>
          <w:caps w:val="0"/>
          <w:smallCaps w:val="0"/>
          <w:strike w:val="0"/>
          <w:dstrike w:val="0"/>
          <w:color w:val="000000"/>
          <w:position w:val="0"/>
          <w:sz w:val="22"/>
          <w:szCs w:val="22"/>
          <w:u w:val="none"/>
          <w:shd w:val="clear" w:fill="FFFFFF"/>
          <w:vertAlign w:val="baseline"/>
        </w:rPr>
        <w:t>green</w:t>
      </w:r>
      <w:r>
        <w:rPr>
          <w:rFonts w:eastAsia="Verdana" w:cs="Verdana"/>
          <w:b w:val="0"/>
          <w:i w:val="0"/>
          <w:caps w:val="0"/>
          <w:smallCaps w:val="0"/>
          <w:strike w:val="0"/>
          <w:dstrike w:val="0"/>
          <w:color w:val="000000"/>
          <w:position w:val="0"/>
          <w:sz w:val="22"/>
          <w:szCs w:val="22"/>
          <w:u w:val="none"/>
          <w:shd w:val="clear" w:fill="FFFFFF"/>
          <w:vertAlign w:val="baseline"/>
        </w:rPr>
        <w:t xml:space="preserve"> and normal are printed in </w:t>
      </w:r>
      <w:r>
        <w:rPr>
          <w:b/>
          <w:sz w:val="22"/>
          <w:szCs w:val="22"/>
        </w:rPr>
        <w:t>Red</w:t>
      </w:r>
      <w:r>
        <w:rPr>
          <w:rFonts w:eastAsia="Verdana" w:cs="Verdana"/>
          <w:b w:val="0"/>
          <w:i w:val="0"/>
          <w:caps w:val="0"/>
          <w:smallCaps w:val="0"/>
          <w:strike w:val="0"/>
          <w:dstrike w:val="0"/>
          <w:color w:val="000000"/>
          <w:position w:val="0"/>
          <w:sz w:val="22"/>
          <w:szCs w:val="22"/>
          <w:u w:val="none"/>
          <w:shd w:val="clear" w:fill="FFFFFF"/>
          <w:vertAlign w:val="baseline"/>
        </w:rPr>
        <w:t>.</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At each time step, program should provide output </w:t>
      </w:r>
      <w:r>
        <w:rPr>
          <w:rFonts w:eastAsia="Verdana" w:cs="Verdana"/>
          <w:b/>
          <w:i w:val="0"/>
          <w:caps w:val="0"/>
          <w:smallCaps w:val="0"/>
          <w:strike w:val="0"/>
          <w:dstrike w:val="0"/>
          <w:color w:val="000000"/>
          <w:position w:val="0"/>
          <w:sz w:val="22"/>
          <w:szCs w:val="22"/>
          <w:u w:val="none"/>
          <w:shd w:val="clear" w:fill="FFFFFF"/>
          <w:vertAlign w:val="baseline"/>
        </w:rPr>
        <w:t>similar</w:t>
      </w:r>
      <w:r>
        <w:rPr>
          <w:rFonts w:eastAsia="Verdana" w:cs="Verdana"/>
          <w:b w:val="0"/>
          <w:i w:val="0"/>
          <w:caps w:val="0"/>
          <w:smallCaps w:val="0"/>
          <w:strike w:val="0"/>
          <w:dstrike w:val="0"/>
          <w:color w:val="000000"/>
          <w:position w:val="0"/>
          <w:sz w:val="22"/>
          <w:szCs w:val="22"/>
          <w:u w:val="none"/>
          <w:shd w:val="clear" w:fill="FFFFFF"/>
          <w:vertAlign w:val="baseline"/>
        </w:rPr>
        <w:t xml:space="preserve"> to that in the </w:t>
      </w:r>
      <w:r>
        <w:rPr>
          <w:sz w:val="22"/>
          <w:szCs w:val="22"/>
        </w:rPr>
        <w:t>demo</w:t>
      </w:r>
      <w:r>
        <w:rPr>
          <w:rFonts w:eastAsia="Verdana" w:cs="Verdana"/>
          <w:b w:val="0"/>
          <w:i w:val="0"/>
          <w:caps w:val="0"/>
          <w:smallCaps w:val="0"/>
          <w:strike w:val="0"/>
          <w:dstrike w:val="0"/>
          <w:color w:val="000000"/>
          <w:position w:val="0"/>
          <w:sz w:val="22"/>
          <w:szCs w:val="22"/>
          <w:u w:val="none"/>
          <w:shd w:val="clear" w:fill="FFFFFF"/>
          <w:vertAlign w:val="baseline"/>
        </w:rPr>
        <w:t xml:space="preserve">. In this mode, program pauses for </w:t>
      </w:r>
      <w:r>
        <w:rPr>
          <w:rFonts w:eastAsia="Verdana" w:cs="Verdana"/>
          <w:b w:val="0"/>
          <w:i w:val="0"/>
          <w:caps w:val="0"/>
          <w:smallCaps w:val="0"/>
          <w:strike w:val="0"/>
          <w:dstrike w:val="0"/>
          <w:color w:val="000000"/>
          <w:position w:val="0"/>
          <w:sz w:val="22"/>
          <w:szCs w:val="22"/>
          <w:u w:val="single"/>
          <w:shd w:val="clear" w:fill="FFFFFF"/>
          <w:vertAlign w:val="baseline"/>
        </w:rPr>
        <w:t>a user mouse click</w:t>
      </w:r>
      <w:r>
        <w:rPr>
          <w:rFonts w:eastAsia="Verdana" w:cs="Verdana"/>
          <w:b w:val="0"/>
          <w:i w:val="0"/>
          <w:caps w:val="0"/>
          <w:smallCaps w:val="0"/>
          <w:strike w:val="0"/>
          <w:dstrike w:val="0"/>
          <w:color w:val="000000"/>
          <w:position w:val="0"/>
          <w:sz w:val="22"/>
          <w:szCs w:val="22"/>
          <w:u w:val="none"/>
          <w:shd w:val="clear" w:fill="FFFFFF"/>
          <w:vertAlign w:val="baseline"/>
        </w:rPr>
        <w:t xml:space="preserve"> to display the output of the next timestep. </w:t>
      </w:r>
    </w:p>
    <w:p>
      <w:pPr>
        <w:keepNext/>
        <w:keepLines w:val="0"/>
        <w:widowControl w:val="0"/>
        <w:shd w:val="clear" w:fill="auto"/>
        <w:spacing w:before="0" w:after="0" w:line="240" w:lineRule="auto"/>
        <w:ind w:left="0" w:right="0" w:firstLine="0"/>
        <w:rPr>
          <w:sz w:val="22"/>
          <w:szCs w:val="22"/>
        </w:rPr>
      </w:pPr>
      <w:r>
        <w:drawing>
          <wp:inline distT="0" distB="0" distL="0" distR="0">
            <wp:extent cx="6692265" cy="438150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7"/>
                    <a:stretch>
                      <a:fillRect/>
                    </a:stretch>
                  </pic:blipFill>
                  <pic:spPr>
                    <a:xfrm>
                      <a:off x="0" y="0"/>
                      <a:ext cx="6692265" cy="4381500"/>
                    </a:xfrm>
                    <a:prstGeom prst="rect">
                      <a:avLst/>
                    </a:prstGeom>
                  </pic:spPr>
                </pic:pic>
              </a:graphicData>
            </a:graphic>
          </wp:inline>
        </w:drawing>
      </w:r>
    </w:p>
    <w:p>
      <w:pPr>
        <w:keepNext/>
        <w:keepLines w:val="0"/>
        <w:widowControl w:val="0"/>
        <w:shd w:val="clear" w:fill="auto"/>
        <w:spacing w:before="0" w:after="0" w:line="240" w:lineRule="auto"/>
        <w:ind w:left="0" w:right="0" w:firstLine="0"/>
        <w:rPr>
          <w:sz w:val="22"/>
          <w:szCs w:val="22"/>
        </w:rPr>
      </w:pPr>
    </w:p>
    <w:p>
      <w:pPr>
        <w:keepNext/>
        <w:keepLines w:val="0"/>
        <w:widowControl w:val="0"/>
        <w:shd w:val="clear" w:fill="auto"/>
        <w:spacing w:before="0" w:after="0" w:line="240" w:lineRule="auto"/>
        <w:ind w:left="0" w:right="0" w:firstLine="0"/>
        <w:rPr>
          <w:b/>
          <w:i w:val="0"/>
          <w:caps w:val="0"/>
          <w:smallCaps w:val="0"/>
          <w:strike w:val="0"/>
          <w:dstrike w:val="0"/>
          <w:color w:val="000000"/>
          <w:position w:val="0"/>
          <w:sz w:val="28"/>
          <w:szCs w:val="28"/>
          <w:highlight w:val="white"/>
          <w:u w:val="none"/>
          <w:vertAlign w:val="baseline"/>
        </w:rPr>
      </w:pPr>
      <w:r>
        <w:rPr>
          <w:b/>
          <w:sz w:val="28"/>
          <w:szCs w:val="28"/>
        </w:rPr>
        <w:t>Explanation of the demo</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The screen is divided into four quarters (regions) labeled</w:t>
      </w:r>
      <w:r>
        <w:rPr>
          <w:rFonts w:eastAsia="Verdana" w:cs="Verdana"/>
          <w:b/>
          <w:i w:val="0"/>
          <w:caps w:val="0"/>
          <w:smallCaps w:val="0"/>
          <w:strike w:val="0"/>
          <w:dstrike w:val="0"/>
          <w:color w:val="000000"/>
          <w:position w:val="0"/>
          <w:sz w:val="22"/>
          <w:szCs w:val="22"/>
          <w:u w:val="none"/>
          <w:shd w:val="clear" w:fill="FFFFFF"/>
          <w:vertAlign w:val="baseline"/>
        </w:rPr>
        <w:t>: "WAIT", "Cook", "SRVG", and "DONE"</w:t>
      </w:r>
      <w:r>
        <w:rPr>
          <w:rFonts w:eastAsia="Verdana" w:cs="Verdana"/>
          <w:b w:val="0"/>
          <w:i w:val="0"/>
          <w:caps w:val="0"/>
          <w:smallCaps w:val="0"/>
          <w:strike w:val="0"/>
          <w:dstrike w:val="0"/>
          <w:color w:val="000000"/>
          <w:position w:val="0"/>
          <w:sz w:val="22"/>
          <w:szCs w:val="22"/>
          <w:u w:val="none"/>
          <w:shd w:val="clear" w:fill="FFFFFF"/>
          <w:vertAlign w:val="baseline"/>
        </w:rPr>
        <w:t xml:space="preserve">. In </w:t>
      </w:r>
      <w:r>
        <w:rPr>
          <w:sz w:val="22"/>
          <w:szCs w:val="22"/>
        </w:rPr>
        <w:t xml:space="preserve">the </w:t>
      </w:r>
      <w:r>
        <w:rPr>
          <w:b/>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xml:space="preserve"> quarter are the </w:t>
      </w:r>
      <w:r>
        <w:rPr>
          <w:sz w:val="22"/>
          <w:szCs w:val="22"/>
        </w:rPr>
        <w:t>IDs of available cooks and in the other three their are the IDs waiting, being cooked and finished respectively</w:t>
      </w:r>
      <w:r>
        <w:rPr>
          <w:rFonts w:eastAsia="Verdana" w:cs="Verdana"/>
          <w:b w:val="0"/>
          <w:i w:val="0"/>
          <w:caps w:val="0"/>
          <w:smallCaps w:val="0"/>
          <w:strike w:val="0"/>
          <w:dstrike w:val="0"/>
          <w:color w:val="000000"/>
          <w:position w:val="0"/>
          <w:sz w:val="22"/>
          <w:szCs w:val="22"/>
          <w:u w:val="none"/>
          <w:shd w:val="clear" w:fill="FFFFFF"/>
          <w:vertAlign w:val="baseline"/>
        </w:rPr>
        <w:t xml:space="preserve"> some information is printed as illustrated in the above figure.</w:t>
      </w:r>
    </w:p>
    <w:p>
      <w:pPr>
        <w:keepNext/>
        <w:keepLines w:val="0"/>
        <w:widowControl w:val="0"/>
        <w:shd w:val="clear" w:fill="auto"/>
        <w:spacing w:before="0" w:after="0" w:line="240" w:lineRule="auto"/>
        <w:ind w:left="0" w:right="0" w:firstLine="0"/>
        <w:rPr>
          <w:b/>
          <w:sz w:val="22"/>
          <w:szCs w:val="22"/>
        </w:rPr>
      </w:pPr>
      <w:r>
        <w:rPr>
          <w:b/>
          <w:sz w:val="22"/>
          <w:szCs w:val="22"/>
        </w:rPr>
        <w:t>Note: The IDs are just for illustration, the order ID should only appear in one quarter (if an ID appears twice it might mean that the order is waiting and being prepared at the same time which doesn’t make any sense)</w:t>
      </w:r>
    </w:p>
    <w:p>
      <w:pPr>
        <w:keepNext/>
        <w:keepLines w:val="0"/>
        <w:widowControl w:val="0"/>
        <w:shd w:val="clear" w:fill="auto"/>
        <w:spacing w:before="0" w:after="0" w:line="240" w:lineRule="auto"/>
        <w:ind w:left="0" w:right="0" w:firstLine="0"/>
        <w:rPr>
          <w:b/>
          <w:sz w:val="22"/>
          <w:szCs w:val="22"/>
        </w:rPr>
      </w:pPr>
    </w:p>
    <w:p>
      <w:pPr>
        <w:keepNext/>
        <w:keepLines w:val="0"/>
        <w:widowControl w:val="0"/>
        <w:shd w:val="clear" w:fill="auto"/>
        <w:spacing w:before="0" w:after="0" w:line="240" w:lineRule="auto"/>
        <w:ind w:left="0" w:right="0" w:firstLine="0"/>
        <w:rPr>
          <w:b/>
          <w:sz w:val="22"/>
          <w:szCs w:val="22"/>
        </w:rPr>
      </w:pP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At the bottom of the screen,</w:t>
      </w:r>
      <w:r>
        <w:rPr>
          <w:rFonts w:eastAsia="Verdana" w:cs="Verdana"/>
          <w:b w:val="0"/>
          <w:i w:val="0"/>
          <w:caps w:val="0"/>
          <w:smallCaps w:val="0"/>
          <w:strike w:val="0"/>
          <w:dstrike w:val="0"/>
          <w:color w:val="000000"/>
          <w:position w:val="0"/>
          <w:sz w:val="22"/>
          <w:szCs w:val="22"/>
          <w:u w:val="none"/>
          <w:shd w:val="clear" w:fill="FFFFFF"/>
          <w:vertAlign w:val="baseline"/>
        </w:rPr>
        <w:t xml:space="preserve"> the following information should be printed:</w:t>
      </w:r>
    </w:p>
    <w:p>
      <w:pPr>
        <w:keepNext/>
        <w:keepLines w:val="0"/>
        <w:widowControl w:val="0"/>
        <w:numPr>
          <w:ilvl w:val="0"/>
          <w:numId w:val="13"/>
        </w:numPr>
        <w:shd w:val="clear" w:fill="auto"/>
        <w:spacing w:before="0" w:after="0" w:line="240" w:lineRule="auto"/>
        <w:ind w:left="36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Simulation Timestep Number</w:t>
      </w:r>
    </w:p>
    <w:p>
      <w:pPr>
        <w:keepNext/>
        <w:keepLines w:val="0"/>
        <w:widowControl w:val="0"/>
        <w:numPr>
          <w:ilvl w:val="0"/>
          <w:numId w:val="13"/>
        </w:numPr>
        <w:shd w:val="clear" w:fill="auto"/>
        <w:spacing w:before="0" w:after="0" w:line="240" w:lineRule="auto"/>
        <w:ind w:left="36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Number of waiting orders of each order type</w:t>
      </w:r>
    </w:p>
    <w:p>
      <w:pPr>
        <w:keepNext/>
        <w:keepLines w:val="0"/>
        <w:widowControl w:val="0"/>
        <w:numPr>
          <w:ilvl w:val="0"/>
          <w:numId w:val="13"/>
        </w:numPr>
        <w:shd w:val="clear" w:fill="auto"/>
        <w:spacing w:before="0" w:after="0" w:line="240" w:lineRule="auto"/>
        <w:ind w:left="36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Number of available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xml:space="preserve"> of each type</w:t>
      </w:r>
    </w:p>
    <w:p>
      <w:pPr>
        <w:keepNext/>
        <w:keepLines w:val="0"/>
        <w:widowControl w:val="0"/>
        <w:numPr>
          <w:ilvl w:val="0"/>
          <w:numId w:val="13"/>
        </w:numPr>
        <w:shd w:val="clear" w:fill="auto"/>
        <w:spacing w:before="0" w:after="0" w:line="240" w:lineRule="auto"/>
        <w:ind w:left="36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Type &amp; ID for </w:t>
      </w:r>
      <w:r>
        <w:rPr>
          <w:rFonts w:eastAsia="Verdana" w:cs="Verdana"/>
          <w:b/>
          <w:i w:val="0"/>
          <w:caps w:val="0"/>
          <w:smallCaps w:val="0"/>
          <w:strike w:val="0"/>
          <w:dstrike w:val="0"/>
          <w:color w:val="000000"/>
          <w:position w:val="0"/>
          <w:sz w:val="22"/>
          <w:szCs w:val="22"/>
          <w:u w:val="none"/>
          <w:shd w:val="clear" w:fill="FFFFFF"/>
          <w:vertAlign w:val="baseline"/>
        </w:rPr>
        <w:t>ALL</w:t>
      </w:r>
      <w:r>
        <w:rPr>
          <w:rFonts w:eastAsia="Verdana" w:cs="Verdana"/>
          <w:b w:val="0"/>
          <w:i w:val="0"/>
          <w:caps w:val="0"/>
          <w:smallCaps w:val="0"/>
          <w:strike w:val="0"/>
          <w:dstrike w:val="0"/>
          <w:color w:val="000000"/>
          <w:position w:val="0"/>
          <w:sz w:val="22"/>
          <w:szCs w:val="22"/>
          <w:u w:val="none"/>
          <w:shd w:val="clear" w:fill="FFFFFF"/>
          <w:vertAlign w:val="baseline"/>
        </w:rPr>
        <w:t xml:space="preserve"> </w:t>
      </w:r>
      <w:r>
        <w:rPr>
          <w:sz w:val="22"/>
          <w:szCs w:val="22"/>
        </w:rPr>
        <w:t>cook</w:t>
      </w:r>
      <w:r>
        <w:rPr>
          <w:rFonts w:eastAsia="Verdana" w:cs="Verdana"/>
          <w:b/>
          <w:i w:val="0"/>
          <w:caps w:val="0"/>
          <w:smallCaps w:val="0"/>
          <w:strike w:val="0"/>
          <w:dstrike w:val="0"/>
          <w:color w:val="000000"/>
          <w:position w:val="0"/>
          <w:sz w:val="22"/>
          <w:szCs w:val="22"/>
          <w:u w:val="single"/>
          <w:shd w:val="clear" w:fill="FFFFFF"/>
          <w:vertAlign w:val="baseline"/>
        </w:rPr>
        <w:t>s</w:t>
      </w:r>
      <w:r>
        <w:rPr>
          <w:rFonts w:eastAsia="Verdana" w:cs="Verdana"/>
          <w:b w:val="0"/>
          <w:i w:val="0"/>
          <w:caps w:val="0"/>
          <w:smallCaps w:val="0"/>
          <w:strike w:val="0"/>
          <w:dstrike w:val="0"/>
          <w:color w:val="000000"/>
          <w:position w:val="0"/>
          <w:sz w:val="22"/>
          <w:szCs w:val="22"/>
          <w:u w:val="none"/>
          <w:shd w:val="clear" w:fill="FFFFFF"/>
          <w:vertAlign w:val="baseline"/>
        </w:rPr>
        <w:t xml:space="preserve"> and order</w:t>
      </w:r>
      <w:r>
        <w:rPr>
          <w:rFonts w:eastAsia="Verdana" w:cs="Verdana"/>
          <w:b/>
          <w:i w:val="0"/>
          <w:caps w:val="0"/>
          <w:smallCaps w:val="0"/>
          <w:strike w:val="0"/>
          <w:dstrike w:val="0"/>
          <w:color w:val="000000"/>
          <w:position w:val="0"/>
          <w:sz w:val="22"/>
          <w:szCs w:val="22"/>
          <w:u w:val="single"/>
          <w:shd w:val="clear" w:fill="FFFFFF"/>
          <w:vertAlign w:val="baseline"/>
        </w:rPr>
        <w:t>s</w:t>
      </w:r>
      <w:r>
        <w:rPr>
          <w:rFonts w:eastAsia="Verdana" w:cs="Verdana"/>
          <w:b w:val="0"/>
          <w:i w:val="0"/>
          <w:caps w:val="0"/>
          <w:smallCaps w:val="0"/>
          <w:strike w:val="0"/>
          <w:dstrike w:val="0"/>
          <w:color w:val="000000"/>
          <w:position w:val="0"/>
          <w:sz w:val="22"/>
          <w:szCs w:val="22"/>
          <w:u w:val="none"/>
          <w:shd w:val="clear" w:fill="FFFFFF"/>
          <w:vertAlign w:val="baseline"/>
        </w:rPr>
        <w:t xml:space="preserve"> that were assigned in the </w:t>
      </w:r>
      <w:r>
        <w:rPr>
          <w:rFonts w:eastAsia="Verdana" w:cs="Verdana"/>
          <w:b/>
          <w:i w:val="0"/>
          <w:caps w:val="0"/>
          <w:smallCaps w:val="0"/>
          <w:strike w:val="0"/>
          <w:dstrike w:val="0"/>
          <w:color w:val="000000"/>
          <w:position w:val="0"/>
          <w:sz w:val="22"/>
          <w:szCs w:val="22"/>
          <w:u w:val="none"/>
          <w:shd w:val="clear" w:fill="FFFFFF"/>
          <w:vertAlign w:val="baseline"/>
        </w:rPr>
        <w:t>last</w:t>
      </w:r>
      <w:r>
        <w:rPr>
          <w:rFonts w:eastAsia="Verdana" w:cs="Verdana"/>
          <w:b w:val="0"/>
          <w:i w:val="0"/>
          <w:caps w:val="0"/>
          <w:smallCaps w:val="0"/>
          <w:strike w:val="0"/>
          <w:dstrike w:val="0"/>
          <w:color w:val="000000"/>
          <w:position w:val="0"/>
          <w:sz w:val="22"/>
          <w:szCs w:val="22"/>
          <w:u w:val="none"/>
          <w:shd w:val="clear" w:fill="FFFFFF"/>
          <w:vertAlign w:val="baseline"/>
        </w:rPr>
        <w:t xml:space="preserve"> timestep only. </w:t>
      </w:r>
    </w:p>
    <w:p>
      <w:pPr>
        <w:keepNext/>
        <w:keepLines w:val="0"/>
        <w:widowControl w:val="0"/>
        <w:shd w:val="clear" w:fill="auto"/>
        <w:spacing w:before="0" w:after="0" w:line="240" w:lineRule="auto"/>
        <w:ind w:left="36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e.g. </w:t>
      </w:r>
      <w:r>
        <w:rPr>
          <w:rFonts w:eastAsia="Verdana" w:cs="Verdana"/>
          <w:b/>
          <w:i w:val="0"/>
          <w:caps w:val="0"/>
          <w:smallCaps w:val="0"/>
          <w:strike w:val="0"/>
          <w:dstrike w:val="0"/>
          <w:color w:val="000000"/>
          <w:position w:val="0"/>
          <w:sz w:val="22"/>
          <w:szCs w:val="22"/>
          <w:u w:val="none"/>
          <w:shd w:val="clear" w:fill="FFFFFF"/>
          <w:vertAlign w:val="baseline"/>
        </w:rPr>
        <w:t>N6(V3)</w:t>
      </w:r>
      <w:r>
        <w:rPr>
          <w:rFonts w:eastAsia="Verdana" w:cs="Verdana"/>
          <w:b w:val="0"/>
          <w:i w:val="0"/>
          <w:caps w:val="0"/>
          <w:smallCaps w:val="0"/>
          <w:strike w:val="0"/>
          <w:dstrike w:val="0"/>
          <w:color w:val="000000"/>
          <w:position w:val="0"/>
          <w:sz w:val="22"/>
          <w:szCs w:val="22"/>
          <w:u w:val="none"/>
          <w:shd w:val="clear" w:fill="FFFFFF"/>
          <w:vertAlign w:val="baseline"/>
        </w:rPr>
        <w:t xml:space="preserve"> </w:t>
      </w:r>
      <w:r>
        <w:rPr>
          <w:rFonts w:ascii="Noto Sans Symbols" w:hAnsi="Noto Sans Symbols" w:eastAsia="Noto Sans Symbols" w:cs="Noto Sans Symbols"/>
          <w:b w:val="0"/>
          <w:i w:val="0"/>
          <w:caps w:val="0"/>
          <w:smallCaps w:val="0"/>
          <w:strike w:val="0"/>
          <w:dstrike w:val="0"/>
          <w:color w:val="000000"/>
          <w:position w:val="0"/>
          <w:sz w:val="22"/>
          <w:szCs w:val="22"/>
          <w:u w:val="none"/>
          <w:shd w:val="clear" w:fill="FFFFFF"/>
          <w:vertAlign w:val="baseline"/>
        </w:rPr>
        <w:t>🡺</w:t>
      </w:r>
      <w:r>
        <w:rPr>
          <w:rFonts w:eastAsia="Verdana" w:cs="Verdana"/>
          <w:b w:val="0"/>
          <w:i w:val="0"/>
          <w:caps w:val="0"/>
          <w:smallCaps w:val="0"/>
          <w:strike w:val="0"/>
          <w:dstrike w:val="0"/>
          <w:color w:val="000000"/>
          <w:position w:val="0"/>
          <w:sz w:val="22"/>
          <w:szCs w:val="22"/>
          <w:u w:val="none"/>
          <w:shd w:val="clear" w:fill="FFFFFF"/>
          <w:vertAlign w:val="baseline"/>
        </w:rPr>
        <w:t xml:space="preserve"> normal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#6 assigned VIP order#3</w:t>
      </w:r>
    </w:p>
    <w:p>
      <w:pPr>
        <w:keepNext/>
        <w:keepLines w:val="0"/>
        <w:widowControl w:val="0"/>
        <w:numPr>
          <w:ilvl w:val="0"/>
          <w:numId w:val="13"/>
        </w:numPr>
        <w:shd w:val="clear" w:fill="auto"/>
        <w:spacing w:before="0" w:after="0" w:line="240" w:lineRule="auto"/>
        <w:ind w:left="36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Total number of orders served so far of each order type  </w:t>
      </w:r>
    </w:p>
    <w:p>
      <w:pPr>
        <w:keepNext/>
        <w:keepLines w:val="0"/>
        <w:widowControl w:val="0"/>
        <w:shd w:val="clear" w:fill="auto"/>
        <w:spacing w:before="0" w:after="0" w:line="240" w:lineRule="auto"/>
        <w:ind w:left="0" w:right="0" w:firstLine="0"/>
        <w:rPr>
          <w:rFonts w:ascii="Verdana" w:hAnsi="Verdana" w:eastAsia="Verdana" w:cs="Verdana"/>
          <w:b/>
          <w:i/>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Step-by-step</w:t>
      </w:r>
      <w:r>
        <w:rPr>
          <w:rFonts w:eastAsia="Verdana" w:cs="Verdana"/>
          <w:b w:val="0"/>
          <w:i w:val="0"/>
          <w:caps w:val="0"/>
          <w:smallCaps w:val="0"/>
          <w:strike w:val="0"/>
          <w:dstrike w:val="0"/>
          <w:color w:val="000000"/>
          <w:position w:val="0"/>
          <w:sz w:val="22"/>
          <w:szCs w:val="22"/>
          <w:u w:val="none"/>
          <w:shd w:val="clear" w:fill="FFFFFF"/>
          <w:vertAlign w:val="baseline"/>
        </w:rPr>
        <w:t xml:space="preserve"> mode is identical to interactive mode except that each time step, the program waits for one second (not for mouse click) then resumes automatically.</w:t>
      </w:r>
    </w:p>
    <w:p>
      <w:pPr>
        <w:keepNext/>
        <w:keepLines w:val="0"/>
        <w:widowControl w:val="0"/>
        <w:shd w:val="clear" w:fill="auto"/>
        <w:spacing w:before="0" w:after="0" w:line="240" w:lineRule="auto"/>
        <w:ind w:left="0" w:right="0" w:firstLine="0"/>
      </w:pPr>
      <w:r>
        <w:rPr>
          <w:rFonts w:ascii="Noto Sans Symbols" w:hAnsi="Noto Sans Symbols" w:eastAsia="Noto Sans Symbols" w:cs="Noto Sans Symbols"/>
          <w:b/>
          <w:i w:val="0"/>
          <w:caps w:val="0"/>
          <w:smallCaps w:val="0"/>
          <w:strike w:val="0"/>
          <w:dstrike w:val="0"/>
          <w:color w:val="000000"/>
          <w:position w:val="0"/>
          <w:sz w:val="40"/>
          <w:szCs w:val="40"/>
          <w:u w:val="none"/>
          <w:shd w:val="clear" w:fill="FFFFFF"/>
          <w:vertAlign w:val="baseline"/>
        </w:rPr>
        <w:t>☞</w:t>
      </w:r>
      <w:r>
        <w:rPr>
          <w:rFonts w:eastAsia="Verdana" w:cs="Verdana"/>
          <w:b w:val="0"/>
          <w:i w:val="0"/>
          <w:caps w:val="0"/>
          <w:smallCaps w:val="0"/>
          <w:strike w:val="0"/>
          <w:dstrike w:val="0"/>
          <w:color w:val="000000"/>
          <w:position w:val="0"/>
          <w:sz w:val="22"/>
          <w:szCs w:val="22"/>
          <w:u w:val="none"/>
          <w:shd w:val="clear" w:fill="FFFFFF"/>
          <w:vertAlign w:val="baseline"/>
        </w:rPr>
        <w:t xml:space="preserve"> You are provided a code library (set of functions) for drawing the above interface. (</w:t>
      </w:r>
      <w:r>
        <w:rPr>
          <w:rFonts w:eastAsia="Verdana" w:cs="Verdana"/>
          <w:b w:val="0"/>
          <w:i w:val="0"/>
          <w:caps w:val="0"/>
          <w:smallCaps w:val="0"/>
          <w:strike w:val="0"/>
          <w:dstrike w:val="0"/>
          <w:color w:val="000000"/>
          <w:position w:val="0"/>
          <w:sz w:val="22"/>
          <w:szCs w:val="22"/>
          <w:highlight w:val="yellow"/>
          <w:u w:val="none"/>
          <w:vertAlign w:val="baseline"/>
        </w:rPr>
        <w:t>See - Appendix A</w:t>
      </w:r>
      <w:r>
        <w:rPr>
          <w:rFonts w:eastAsia="Verdana" w:cs="Verdana"/>
          <w:b w:val="0"/>
          <w:i w:val="0"/>
          <w:caps w:val="0"/>
          <w:smallCaps w:val="0"/>
          <w:strike w:val="0"/>
          <w:dstrike w:val="0"/>
          <w:color w:val="000000"/>
          <w:position w:val="0"/>
          <w:sz w:val="22"/>
          <w:szCs w:val="22"/>
          <w:u w:val="none"/>
          <w:shd w:val="clear" w:fill="FFFFFF"/>
          <w:vertAlign w:val="baseline"/>
        </w:rPr>
        <w:t xml:space="preserve">)In </w:t>
      </w:r>
      <w:r>
        <w:rPr>
          <w:rFonts w:eastAsia="Verdana" w:cs="Verdana"/>
          <w:b/>
          <w:i w:val="0"/>
          <w:caps w:val="0"/>
          <w:smallCaps w:val="0"/>
          <w:strike w:val="0"/>
          <w:dstrike w:val="0"/>
          <w:color w:val="000000"/>
          <w:position w:val="0"/>
          <w:sz w:val="22"/>
          <w:szCs w:val="22"/>
          <w:u w:val="none"/>
          <w:shd w:val="clear" w:fill="FFFFFF"/>
          <w:vertAlign w:val="baseline"/>
        </w:rPr>
        <w:t>silent mode</w:t>
      </w:r>
      <w:r>
        <w:rPr>
          <w:rFonts w:eastAsia="Verdana" w:cs="Verdana"/>
          <w:b w:val="0"/>
          <w:i w:val="0"/>
          <w:caps w:val="0"/>
          <w:smallCaps w:val="0"/>
          <w:strike w:val="0"/>
          <w:dstrike w:val="0"/>
          <w:color w:val="000000"/>
          <w:position w:val="0"/>
          <w:sz w:val="22"/>
          <w:szCs w:val="22"/>
          <w:u w:val="none"/>
          <w:shd w:val="clear" w:fill="FFFFFF"/>
          <w:vertAlign w:val="baseline"/>
        </w:rPr>
        <w:t>, the program produces only an output file (See the “File Formats” section). It does not draw anything graphically.</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highlight w:val="yellow"/>
          <w:u w:val="none"/>
          <w:vertAlign w:val="baseline"/>
        </w:rPr>
        <w:t xml:space="preserve">No matter what mode of operation your program is </w:t>
      </w:r>
      <w:r>
        <w:rPr>
          <w:sz w:val="22"/>
          <w:szCs w:val="22"/>
          <w:highlight w:val="yellow"/>
        </w:rPr>
        <w:t>running</w:t>
      </w:r>
      <w:r>
        <w:rPr>
          <w:rFonts w:eastAsia="Verdana" w:cs="Verdana"/>
          <w:b w:val="0"/>
          <w:i w:val="0"/>
          <w:caps w:val="0"/>
          <w:smallCaps w:val="0"/>
          <w:strike w:val="0"/>
          <w:dstrike w:val="0"/>
          <w:color w:val="000000"/>
          <w:position w:val="0"/>
          <w:sz w:val="22"/>
          <w:szCs w:val="22"/>
          <w:highlight w:val="yellow"/>
          <w:u w:val="none"/>
          <w:vertAlign w:val="baseline"/>
        </w:rPr>
        <w:t xml:space="preserve">, </w:t>
      </w:r>
      <w:r>
        <w:rPr>
          <w:rFonts w:eastAsia="Verdana" w:cs="Verdana"/>
          <w:b/>
          <w:i w:val="0"/>
          <w:caps w:val="0"/>
          <w:smallCaps w:val="0"/>
          <w:strike w:val="0"/>
          <w:dstrike w:val="0"/>
          <w:color w:val="000000"/>
          <w:position w:val="0"/>
          <w:sz w:val="22"/>
          <w:szCs w:val="22"/>
          <w:highlight w:val="yellow"/>
          <w:u w:val="none"/>
          <w:vertAlign w:val="baseline"/>
        </w:rPr>
        <w:t>the output file</w:t>
      </w:r>
      <w:r>
        <w:rPr>
          <w:rFonts w:eastAsia="Verdana" w:cs="Verdana"/>
          <w:b w:val="0"/>
          <w:i w:val="0"/>
          <w:caps w:val="0"/>
          <w:smallCaps w:val="0"/>
          <w:strike w:val="0"/>
          <w:dstrike w:val="0"/>
          <w:color w:val="000000"/>
          <w:position w:val="0"/>
          <w:sz w:val="22"/>
          <w:szCs w:val="22"/>
          <w:highlight w:val="yellow"/>
          <w:u w:val="none"/>
          <w:vertAlign w:val="baseline"/>
        </w:rPr>
        <w:t xml:space="preserve"> should be produced.</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24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36"/>
          <w:szCs w:val="36"/>
          <w:u w:val="none"/>
          <w:shd w:val="clear" w:fill="FFFFFF"/>
          <w:vertAlign w:val="baseline"/>
        </w:rPr>
        <w:t>Project Phases</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You are given a partially implemented code that you should add your extend in phase 1 and phase 2. It is implemented using classes. You are required to write </w:t>
      </w:r>
      <w:r>
        <w:rPr>
          <w:rFonts w:eastAsia="Verdana" w:cs="Verdana"/>
          <w:b/>
          <w:i w:val="0"/>
          <w:caps w:val="0"/>
          <w:smallCaps w:val="0"/>
          <w:strike w:val="0"/>
          <w:dstrike w:val="0"/>
          <w:color w:val="000000"/>
          <w:position w:val="0"/>
          <w:sz w:val="22"/>
          <w:szCs w:val="22"/>
          <w:u w:val="single"/>
          <w:shd w:val="clear" w:fill="FFFFFF"/>
          <w:vertAlign w:val="baseline"/>
        </w:rPr>
        <w:t>object-oriented</w:t>
      </w:r>
      <w:r>
        <w:rPr>
          <w:rFonts w:eastAsia="Verdana" w:cs="Verdana"/>
          <w:b w:val="0"/>
          <w:i w:val="0"/>
          <w:caps w:val="0"/>
          <w:smallCaps w:val="0"/>
          <w:strike w:val="0"/>
          <w:dstrike w:val="0"/>
          <w:color w:val="000000"/>
          <w:position w:val="0"/>
          <w:sz w:val="22"/>
          <w:szCs w:val="22"/>
          <w:u w:val="none"/>
          <w:shd w:val="clear" w:fill="FFFFFF"/>
          <w:vertAlign w:val="baseline"/>
        </w:rPr>
        <w:t xml:space="preserve"> code with </w:t>
      </w:r>
      <w:r>
        <w:rPr>
          <w:rFonts w:eastAsia="Verdana" w:cs="Verdana"/>
          <w:b/>
          <w:i w:val="0"/>
          <w:caps w:val="0"/>
          <w:smallCaps w:val="0"/>
          <w:strike w:val="0"/>
          <w:dstrike w:val="0"/>
          <w:color w:val="000000"/>
          <w:position w:val="0"/>
          <w:sz w:val="22"/>
          <w:szCs w:val="22"/>
          <w:u w:val="single"/>
          <w:shd w:val="clear" w:fill="FFFFFF"/>
          <w:vertAlign w:val="baseline"/>
        </w:rPr>
        <w:t>Templates</w:t>
      </w:r>
      <w:r>
        <w:rPr>
          <w:rFonts w:eastAsia="Verdana" w:cs="Verdana"/>
          <w:b w:val="0"/>
          <w:i w:val="0"/>
          <w:caps w:val="0"/>
          <w:smallCaps w:val="0"/>
          <w:strike w:val="0"/>
          <w:dstrike w:val="0"/>
          <w:color w:val="000000"/>
          <w:position w:val="0"/>
          <w:sz w:val="22"/>
          <w:szCs w:val="22"/>
          <w:u w:val="none"/>
          <w:shd w:val="clear" w:fill="FFFFFF"/>
          <w:vertAlign w:val="baseline"/>
        </w:rPr>
        <w:t xml:space="preserve"> for data structure classes. The graphical user interface GUI for the project is almost all implemented and given to you. </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spacing w:before="0" w:after="0" w:line="240" w:lineRule="auto"/>
        <w:ind w:left="86" w:right="0" w:firstLine="0"/>
        <w:rPr>
          <w:position w:val="0"/>
          <w:sz w:val="20"/>
          <w:vertAlign w:val="baseline"/>
        </w:rPr>
      </w:pPr>
      <w:r>
        <w:rPr>
          <w:b/>
          <w:position w:val="0"/>
          <w:sz w:val="22"/>
          <w:szCs w:val="22"/>
          <w:vertAlign w:val="baseline"/>
        </w:rPr>
        <w:t xml:space="preserve">Before explaining the requirement of each phase, </w:t>
      </w:r>
      <w:r>
        <w:rPr>
          <w:b/>
          <w:color w:val="FF0000"/>
          <w:position w:val="0"/>
          <w:sz w:val="22"/>
          <w:szCs w:val="22"/>
          <w:vertAlign w:val="baseline"/>
        </w:rPr>
        <w:t>All the following are NOT allowed to be used in your project:</w:t>
      </w:r>
    </w:p>
    <w:p>
      <w:pPr>
        <w:spacing w:before="0" w:after="0" w:line="240" w:lineRule="auto"/>
        <w:ind w:left="86" w:right="0" w:firstLine="0"/>
        <w:rPr>
          <w:b/>
          <w:position w:val="0"/>
          <w:sz w:val="22"/>
          <w:szCs w:val="22"/>
          <w:vertAlign w:val="baseline"/>
        </w:rPr>
      </w:pPr>
    </w:p>
    <w:p>
      <w:pPr>
        <w:keepNext/>
        <w:keepLines w:val="0"/>
        <w:widowControl w:val="0"/>
        <w:numPr>
          <w:ilvl w:val="0"/>
          <w:numId w:val="14"/>
        </w:numPr>
        <w:shd w:val="clear" w:fill="auto"/>
        <w:spacing w:before="0" w:after="0" w:line="240" w:lineRule="auto"/>
        <w:ind w:left="806"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You are not allowed to use </w:t>
      </w:r>
      <w:r>
        <w:rPr>
          <w:rFonts w:eastAsia="Verdana" w:cs="Verdana"/>
          <w:b/>
          <w:i w:val="0"/>
          <w:caps w:val="0"/>
          <w:smallCaps w:val="0"/>
          <w:strike w:val="0"/>
          <w:dstrike w:val="0"/>
          <w:color w:val="000000"/>
          <w:position w:val="0"/>
          <w:sz w:val="22"/>
          <w:szCs w:val="22"/>
          <w:u w:val="none"/>
          <w:shd w:val="clear" w:fill="FFFFFF"/>
          <w:vertAlign w:val="baseline"/>
        </w:rPr>
        <w:t>C++ STL</w:t>
      </w:r>
      <w:r>
        <w:rPr>
          <w:rFonts w:eastAsia="Verdana" w:cs="Verdana"/>
          <w:b w:val="0"/>
          <w:i w:val="0"/>
          <w:caps w:val="0"/>
          <w:smallCaps w:val="0"/>
          <w:strike w:val="0"/>
          <w:dstrike w:val="0"/>
          <w:color w:val="000000"/>
          <w:position w:val="0"/>
          <w:sz w:val="22"/>
          <w:szCs w:val="22"/>
          <w:u w:val="none"/>
          <w:shd w:val="clear" w:fill="FFFFFF"/>
          <w:vertAlign w:val="baseline"/>
        </w:rPr>
        <w:t xml:space="preserve"> or any external resource that implements the data structures you use. </w:t>
      </w:r>
      <w:r>
        <w:rPr>
          <w:rFonts w:eastAsia="Verdana" w:cs="Verdana"/>
          <w:b/>
          <w:i/>
          <w:caps w:val="0"/>
          <w:smallCaps w:val="0"/>
          <w:strike w:val="0"/>
          <w:dstrike w:val="0"/>
          <w:color w:val="000000"/>
          <w:position w:val="0"/>
          <w:sz w:val="22"/>
          <w:szCs w:val="22"/>
          <w:u w:val="none"/>
          <w:shd w:val="clear" w:fill="FFFFFF"/>
          <w:vertAlign w:val="baseline"/>
        </w:rPr>
        <w:t>This is a data structures course where you should build data structures yourself from scratch.</w:t>
      </w:r>
    </w:p>
    <w:p>
      <w:pPr>
        <w:keepNext/>
        <w:keepLines w:val="0"/>
        <w:widowControl/>
        <w:shd w:val="clear" w:fill="auto"/>
        <w:spacing w:before="0" w:after="0" w:line="240" w:lineRule="auto"/>
        <w:ind w:left="806" w:right="0" w:firstLine="0"/>
        <w:rPr>
          <w:rFonts w:ascii="Verdana" w:hAnsi="Verdana" w:eastAsia="Verdana" w:cs="Verdana"/>
          <w:b/>
          <w:i/>
          <w:caps w:val="0"/>
          <w:smallCaps w:val="0"/>
          <w:strike w:val="0"/>
          <w:dstrike w:val="0"/>
          <w:color w:val="000000"/>
          <w:position w:val="0"/>
          <w:sz w:val="22"/>
          <w:szCs w:val="22"/>
          <w:u w:val="none"/>
          <w:shd w:val="clear" w:fill="FFFFFF"/>
          <w:vertAlign w:val="baseline"/>
        </w:rPr>
      </w:pPr>
    </w:p>
    <w:p>
      <w:pPr>
        <w:keepNext/>
        <w:keepLines w:val="0"/>
        <w:widowControl/>
        <w:numPr>
          <w:ilvl w:val="0"/>
          <w:numId w:val="15"/>
        </w:numPr>
        <w:shd w:val="clear" w:fill="auto"/>
        <w:spacing w:before="0" w:after="0" w:line="240" w:lineRule="auto"/>
        <w:ind w:left="806"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You need to get instructor's approval before making any </w:t>
      </w:r>
      <w:r>
        <w:rPr>
          <w:rFonts w:eastAsia="Verdana" w:cs="Verdana"/>
          <w:b/>
          <w:i w:val="0"/>
          <w:caps w:val="0"/>
          <w:smallCaps w:val="0"/>
          <w:strike w:val="0"/>
          <w:dstrike w:val="0"/>
          <w:color w:val="000000"/>
          <w:position w:val="0"/>
          <w:sz w:val="22"/>
          <w:szCs w:val="22"/>
          <w:u w:val="none"/>
          <w:shd w:val="clear" w:fill="FFFFFF"/>
          <w:vertAlign w:val="baseline"/>
        </w:rPr>
        <w:t>custom (new)</w:t>
      </w:r>
      <w:r>
        <w:rPr>
          <w:rFonts w:eastAsia="Verdana" w:cs="Verdana"/>
          <w:b w:val="0"/>
          <w:i w:val="0"/>
          <w:caps w:val="0"/>
          <w:smallCaps w:val="0"/>
          <w:strike w:val="0"/>
          <w:dstrike w:val="0"/>
          <w:color w:val="000000"/>
          <w:position w:val="0"/>
          <w:sz w:val="22"/>
          <w:szCs w:val="22"/>
          <w:u w:val="none"/>
          <w:shd w:val="clear" w:fill="FFFFFF"/>
          <w:vertAlign w:val="baseline"/>
        </w:rPr>
        <w:t xml:space="preserve"> data structure. </w:t>
      </w:r>
      <w:r>
        <w:rPr>
          <w:rFonts w:eastAsia="Verdana" w:cs="Verdana"/>
          <w:b w:val="0"/>
          <w:i w:val="0"/>
          <w:caps w:val="0"/>
          <w:smallCaps w:val="0"/>
          <w:strike w:val="0"/>
          <w:dstrike w:val="0"/>
          <w:color w:val="000000"/>
          <w:position w:val="0"/>
          <w:sz w:val="22"/>
          <w:szCs w:val="22"/>
          <w:u w:val="none"/>
          <w:shd w:val="clear" w:fill="FFFFFF"/>
          <w:vertAlign w:val="baseline"/>
        </w:rPr>
        <w:br w:type="textWrapping"/>
      </w:r>
      <w:r>
        <w:rPr>
          <w:rFonts w:eastAsia="Verdana" w:cs="Verdana"/>
          <w:b/>
          <w:i w:val="0"/>
          <w:caps w:val="0"/>
          <w:smallCaps w:val="0"/>
          <w:strike w:val="0"/>
          <w:dstrike w:val="0"/>
          <w:color w:val="000000"/>
          <w:position w:val="0"/>
          <w:sz w:val="22"/>
          <w:szCs w:val="22"/>
          <w:u w:val="none"/>
          <w:shd w:val="clear" w:fill="FFFFFF"/>
          <w:vertAlign w:val="baseline"/>
        </w:rPr>
        <w:t>Note:</w:t>
      </w:r>
      <w:r>
        <w:rPr>
          <w:rFonts w:eastAsia="Verdana" w:cs="Verdana"/>
          <w:b w:val="0"/>
          <w:i w:val="0"/>
          <w:caps w:val="0"/>
          <w:smallCaps w:val="0"/>
          <w:strike w:val="0"/>
          <w:dstrike w:val="0"/>
          <w:color w:val="000000"/>
          <w:position w:val="0"/>
          <w:sz w:val="22"/>
          <w:szCs w:val="22"/>
          <w:u w:val="none"/>
          <w:shd w:val="clear" w:fill="FFFFFF"/>
          <w:vertAlign w:val="baseline"/>
        </w:rPr>
        <w:t xml:space="preserve"> No approval is needed to use the known data structures.</w:t>
      </w:r>
      <w:r>
        <w:rPr>
          <w:rFonts w:eastAsia="Verdana" w:cs="Verdana"/>
          <w:b w:val="0"/>
          <w:i w:val="0"/>
          <w:caps w:val="0"/>
          <w:smallCaps w:val="0"/>
          <w:strike w:val="0"/>
          <w:dstrike w:val="0"/>
          <w:color w:val="000000"/>
          <w:position w:val="0"/>
          <w:sz w:val="22"/>
          <w:szCs w:val="22"/>
          <w:u w:val="none"/>
          <w:shd w:val="clear" w:fill="FFFFFF"/>
          <w:vertAlign w:val="baseline"/>
        </w:rPr>
        <w:br w:type="textWrapping"/>
      </w:r>
    </w:p>
    <w:p>
      <w:pPr>
        <w:keepNext/>
        <w:keepLines w:val="0"/>
        <w:widowControl w:val="0"/>
        <w:numPr>
          <w:ilvl w:val="0"/>
          <w:numId w:val="15"/>
        </w:numPr>
        <w:shd w:val="clear" w:fill="auto"/>
        <w:spacing w:before="0" w:after="0" w:line="240" w:lineRule="auto"/>
        <w:ind w:left="806"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caps w:val="0"/>
          <w:smallCaps w:val="0"/>
          <w:strike w:val="0"/>
          <w:dstrike w:val="0"/>
          <w:color w:val="000000"/>
          <w:position w:val="0"/>
          <w:sz w:val="22"/>
          <w:szCs w:val="22"/>
          <w:u w:val="single"/>
          <w:shd w:val="clear" w:fill="FFFFFF"/>
          <w:vertAlign w:val="baseline"/>
        </w:rPr>
        <w:t>Do NOT allocate the same Order more than once</w:t>
      </w:r>
      <w:r>
        <w:rPr>
          <w:rFonts w:eastAsia="Verdana" w:cs="Verdana"/>
          <w:b w:val="0"/>
          <w:i w:val="0"/>
          <w:caps w:val="0"/>
          <w:smallCaps w:val="0"/>
          <w:strike w:val="0"/>
          <w:dstrike w:val="0"/>
          <w:color w:val="000000"/>
          <w:position w:val="0"/>
          <w:sz w:val="22"/>
          <w:szCs w:val="22"/>
          <w:u w:val="none"/>
          <w:shd w:val="clear" w:fill="FFFFFF"/>
          <w:vertAlign w:val="baseline"/>
        </w:rPr>
        <w:t xml:space="preserve">. Allocate it once and make whatever data structures you chose points to it (pointers). Then, when another list needs an access to the same order, DON'T create a new copy of the same order. Just </w:t>
      </w:r>
      <w:r>
        <w:rPr>
          <w:rFonts w:eastAsia="Verdana" w:cs="Verdana"/>
          <w:b/>
          <w:i w:val="0"/>
          <w:caps w:val="0"/>
          <w:smallCaps w:val="0"/>
          <w:strike w:val="0"/>
          <w:dstrike w:val="0"/>
          <w:color w:val="000000"/>
          <w:position w:val="0"/>
          <w:sz w:val="22"/>
          <w:szCs w:val="22"/>
          <w:u w:val="none"/>
          <w:shd w:val="clear" w:fill="FFFFFF"/>
          <w:vertAlign w:val="baseline"/>
        </w:rPr>
        <w:t>share</w:t>
      </w:r>
      <w:r>
        <w:rPr>
          <w:rFonts w:eastAsia="Verdana" w:cs="Verdana"/>
          <w:b w:val="0"/>
          <w:i w:val="0"/>
          <w:caps w:val="0"/>
          <w:smallCaps w:val="0"/>
          <w:strike w:val="0"/>
          <w:dstrike w:val="0"/>
          <w:color w:val="000000"/>
          <w:position w:val="0"/>
          <w:sz w:val="22"/>
          <w:szCs w:val="22"/>
          <w:u w:val="none"/>
          <w:shd w:val="clear" w:fill="FFFFFF"/>
          <w:vertAlign w:val="baseline"/>
        </w:rPr>
        <w:t xml:space="preserve"> it by making the new list point to it or </w:t>
      </w:r>
      <w:r>
        <w:rPr>
          <w:rFonts w:eastAsia="Verdana" w:cs="Verdana"/>
          <w:b/>
          <w:i w:val="0"/>
          <w:caps w:val="0"/>
          <w:smallCaps w:val="0"/>
          <w:strike w:val="0"/>
          <w:dstrike w:val="0"/>
          <w:color w:val="000000"/>
          <w:position w:val="0"/>
          <w:sz w:val="22"/>
          <w:szCs w:val="22"/>
          <w:u w:val="none"/>
          <w:shd w:val="clear" w:fill="FFFFFF"/>
          <w:vertAlign w:val="baseline"/>
        </w:rPr>
        <w:t>move</w:t>
      </w:r>
      <w:r>
        <w:rPr>
          <w:rFonts w:eastAsia="Verdana" w:cs="Verdana"/>
          <w:b w:val="0"/>
          <w:i w:val="0"/>
          <w:caps w:val="0"/>
          <w:smallCaps w:val="0"/>
          <w:strike w:val="0"/>
          <w:dstrike w:val="0"/>
          <w:color w:val="000000"/>
          <w:position w:val="0"/>
          <w:sz w:val="22"/>
          <w:szCs w:val="22"/>
          <w:u w:val="none"/>
          <w:shd w:val="clear" w:fill="FFFFFF"/>
          <w:vertAlign w:val="baseline"/>
        </w:rPr>
        <w:t xml:space="preserve"> it from current list to the new one. </w:t>
      </w:r>
    </w:p>
    <w:p>
      <w:pPr>
        <w:keepNext/>
        <w:keepLines w:val="0"/>
        <w:widowControl w:val="0"/>
        <w:shd w:val="clear" w:fill="auto"/>
        <w:spacing w:before="0" w:after="0" w:line="240" w:lineRule="auto"/>
        <w:ind w:left="806"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ascii="Schoolbell" w:hAnsi="Schoolbell" w:eastAsia="Schoolbell" w:cs="Schoolbell"/>
          <w:b/>
          <w:i w:val="0"/>
          <w:caps w:val="0"/>
          <w:smallCaps w:val="0"/>
          <w:strike w:val="0"/>
          <w:dstrike w:val="0"/>
          <w:color w:val="000000"/>
          <w:position w:val="0"/>
          <w:sz w:val="24"/>
          <w:szCs w:val="24"/>
          <w:u w:val="none"/>
          <w:shd w:val="clear" w:fill="FFFFFF"/>
          <w:vertAlign w:val="baseline"/>
        </w:rPr>
        <w:t>SHARE, MOVE, DON'T COPY…</w:t>
      </w:r>
      <w:r>
        <w:rPr>
          <w:rFonts w:eastAsia="Verdana" w:cs="Verdana"/>
          <w:b w:val="0"/>
          <w:i w:val="0"/>
          <w:caps w:val="0"/>
          <w:smallCaps w:val="0"/>
          <w:strike w:val="0"/>
          <w:dstrike w:val="0"/>
          <w:color w:val="000000"/>
          <w:position w:val="0"/>
          <w:sz w:val="18"/>
          <w:szCs w:val="18"/>
          <w:u w:val="none"/>
          <w:shd w:val="clear" w:fill="FFFFFF"/>
          <w:vertAlign w:val="baseline"/>
        </w:rPr>
        <w:br w:type="textWrapping"/>
      </w:r>
    </w:p>
    <w:p>
      <w:pPr>
        <w:keepNext/>
        <w:keepLines w:val="0"/>
        <w:widowControl/>
        <w:numPr>
          <w:ilvl w:val="0"/>
          <w:numId w:val="15"/>
        </w:numPr>
        <w:shd w:val="clear" w:fill="auto"/>
        <w:spacing w:before="0" w:after="0" w:line="240" w:lineRule="auto"/>
        <w:ind w:left="806"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You are not allowed to use </w:t>
      </w:r>
      <w:r>
        <w:rPr>
          <w:rFonts w:eastAsia="Verdana" w:cs="Verdana"/>
          <w:b/>
          <w:i w:val="0"/>
          <w:caps w:val="0"/>
          <w:smallCaps w:val="0"/>
          <w:strike w:val="0"/>
          <w:dstrike w:val="0"/>
          <w:color w:val="000000"/>
          <w:position w:val="0"/>
          <w:sz w:val="22"/>
          <w:szCs w:val="22"/>
          <w:u w:val="none"/>
          <w:shd w:val="clear" w:fill="FFFFFF"/>
          <w:vertAlign w:val="baseline"/>
        </w:rPr>
        <w:t xml:space="preserve">global variables </w:t>
      </w:r>
      <w:r>
        <w:rPr>
          <w:rFonts w:eastAsia="Verdana" w:cs="Verdana"/>
          <w:b w:val="0"/>
          <w:i w:val="0"/>
          <w:caps w:val="0"/>
          <w:smallCaps w:val="0"/>
          <w:strike w:val="0"/>
          <w:dstrike w:val="0"/>
          <w:color w:val="000000"/>
          <w:position w:val="0"/>
          <w:sz w:val="22"/>
          <w:szCs w:val="22"/>
          <w:u w:val="none"/>
          <w:shd w:val="clear" w:fill="FFFFFF"/>
          <w:vertAlign w:val="baseline"/>
        </w:rPr>
        <w:t>in your implemented part of the project.</w:t>
      </w:r>
    </w:p>
    <w:p>
      <w:pPr>
        <w:keepNext/>
        <w:keepLines w:val="0"/>
        <w:widowControl/>
        <w:numPr>
          <w:ilvl w:val="0"/>
          <w:numId w:val="15"/>
        </w:numPr>
        <w:shd w:val="clear" w:fill="auto"/>
        <w:spacing w:before="0" w:after="0" w:line="240" w:lineRule="auto"/>
        <w:ind w:left="806"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You need to get instructor approval before using </w:t>
      </w:r>
      <w:r>
        <w:rPr>
          <w:rFonts w:eastAsia="Verdana" w:cs="Verdana"/>
          <w:b/>
          <w:i w:val="0"/>
          <w:caps w:val="0"/>
          <w:smallCaps w:val="0"/>
          <w:strike w:val="0"/>
          <w:dstrike w:val="0"/>
          <w:color w:val="000000"/>
          <w:position w:val="0"/>
          <w:sz w:val="22"/>
          <w:szCs w:val="22"/>
          <w:u w:val="none"/>
          <w:shd w:val="clear" w:fill="FFFFFF"/>
          <w:vertAlign w:val="baseline"/>
        </w:rPr>
        <w:t>friendships.</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widowControl/>
        <w:spacing w:before="0" w:after="0" w:line="252" w:lineRule="auto"/>
        <w:ind w:left="0" w:right="0" w:firstLine="0"/>
      </w:pPr>
      <w:r>
        <w:rPr>
          <w:b/>
          <w:position w:val="0"/>
          <w:sz w:val="28"/>
          <w:szCs w:val="28"/>
          <w:vertAlign w:val="baseline"/>
        </w:rPr>
        <w:t>Phase 1</w:t>
      </w:r>
    </w:p>
    <w:p>
      <w:pPr>
        <w:widowControl/>
        <w:spacing w:before="0" w:after="0" w:line="252" w:lineRule="auto"/>
        <w:ind w:left="0" w:right="0" w:firstLine="0"/>
      </w:pPr>
      <w:r>
        <w:rPr>
          <w:rFonts w:eastAsia="Verdana" w:cs="Verdana"/>
          <w:b w:val="0"/>
          <w:i w:val="0"/>
          <w:caps w:val="0"/>
          <w:smallCaps w:val="0"/>
          <w:strike w:val="0"/>
          <w:dstrike w:val="0"/>
          <w:color w:val="000000"/>
          <w:position w:val="0"/>
          <w:sz w:val="22"/>
          <w:szCs w:val="22"/>
          <w:u w:val="none"/>
          <w:shd w:val="clear" w:fill="FFFFFF"/>
          <w:vertAlign w:val="baseline"/>
        </w:rPr>
        <w:t xml:space="preserve">In this phase you should finish implementing ALL </w:t>
      </w:r>
      <w:r>
        <w:rPr>
          <w:rFonts w:eastAsia="Verdana" w:cs="Verdana"/>
          <w:b/>
          <w:i w:val="0"/>
          <w:caps w:val="0"/>
          <w:smallCaps w:val="0"/>
          <w:strike w:val="0"/>
          <w:dstrike w:val="0"/>
          <w:color w:val="000000"/>
          <w:position w:val="0"/>
          <w:sz w:val="22"/>
          <w:szCs w:val="22"/>
          <w:u w:val="none"/>
          <w:shd w:val="clear" w:fill="FFFFFF"/>
          <w:vertAlign w:val="baseline"/>
        </w:rPr>
        <w:t>data structures</w:t>
      </w:r>
      <w:r>
        <w:rPr>
          <w:rFonts w:eastAsia="Verdana" w:cs="Verdana"/>
          <w:b w:val="0"/>
          <w:i w:val="0"/>
          <w:caps w:val="0"/>
          <w:smallCaps w:val="0"/>
          <w:strike w:val="0"/>
          <w:dstrike w:val="0"/>
          <w:color w:val="000000"/>
          <w:position w:val="0"/>
          <w:sz w:val="22"/>
          <w:szCs w:val="22"/>
          <w:u w:val="none"/>
          <w:shd w:val="clear" w:fill="FFFFFF"/>
          <w:vertAlign w:val="baseline"/>
        </w:rPr>
        <w:t xml:space="preserve"> needed for BOTH phases without implementing logic related to servicing the order</w:t>
      </w:r>
      <w:r>
        <w:rPr>
          <w:rFonts w:eastAsia="Verdana" w:cs="Verdana"/>
          <w:b/>
          <w:i w:val="0"/>
          <w:caps w:val="0"/>
          <w:smallCaps w:val="0"/>
          <w:strike w:val="0"/>
          <w:dstrike w:val="0"/>
          <w:color w:val="000000"/>
          <w:position w:val="0"/>
          <w:sz w:val="22"/>
          <w:szCs w:val="22"/>
          <w:u w:val="none"/>
          <w:shd w:val="clear" w:fill="FFFFFF"/>
          <w:vertAlign w:val="baseline"/>
        </w:rPr>
        <w:t>.</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The required parts to be finalized and delivered at this phase are:</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numPr>
          <w:ilvl w:val="0"/>
          <w:numId w:val="16"/>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single"/>
          <w:shd w:val="clear" w:fill="FFFFFF"/>
          <w:vertAlign w:val="baseline"/>
        </w:rPr>
        <w:t>Full data members</w:t>
      </w:r>
      <w:r>
        <w:rPr>
          <w:rFonts w:eastAsia="Verdana" w:cs="Verdana"/>
          <w:b w:val="0"/>
          <w:i w:val="0"/>
          <w:caps w:val="0"/>
          <w:smallCaps w:val="0"/>
          <w:strike w:val="0"/>
          <w:dstrike w:val="0"/>
          <w:color w:val="000000"/>
          <w:position w:val="0"/>
          <w:sz w:val="22"/>
          <w:szCs w:val="22"/>
          <w:u w:val="none"/>
          <w:shd w:val="clear" w:fill="FFFFFF"/>
          <w:vertAlign w:val="baseline"/>
        </w:rPr>
        <w:t xml:space="preserve"> of Order,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and Restaurant Classes.</w:t>
      </w:r>
    </w:p>
    <w:p>
      <w:pPr>
        <w:keepNext/>
        <w:keepLines w:val="0"/>
        <w:widowControl w:val="0"/>
        <w:shd w:val="clear" w:fill="auto"/>
        <w:spacing w:before="0" w:after="0" w:line="240" w:lineRule="auto"/>
        <w:ind w:left="72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numPr>
          <w:ilvl w:val="0"/>
          <w:numId w:val="16"/>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single"/>
          <w:shd w:val="clear" w:fill="FFFFFF"/>
          <w:vertAlign w:val="baseline"/>
        </w:rPr>
        <w:t xml:space="preserve">Full “Template” implementation for ALL data structures DS </w:t>
      </w:r>
      <w:r>
        <w:rPr>
          <w:rFonts w:eastAsia="Verdana" w:cs="Verdana"/>
          <w:b w:val="0"/>
          <w:i w:val="0"/>
          <w:caps w:val="0"/>
          <w:smallCaps w:val="0"/>
          <w:strike w:val="0"/>
          <w:dstrike w:val="0"/>
          <w:color w:val="000000"/>
          <w:position w:val="0"/>
          <w:sz w:val="22"/>
          <w:szCs w:val="22"/>
          <w:u w:val="none"/>
          <w:shd w:val="clear" w:fill="FFFFFF"/>
          <w:vertAlign w:val="baseline"/>
        </w:rPr>
        <w:t xml:space="preserve">that you will use to represent </w:t>
      </w:r>
      <w:r>
        <w:rPr>
          <w:rFonts w:eastAsia="Verdana" w:cs="Verdana"/>
          <w:b/>
          <w:i w:val="0"/>
          <w:caps w:val="0"/>
          <w:smallCaps w:val="0"/>
          <w:strike w:val="0"/>
          <w:dstrike w:val="0"/>
          <w:color w:val="000000"/>
          <w:position w:val="0"/>
          <w:sz w:val="22"/>
          <w:szCs w:val="22"/>
          <w:u w:val="none"/>
          <w:shd w:val="clear" w:fill="FFFFFF"/>
          <w:vertAlign w:val="baseline"/>
        </w:rPr>
        <w:t xml:space="preserve">the lists of orders and </w:t>
      </w:r>
      <w:r>
        <w:rPr>
          <w:b/>
          <w:sz w:val="22"/>
          <w:szCs w:val="22"/>
        </w:rPr>
        <w:t>cook</w:t>
      </w:r>
      <w:r>
        <w:rPr>
          <w:rFonts w:eastAsia="Verdana" w:cs="Verdana"/>
          <w:b/>
          <w:i w:val="0"/>
          <w:caps w:val="0"/>
          <w:smallCaps w:val="0"/>
          <w:strike w:val="0"/>
          <w:dstrike w:val="0"/>
          <w:color w:val="000000"/>
          <w:position w:val="0"/>
          <w:sz w:val="22"/>
          <w:szCs w:val="22"/>
          <w:u w:val="none"/>
          <w:shd w:val="clear" w:fill="FFFFFF"/>
          <w:vertAlign w:val="baseline"/>
        </w:rPr>
        <w:t>s</w:t>
      </w:r>
      <w:r>
        <w:rPr>
          <w:rFonts w:eastAsia="Verdana" w:cs="Verdana"/>
          <w:b w:val="0"/>
          <w:i w:val="0"/>
          <w:caps w:val="0"/>
          <w:smallCaps w:val="0"/>
          <w:strike w:val="0"/>
          <w:dstrike w:val="0"/>
          <w:color w:val="000000"/>
          <w:position w:val="0"/>
          <w:sz w:val="22"/>
          <w:szCs w:val="22"/>
          <w:u w:val="none"/>
          <w:shd w:val="clear" w:fill="FFFFFF"/>
          <w:vertAlign w:val="baseline"/>
        </w:rPr>
        <w:t>. All data structure needed for both project phases must be finished in this phase.</w:t>
      </w:r>
    </w:p>
    <w:p>
      <w:pPr>
        <w:keepNext/>
        <w:keepLines w:val="0"/>
        <w:widowControl w:val="0"/>
        <w:shd w:val="clear" w:fill="auto"/>
        <w:spacing w:before="0" w:after="0" w:line="240" w:lineRule="auto"/>
        <w:ind w:left="360" w:right="0" w:firstLine="0"/>
        <w:rPr>
          <w:rFonts w:ascii="Verdana" w:hAnsi="Verdana" w:eastAsia="Verdana" w:cs="Verdana"/>
          <w:b/>
          <w:i w:val="0"/>
          <w:caps w:val="0"/>
          <w:smallCaps w:val="0"/>
          <w:strike w:val="0"/>
          <w:dstrike w:val="0"/>
          <w:color w:val="000000"/>
          <w:position w:val="0"/>
          <w:sz w:val="22"/>
          <w:szCs w:val="22"/>
          <w:u w:val="single"/>
          <w:shd w:val="clear" w:fill="FFFFFF"/>
          <w:vertAlign w:val="baseline"/>
        </w:rPr>
      </w:pPr>
    </w:p>
    <w:p>
      <w:pPr>
        <w:keepNext/>
        <w:keepLines w:val="0"/>
        <w:widowControl w:val="0"/>
        <w:shd w:val="clear" w:fill="auto"/>
        <w:spacing w:before="0" w:after="0" w:line="240" w:lineRule="auto"/>
        <w:ind w:left="709"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single"/>
          <w:shd w:val="clear" w:fill="FFFFFF"/>
          <w:vertAlign w:val="baseline"/>
        </w:rPr>
        <w:t>Important</w:t>
      </w:r>
      <w:r>
        <w:rPr>
          <w:rFonts w:eastAsia="Verdana" w:cs="Verdana"/>
          <w:b w:val="0"/>
          <w:i w:val="0"/>
          <w:caps w:val="0"/>
          <w:smallCaps w:val="0"/>
          <w:strike w:val="0"/>
          <w:dstrike w:val="0"/>
          <w:color w:val="000000"/>
          <w:position w:val="0"/>
          <w:sz w:val="22"/>
          <w:szCs w:val="22"/>
          <w:u w:val="none"/>
          <w:shd w:val="clear" w:fill="FFFFFF"/>
          <w:vertAlign w:val="baseline"/>
        </w:rPr>
        <w:t xml:space="preserve">: Keep in mind that you are </w:t>
      </w:r>
      <w:r>
        <w:rPr>
          <w:rFonts w:eastAsia="Verdana" w:cs="Verdana"/>
          <w:b/>
          <w:i w:val="0"/>
          <w:caps w:val="0"/>
          <w:smallCaps w:val="0"/>
          <w:strike w:val="0"/>
          <w:dstrike w:val="0"/>
          <w:color w:val="000000"/>
          <w:position w:val="0"/>
          <w:sz w:val="22"/>
          <w:szCs w:val="22"/>
          <w:u w:val="none"/>
          <w:shd w:val="clear" w:fill="FFFFFF"/>
          <w:vertAlign w:val="baseline"/>
        </w:rPr>
        <w:t>NOT</w:t>
      </w:r>
      <w:r>
        <w:rPr>
          <w:rFonts w:eastAsia="Verdana" w:cs="Verdana"/>
          <w:b w:val="0"/>
          <w:i w:val="0"/>
          <w:caps w:val="0"/>
          <w:smallCaps w:val="0"/>
          <w:strike w:val="0"/>
          <w:dstrike w:val="0"/>
          <w:color w:val="000000"/>
          <w:position w:val="0"/>
          <w:sz w:val="22"/>
          <w:szCs w:val="22"/>
          <w:u w:val="none"/>
          <w:shd w:val="clear" w:fill="FFFFFF"/>
          <w:vertAlign w:val="baseline"/>
        </w:rPr>
        <w:t xml:space="preserve"> selecting the DS that would </w:t>
      </w:r>
      <w:r>
        <w:rPr>
          <w:rFonts w:eastAsia="Verdana" w:cs="Verdana"/>
          <w:b/>
          <w:i w:val="0"/>
          <w:caps w:val="0"/>
          <w:smallCaps w:val="0"/>
          <w:strike w:val="0"/>
          <w:dstrike w:val="0"/>
          <w:color w:val="000000"/>
          <w:position w:val="0"/>
          <w:sz w:val="22"/>
          <w:szCs w:val="22"/>
          <w:u w:val="none"/>
          <w:shd w:val="clear" w:fill="FFFFFF"/>
          <w:vertAlign w:val="baseline"/>
        </w:rPr>
        <w:t>work in phase1 only</w:t>
      </w:r>
      <w:r>
        <w:rPr>
          <w:rFonts w:eastAsia="Verdana" w:cs="Verdana"/>
          <w:b w:val="0"/>
          <w:i w:val="0"/>
          <w:caps w:val="0"/>
          <w:smallCaps w:val="0"/>
          <w:strike w:val="0"/>
          <w:dstrike w:val="0"/>
          <w:color w:val="000000"/>
          <w:position w:val="0"/>
          <w:sz w:val="22"/>
          <w:szCs w:val="22"/>
          <w:u w:val="none"/>
          <w:shd w:val="clear" w:fill="FFFFFF"/>
          <w:vertAlign w:val="baseline"/>
        </w:rPr>
        <w:t xml:space="preserve">. </w:t>
      </w:r>
    </w:p>
    <w:p>
      <w:pPr>
        <w:keepNext/>
        <w:keepLines w:val="0"/>
        <w:widowControl w:val="0"/>
        <w:shd w:val="clear" w:fill="auto"/>
        <w:spacing w:before="0" w:after="0" w:line="240" w:lineRule="auto"/>
        <w:ind w:left="709"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caps w:val="0"/>
          <w:smallCaps w:val="0"/>
          <w:strike w:val="0"/>
          <w:dstrike w:val="0"/>
          <w:color w:val="000000"/>
          <w:position w:val="0"/>
          <w:sz w:val="22"/>
          <w:szCs w:val="22"/>
          <w:u w:val="single"/>
          <w:shd w:val="clear" w:fill="FFFFFF"/>
          <w:vertAlign w:val="baseline"/>
        </w:rPr>
        <w:t>You must choose the DS that would work efficiently for both phase1 &amp; phase2.</w:t>
      </w:r>
    </w:p>
    <w:p>
      <w:pPr>
        <w:keepNext/>
        <w:keepLines w:val="0"/>
        <w:widowControl w:val="0"/>
        <w:shd w:val="clear" w:fill="auto"/>
        <w:spacing w:before="0" w:after="0" w:line="240" w:lineRule="auto"/>
        <w:ind w:left="0" w:right="0" w:firstLine="360"/>
        <w:rPr>
          <w:rFonts w:ascii="Verdana" w:hAnsi="Verdana" w:eastAsia="Verdana" w:cs="Verdana"/>
          <w:b/>
          <w:i/>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0" w:right="0" w:firstLine="709"/>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When choosing the DS think about the following:</w:t>
      </w:r>
    </w:p>
    <w:p>
      <w:pPr>
        <w:keepNext/>
        <w:keepLines w:val="0"/>
        <w:widowControl w:val="0"/>
        <w:numPr>
          <w:ilvl w:val="1"/>
          <w:numId w:val="16"/>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How will you store </w:t>
      </w:r>
      <w:r>
        <w:rPr>
          <w:rFonts w:eastAsia="Verdana" w:cs="Verdana"/>
          <w:b/>
          <w:i w:val="0"/>
          <w:caps w:val="0"/>
          <w:smallCaps w:val="0"/>
          <w:strike w:val="0"/>
          <w:dstrike w:val="0"/>
          <w:color w:val="000000"/>
          <w:position w:val="0"/>
          <w:sz w:val="22"/>
          <w:szCs w:val="22"/>
          <w:u w:val="none"/>
          <w:shd w:val="clear" w:fill="FFFFFF"/>
          <w:vertAlign w:val="baseline"/>
        </w:rPr>
        <w:t>waiting orders</w:t>
      </w:r>
      <w:r>
        <w:rPr>
          <w:rFonts w:eastAsia="Verdana" w:cs="Verdana"/>
          <w:b w:val="0"/>
          <w:i w:val="0"/>
          <w:caps w:val="0"/>
          <w:smallCaps w:val="0"/>
          <w:strike w:val="0"/>
          <w:dstrike w:val="0"/>
          <w:color w:val="000000"/>
          <w:position w:val="0"/>
          <w:sz w:val="22"/>
          <w:szCs w:val="22"/>
          <w:u w:val="none"/>
          <w:shd w:val="clear" w:fill="FFFFFF"/>
          <w:vertAlign w:val="baseline"/>
        </w:rPr>
        <w:t>? Do you need a separate list for each type?</w:t>
      </w:r>
    </w:p>
    <w:p>
      <w:pPr>
        <w:keepNext/>
        <w:keepLines w:val="0"/>
        <w:widowControl w:val="0"/>
        <w:numPr>
          <w:ilvl w:val="1"/>
          <w:numId w:val="16"/>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What about the </w:t>
      </w:r>
      <w:r>
        <w:rPr>
          <w:b/>
          <w:sz w:val="22"/>
          <w:szCs w:val="22"/>
        </w:rPr>
        <w:t>cook</w:t>
      </w:r>
      <w:r>
        <w:rPr>
          <w:rFonts w:eastAsia="Verdana" w:cs="Verdana"/>
          <w:b/>
          <w:i w:val="0"/>
          <w:caps w:val="0"/>
          <w:smallCaps w:val="0"/>
          <w:strike w:val="0"/>
          <w:dstrike w:val="0"/>
          <w:color w:val="000000"/>
          <w:position w:val="0"/>
          <w:sz w:val="22"/>
          <w:szCs w:val="22"/>
          <w:u w:val="none"/>
          <w:shd w:val="clear" w:fill="FFFFFF"/>
          <w:vertAlign w:val="baseline"/>
        </w:rPr>
        <w:t>s lists</w:t>
      </w:r>
      <w:r>
        <w:rPr>
          <w:rFonts w:eastAsia="Verdana" w:cs="Verdana"/>
          <w:b w:val="0"/>
          <w:i w:val="0"/>
          <w:caps w:val="0"/>
          <w:smallCaps w:val="0"/>
          <w:strike w:val="0"/>
          <w:dstrike w:val="0"/>
          <w:color w:val="000000"/>
          <w:position w:val="0"/>
          <w:sz w:val="22"/>
          <w:szCs w:val="22"/>
          <w:u w:val="none"/>
          <w:shd w:val="clear" w:fill="FFFFFF"/>
          <w:vertAlign w:val="baseline"/>
        </w:rPr>
        <w:t>?</w:t>
      </w:r>
    </w:p>
    <w:p>
      <w:pPr>
        <w:keepNext/>
        <w:keepLines w:val="0"/>
        <w:widowControl w:val="0"/>
        <w:numPr>
          <w:ilvl w:val="1"/>
          <w:numId w:val="16"/>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Do you need to store </w:t>
      </w:r>
      <w:r>
        <w:rPr>
          <w:rFonts w:eastAsia="Verdana" w:cs="Verdana"/>
          <w:b/>
          <w:i w:val="0"/>
          <w:caps w:val="0"/>
          <w:smallCaps w:val="0"/>
          <w:strike w:val="0"/>
          <w:dstrike w:val="0"/>
          <w:color w:val="000000"/>
          <w:position w:val="0"/>
          <w:sz w:val="22"/>
          <w:szCs w:val="22"/>
          <w:u w:val="none"/>
          <w:shd w:val="clear" w:fill="FFFFFF"/>
          <w:vertAlign w:val="baseline"/>
        </w:rPr>
        <w:t>finished orders</w:t>
      </w:r>
      <w:r>
        <w:rPr>
          <w:rFonts w:eastAsia="Verdana" w:cs="Verdana"/>
          <w:b w:val="0"/>
          <w:i w:val="0"/>
          <w:caps w:val="0"/>
          <w:smallCaps w:val="0"/>
          <w:strike w:val="0"/>
          <w:dstrike w:val="0"/>
          <w:color w:val="000000"/>
          <w:position w:val="0"/>
          <w:sz w:val="22"/>
          <w:szCs w:val="22"/>
          <w:u w:val="none"/>
          <w:shd w:val="clear" w:fill="FFFFFF"/>
          <w:vertAlign w:val="baseline"/>
        </w:rPr>
        <w:t xml:space="preserve">? When should you delete them? </w:t>
      </w:r>
    </w:p>
    <w:p>
      <w:pPr>
        <w:keepNext/>
        <w:keepLines w:val="0"/>
        <w:widowControl w:val="0"/>
        <w:numPr>
          <w:ilvl w:val="1"/>
          <w:numId w:val="16"/>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Which list type</w:t>
      </w:r>
      <w:r>
        <w:rPr>
          <w:rFonts w:eastAsia="Verdana" w:cs="Verdana"/>
          <w:b w:val="0"/>
          <w:i w:val="0"/>
          <w:caps w:val="0"/>
          <w:smallCaps w:val="0"/>
          <w:strike w:val="0"/>
          <w:dstrike w:val="0"/>
          <w:color w:val="000000"/>
          <w:position w:val="0"/>
          <w:sz w:val="22"/>
          <w:szCs w:val="22"/>
          <w:u w:val="none"/>
          <w:shd w:val="clear" w:fill="FFFFFF"/>
          <w:vertAlign w:val="baseline"/>
        </w:rPr>
        <w:t xml:space="preserve"> is much suitable to represent each list? You must take into account the </w:t>
      </w:r>
      <w:r>
        <w:rPr>
          <w:rFonts w:eastAsia="Verdana" w:cs="Verdana"/>
          <w:b/>
          <w:i w:val="0"/>
          <w:caps w:val="0"/>
          <w:smallCaps w:val="0"/>
          <w:strike w:val="0"/>
          <w:dstrike w:val="0"/>
          <w:color w:val="000000"/>
          <w:position w:val="0"/>
          <w:sz w:val="22"/>
          <w:szCs w:val="22"/>
          <w:u w:val="none"/>
          <w:shd w:val="clear" w:fill="FFFFFF"/>
          <w:vertAlign w:val="baseline"/>
        </w:rPr>
        <w:t>complexity of the main operations</w:t>
      </w:r>
      <w:r>
        <w:rPr>
          <w:rFonts w:eastAsia="Verdana" w:cs="Verdana"/>
          <w:b w:val="0"/>
          <w:i w:val="0"/>
          <w:caps w:val="0"/>
          <w:smallCaps w:val="0"/>
          <w:strike w:val="0"/>
          <w:dstrike w:val="0"/>
          <w:color w:val="000000"/>
          <w:position w:val="0"/>
          <w:sz w:val="22"/>
          <w:szCs w:val="22"/>
          <w:u w:val="none"/>
          <w:shd w:val="clear" w:fill="FFFFFF"/>
          <w:vertAlign w:val="baseline"/>
        </w:rPr>
        <w:t xml:space="preserve"> needed for each list (e.g. insert, delete, retrieve, shift, sort …etc.). For example, If the most frequent operation in a list is deleting from the middle, use a data structure that has low complexity for this operation.</w:t>
      </w:r>
    </w:p>
    <w:p>
      <w:pPr>
        <w:keepNext/>
        <w:keepLines w:val="0"/>
        <w:widowControl w:val="0"/>
        <w:shd w:val="clear" w:fill="auto"/>
        <w:spacing w:before="0" w:after="0" w:line="240" w:lineRule="auto"/>
        <w:ind w:left="360" w:right="0" w:firstLine="0"/>
        <w:rPr>
          <w:rFonts w:ascii="Verdana" w:hAnsi="Verdana" w:eastAsia="Verdana" w:cs="Verdana"/>
          <w:b/>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709"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You need to justify your choice for each DS and why you separated or joined lists. Selecting the appropriate DS for each list is the core target of phase 1 and the project as a whole. Most of the discussion time will be about that.</w:t>
      </w:r>
    </w:p>
    <w:p>
      <w:pPr>
        <w:keepNext/>
        <w:keepLines w:val="0"/>
        <w:widowControl w:val="0"/>
        <w:shd w:val="clear" w:fill="auto"/>
        <w:spacing w:before="0" w:after="0" w:line="240" w:lineRule="auto"/>
        <w:ind w:left="360" w:right="0" w:firstLine="0"/>
        <w:rPr>
          <w:rFonts w:ascii="Verdana" w:hAnsi="Verdana" w:eastAsia="Verdana" w:cs="Verdana"/>
          <w:b/>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709"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highlight w:val="yellow"/>
          <w:u w:val="none"/>
          <w:vertAlign w:val="baseline"/>
        </w:rPr>
        <w:t xml:space="preserve">Note: you need to read </w:t>
      </w:r>
      <w:r>
        <w:rPr>
          <w:rFonts w:eastAsia="Verdana" w:cs="Verdana"/>
          <w:b/>
          <w:i/>
          <w:caps w:val="0"/>
          <w:smallCaps w:val="0"/>
          <w:strike w:val="0"/>
          <w:dstrike w:val="0"/>
          <w:color w:val="000000"/>
          <w:position w:val="0"/>
          <w:sz w:val="22"/>
          <w:szCs w:val="22"/>
          <w:highlight w:val="yellow"/>
          <w:u w:val="none"/>
          <w:vertAlign w:val="baseline"/>
        </w:rPr>
        <w:t>“File Format”</w:t>
      </w:r>
      <w:r>
        <w:rPr>
          <w:rFonts w:eastAsia="Verdana" w:cs="Verdana"/>
          <w:b/>
          <w:i w:val="0"/>
          <w:caps w:val="0"/>
          <w:smallCaps w:val="0"/>
          <w:strike w:val="0"/>
          <w:dstrike w:val="0"/>
          <w:color w:val="000000"/>
          <w:position w:val="0"/>
          <w:sz w:val="22"/>
          <w:szCs w:val="22"/>
          <w:highlight w:val="yellow"/>
          <w:u w:val="none"/>
          <w:vertAlign w:val="baseline"/>
        </w:rPr>
        <w:t xml:space="preserve"> section to see how the input data and output data are sorted in each file because this will affect the selection of the data structures.</w:t>
      </w:r>
    </w:p>
    <w:p>
      <w:pPr>
        <w:keepNext/>
        <w:keepLines w:val="0"/>
        <w:widowControl w:val="0"/>
        <w:shd w:val="clear" w:fill="auto"/>
        <w:spacing w:before="0" w:after="0" w:line="240" w:lineRule="auto"/>
        <w:ind w:left="0" w:right="0" w:firstLine="0"/>
        <w:rPr>
          <w:rFonts w:ascii="Verdana" w:hAnsi="Verdana" w:eastAsia="Verdana" w:cs="Verdana"/>
          <w:b/>
          <w:i w:val="0"/>
          <w:caps w:val="0"/>
          <w:smallCaps w:val="0"/>
          <w:strike w:val="0"/>
          <w:dstrike w:val="0"/>
          <w:color w:val="000000"/>
          <w:position w:val="0"/>
          <w:sz w:val="22"/>
          <w:szCs w:val="22"/>
          <w:u w:val="none"/>
          <w:shd w:val="clear" w:fill="FFFFFF"/>
          <w:vertAlign w:val="baseline"/>
        </w:rPr>
      </w:pPr>
    </w:p>
    <w:p>
      <w:pPr>
        <w:keepNext/>
        <w:keepLines w:val="0"/>
        <w:widowControl w:val="0"/>
        <w:numPr>
          <w:ilvl w:val="0"/>
          <w:numId w:val="16"/>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single"/>
          <w:shd w:val="clear" w:fill="FFFFFF"/>
          <w:vertAlign w:val="baseline"/>
        </w:rPr>
        <w:t>File loading function.</w:t>
      </w:r>
      <w:r>
        <w:rPr>
          <w:rFonts w:eastAsia="Verdana" w:cs="Verdana"/>
          <w:b w:val="0"/>
          <w:i w:val="0"/>
          <w:caps w:val="0"/>
          <w:smallCaps w:val="0"/>
          <w:strike w:val="0"/>
          <w:dstrike w:val="0"/>
          <w:color w:val="000000"/>
          <w:position w:val="0"/>
          <w:sz w:val="22"/>
          <w:szCs w:val="22"/>
          <w:u w:val="none"/>
          <w:shd w:val="clear" w:fill="FFFFFF"/>
          <w:vertAlign w:val="baseline"/>
        </w:rPr>
        <w:t xml:space="preserve"> The function that reads input file to:</w:t>
      </w:r>
    </w:p>
    <w:p>
      <w:pPr>
        <w:keepNext/>
        <w:keepLines w:val="0"/>
        <w:widowControl w:val="0"/>
        <w:numPr>
          <w:ilvl w:val="1"/>
          <w:numId w:val="16"/>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Load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xml:space="preserve">s data and populate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s lists(s).</w:t>
      </w:r>
    </w:p>
    <w:p>
      <w:pPr>
        <w:keepNext/>
        <w:keepLines w:val="0"/>
        <w:widowControl w:val="0"/>
        <w:numPr>
          <w:ilvl w:val="1"/>
          <w:numId w:val="16"/>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Load events data and populate the events list</w:t>
      </w:r>
    </w:p>
    <w:p>
      <w:pPr>
        <w:keepNext/>
        <w:keepLines w:val="0"/>
        <w:widowControl w:val="0"/>
        <w:shd w:val="clear" w:fill="auto"/>
        <w:spacing w:before="0" w:after="0" w:line="240" w:lineRule="auto"/>
        <w:ind w:left="144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numPr>
          <w:ilvl w:val="0"/>
          <w:numId w:val="16"/>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single"/>
          <w:shd w:val="clear" w:fill="FFFFFF"/>
          <w:vertAlign w:val="baseline"/>
        </w:rPr>
        <w:t>Simple Simulator function for Phase 1</w:t>
      </w:r>
      <w:r>
        <w:rPr>
          <w:rFonts w:eastAsia="Verdana" w:cs="Verdana"/>
          <w:b w:val="0"/>
          <w:i w:val="0"/>
          <w:caps w:val="0"/>
          <w:smallCaps w:val="0"/>
          <w:strike w:val="0"/>
          <w:dstrike w:val="0"/>
          <w:color w:val="000000"/>
          <w:position w:val="0"/>
          <w:sz w:val="22"/>
          <w:szCs w:val="22"/>
          <w:u w:val="none"/>
          <w:shd w:val="clear" w:fill="FFFFFF"/>
          <w:vertAlign w:val="baseline"/>
        </w:rPr>
        <w:t xml:space="preserve">. The main purpose of this function is to test your data structures and how to move orders and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s between lists. This function should:</w:t>
      </w:r>
    </w:p>
    <w:p>
      <w:pPr>
        <w:keepNext/>
        <w:keepLines w:val="0"/>
        <w:widowControl w:val="0"/>
        <w:numPr>
          <w:ilvl w:val="0"/>
          <w:numId w:val="13"/>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Perform any needed initializations</w:t>
      </w:r>
    </w:p>
    <w:p>
      <w:pPr>
        <w:keepNext/>
        <w:keepLines w:val="0"/>
        <w:widowControl w:val="0"/>
        <w:numPr>
          <w:ilvl w:val="0"/>
          <w:numId w:val="13"/>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Call file loading function</w:t>
      </w:r>
    </w:p>
    <w:p>
      <w:pPr>
        <w:keepNext/>
        <w:keepLines w:val="0"/>
        <w:widowControl w:val="0"/>
        <w:numPr>
          <w:ilvl w:val="0"/>
          <w:numId w:val="13"/>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At </w:t>
      </w:r>
      <w:r>
        <w:rPr>
          <w:rFonts w:eastAsia="Verdana" w:cs="Verdana"/>
          <w:b/>
          <w:i/>
          <w:caps w:val="0"/>
          <w:smallCaps w:val="0"/>
          <w:strike w:val="0"/>
          <w:dstrike w:val="0"/>
          <w:color w:val="000000"/>
          <w:position w:val="0"/>
          <w:sz w:val="22"/>
          <w:szCs w:val="22"/>
          <w:u w:val="none"/>
          <w:shd w:val="clear" w:fill="FFFFFF"/>
          <w:vertAlign w:val="baseline"/>
        </w:rPr>
        <w:t>each tim</w:t>
      </w:r>
      <w:bookmarkStart w:id="1" w:name="_GoBack"/>
      <w:bookmarkEnd w:id="1"/>
      <w:r>
        <w:rPr>
          <w:rFonts w:eastAsia="Verdana" w:cs="Verdana"/>
          <w:b/>
          <w:i/>
          <w:caps w:val="0"/>
          <w:smallCaps w:val="0"/>
          <w:strike w:val="0"/>
          <w:dstrike w:val="0"/>
          <w:color w:val="000000"/>
          <w:position w:val="0"/>
          <w:sz w:val="22"/>
          <w:szCs w:val="22"/>
          <w:u w:val="none"/>
          <w:shd w:val="clear" w:fill="FFFFFF"/>
          <w:vertAlign w:val="baseline"/>
        </w:rPr>
        <w:t>estep</w:t>
      </w:r>
      <w:r>
        <w:rPr>
          <w:rFonts w:eastAsia="Verdana" w:cs="Verdana"/>
          <w:b w:val="0"/>
          <w:i w:val="0"/>
          <w:caps w:val="0"/>
          <w:smallCaps w:val="0"/>
          <w:strike w:val="0"/>
          <w:dstrike w:val="0"/>
          <w:color w:val="000000"/>
          <w:position w:val="0"/>
          <w:sz w:val="22"/>
          <w:szCs w:val="22"/>
          <w:u w:val="none"/>
          <w:shd w:val="clear" w:fill="FFFFFF"/>
          <w:vertAlign w:val="baseline"/>
        </w:rPr>
        <w:t xml:space="preserve"> do the following:</w:t>
      </w:r>
    </w:p>
    <w:p>
      <w:pPr>
        <w:keepNext/>
        <w:keepLines w:val="0"/>
        <w:widowControl w:val="0"/>
        <w:numPr>
          <w:ilvl w:val="1"/>
          <w:numId w:val="16"/>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Get the events that should be executed at current timestep</w:t>
      </w:r>
    </w:p>
    <w:p>
      <w:pPr>
        <w:keepNext/>
        <w:keepLines w:val="0"/>
        <w:widowControl w:val="0"/>
        <w:numPr>
          <w:ilvl w:val="2"/>
          <w:numId w:val="16"/>
        </w:numPr>
        <w:shd w:val="clear" w:fill="auto"/>
        <w:spacing w:before="0" w:after="0" w:line="240" w:lineRule="auto"/>
        <w:ind w:left="2160" w:right="0" w:hanging="18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For arrival event, generate an order and add it to the appropriate waiting orders list.</w:t>
      </w:r>
    </w:p>
    <w:p>
      <w:pPr>
        <w:keepNext/>
        <w:keepLines w:val="0"/>
        <w:widowControl w:val="0"/>
        <w:numPr>
          <w:ilvl w:val="2"/>
          <w:numId w:val="16"/>
        </w:numPr>
        <w:shd w:val="clear" w:fill="auto"/>
        <w:spacing w:before="0" w:after="0" w:line="240" w:lineRule="auto"/>
        <w:ind w:left="2160" w:right="0" w:hanging="18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For cancellation event, delete the corresponding </w:t>
      </w:r>
      <w:r>
        <w:rPr>
          <w:rFonts w:eastAsia="Verdana" w:cs="Verdana"/>
          <w:b/>
          <w:i w:val="0"/>
          <w:caps w:val="0"/>
          <w:smallCaps w:val="0"/>
          <w:strike w:val="0"/>
          <w:dstrike w:val="0"/>
          <w:color w:val="000000"/>
          <w:position w:val="0"/>
          <w:sz w:val="22"/>
          <w:szCs w:val="22"/>
          <w:u w:val="none"/>
          <w:shd w:val="clear" w:fill="FFFFFF"/>
          <w:vertAlign w:val="baseline"/>
        </w:rPr>
        <w:t>normal</w:t>
      </w:r>
      <w:r>
        <w:rPr>
          <w:rFonts w:eastAsia="Verdana" w:cs="Verdana"/>
          <w:b w:val="0"/>
          <w:i w:val="0"/>
          <w:caps w:val="0"/>
          <w:smallCaps w:val="0"/>
          <w:strike w:val="0"/>
          <w:dstrike w:val="0"/>
          <w:color w:val="000000"/>
          <w:position w:val="0"/>
          <w:sz w:val="22"/>
          <w:szCs w:val="22"/>
          <w:u w:val="none"/>
          <w:shd w:val="clear" w:fill="FFFFFF"/>
          <w:vertAlign w:val="baseline"/>
        </w:rPr>
        <w:t xml:space="preserve"> order (</w:t>
      </w:r>
      <w:r>
        <w:rPr>
          <w:rFonts w:eastAsia="Verdana" w:cs="Verdana"/>
          <w:b/>
          <w:i w:val="0"/>
          <w:caps w:val="0"/>
          <w:smallCaps w:val="0"/>
          <w:strike w:val="0"/>
          <w:dstrike w:val="0"/>
          <w:color w:val="000000"/>
          <w:position w:val="0"/>
          <w:sz w:val="22"/>
          <w:szCs w:val="22"/>
          <w:u w:val="none"/>
          <w:shd w:val="clear" w:fill="FFFFFF"/>
          <w:vertAlign w:val="baseline"/>
        </w:rPr>
        <w:t>if found</w:t>
      </w:r>
      <w:r>
        <w:rPr>
          <w:rFonts w:eastAsia="Verdana" w:cs="Verdana"/>
          <w:b w:val="0"/>
          <w:i w:val="0"/>
          <w:caps w:val="0"/>
          <w:smallCaps w:val="0"/>
          <w:strike w:val="0"/>
          <w:dstrike w:val="0"/>
          <w:color w:val="000000"/>
          <w:position w:val="0"/>
          <w:sz w:val="22"/>
          <w:szCs w:val="22"/>
          <w:u w:val="none"/>
          <w:shd w:val="clear" w:fill="FFFFFF"/>
          <w:vertAlign w:val="baseline"/>
        </w:rPr>
        <w:t>)</w:t>
      </w:r>
    </w:p>
    <w:p>
      <w:pPr>
        <w:keepNext/>
        <w:keepLines w:val="0"/>
        <w:widowControl w:val="0"/>
        <w:numPr>
          <w:ilvl w:val="2"/>
          <w:numId w:val="16"/>
        </w:numPr>
        <w:shd w:val="clear" w:fill="auto"/>
        <w:spacing w:before="0" w:after="0" w:line="240" w:lineRule="auto"/>
        <w:ind w:left="2160" w:right="0" w:hanging="18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Ignore promotion events</w:t>
      </w:r>
    </w:p>
    <w:p>
      <w:pPr>
        <w:keepNext/>
        <w:keepLines w:val="0"/>
        <w:widowControl w:val="0"/>
        <w:numPr>
          <w:ilvl w:val="1"/>
          <w:numId w:val="16"/>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Pick one order</w:t>
      </w:r>
      <w:r>
        <w:rPr>
          <w:rFonts w:eastAsia="Verdana" w:cs="Verdana"/>
          <w:b w:val="0"/>
          <w:i w:val="0"/>
          <w:caps w:val="0"/>
          <w:smallCaps w:val="0"/>
          <w:strike w:val="0"/>
          <w:dstrike w:val="0"/>
          <w:color w:val="000000"/>
          <w:position w:val="0"/>
          <w:sz w:val="22"/>
          <w:szCs w:val="22"/>
          <w:u w:val="none"/>
          <w:shd w:val="clear" w:fill="FFFFFF"/>
          <w:vertAlign w:val="baseline"/>
        </w:rPr>
        <w:t xml:space="preserve"> from each order type and move it to In-service list(s).</w:t>
      </w:r>
      <w:r>
        <w:rPr>
          <w:rFonts w:eastAsia="Verdana" w:cs="Verdana"/>
          <w:b w:val="0"/>
          <w:i w:val="0"/>
          <w:caps w:val="0"/>
          <w:smallCaps w:val="0"/>
          <w:strike w:val="0"/>
          <w:dstrike w:val="0"/>
          <w:color w:val="000000"/>
          <w:position w:val="0"/>
          <w:sz w:val="22"/>
          <w:szCs w:val="22"/>
          <w:u w:val="none"/>
          <w:shd w:val="clear" w:fill="FFFFFF"/>
          <w:vertAlign w:val="baseline"/>
        </w:rPr>
        <w:br w:type="textWrapping"/>
      </w:r>
      <w:r>
        <w:rPr>
          <w:rFonts w:eastAsia="Verdana" w:cs="Verdana"/>
          <w:b/>
          <w:i w:val="0"/>
          <w:caps w:val="0"/>
          <w:smallCaps w:val="0"/>
          <w:strike w:val="0"/>
          <w:dstrike w:val="0"/>
          <w:color w:val="000000"/>
          <w:position w:val="0"/>
          <w:sz w:val="22"/>
          <w:szCs w:val="22"/>
          <w:u w:val="none"/>
          <w:shd w:val="clear" w:fill="FFFFFF"/>
          <w:vertAlign w:val="baseline"/>
        </w:rPr>
        <w:t xml:space="preserve">Note 1: </w:t>
      </w:r>
      <w:r>
        <w:rPr>
          <w:rFonts w:eastAsia="Verdana" w:cs="Verdana"/>
          <w:b w:val="0"/>
          <w:i w:val="0"/>
          <w:caps w:val="0"/>
          <w:smallCaps w:val="0"/>
          <w:strike w:val="0"/>
          <w:dstrike w:val="0"/>
          <w:color w:val="000000"/>
          <w:position w:val="0"/>
          <w:sz w:val="22"/>
          <w:szCs w:val="22"/>
          <w:u w:val="none"/>
          <w:shd w:val="clear" w:fill="FFFFFF"/>
          <w:vertAlign w:val="baseline"/>
        </w:rPr>
        <w:t xml:space="preserve">the order you choose to delete from each type must be the first order that should be assigned to an available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xml:space="preserve"> in phase 2.</w:t>
      </w:r>
    </w:p>
    <w:p>
      <w:pPr>
        <w:keepNext/>
        <w:keepLines w:val="0"/>
        <w:widowControl w:val="0"/>
        <w:shd w:val="clear" w:fill="auto"/>
        <w:spacing w:before="0" w:after="0" w:line="240" w:lineRule="auto"/>
        <w:ind w:left="144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Note 2:</w:t>
      </w:r>
      <w:r>
        <w:rPr>
          <w:rFonts w:eastAsia="Verdana" w:cs="Verdana"/>
          <w:b w:val="0"/>
          <w:i w:val="0"/>
          <w:caps w:val="0"/>
          <w:smallCaps w:val="0"/>
          <w:strike w:val="0"/>
          <w:dstrike w:val="0"/>
          <w:color w:val="000000"/>
          <w:position w:val="0"/>
          <w:sz w:val="22"/>
          <w:szCs w:val="22"/>
          <w:u w:val="none"/>
          <w:shd w:val="clear" w:fill="FFFFFF"/>
          <w:vertAlign w:val="baseline"/>
        </w:rPr>
        <w:t xml:space="preserve"> </w:t>
      </w:r>
      <w:r>
        <w:rPr>
          <w:rFonts w:eastAsia="Verdana" w:cs="Verdana"/>
          <w:b w:val="0"/>
          <w:i/>
          <w:caps w:val="0"/>
          <w:smallCaps w:val="0"/>
          <w:strike w:val="0"/>
          <w:dstrike w:val="0"/>
          <w:color w:val="000000"/>
          <w:position w:val="0"/>
          <w:sz w:val="22"/>
          <w:szCs w:val="22"/>
          <w:highlight w:val="yellow"/>
          <w:u w:val="none"/>
          <w:vertAlign w:val="baseline"/>
        </w:rPr>
        <w:t xml:space="preserve">NO actual </w:t>
      </w:r>
      <w:r>
        <w:rPr>
          <w:i/>
          <w:sz w:val="22"/>
          <w:szCs w:val="22"/>
          <w:highlight w:val="yellow"/>
        </w:rPr>
        <w:t>cook</w:t>
      </w:r>
      <w:r>
        <w:rPr>
          <w:rFonts w:eastAsia="Verdana" w:cs="Verdana"/>
          <w:b w:val="0"/>
          <w:i/>
          <w:caps w:val="0"/>
          <w:smallCaps w:val="0"/>
          <w:strike w:val="0"/>
          <w:dstrike w:val="0"/>
          <w:color w:val="000000"/>
          <w:position w:val="0"/>
          <w:sz w:val="22"/>
          <w:szCs w:val="22"/>
          <w:highlight w:val="yellow"/>
          <w:u w:val="none"/>
          <w:vertAlign w:val="baseline"/>
        </w:rPr>
        <w:t>s check_availability/assignment is required in Phase 1</w:t>
      </w:r>
      <w:r>
        <w:rPr>
          <w:rFonts w:eastAsia="Verdana" w:cs="Verdana"/>
          <w:b w:val="0"/>
          <w:i/>
          <w:caps w:val="0"/>
          <w:smallCaps w:val="0"/>
          <w:strike w:val="0"/>
          <w:dstrike w:val="0"/>
          <w:color w:val="000000"/>
          <w:position w:val="0"/>
          <w:sz w:val="22"/>
          <w:szCs w:val="22"/>
          <w:u w:val="none"/>
          <w:shd w:val="clear" w:fill="FFFFFF"/>
          <w:vertAlign w:val="baseline"/>
        </w:rPr>
        <w:t>.</w:t>
      </w:r>
    </w:p>
    <w:p>
      <w:pPr>
        <w:keepNext/>
        <w:keepLines w:val="0"/>
        <w:widowControl w:val="0"/>
        <w:numPr>
          <w:ilvl w:val="1"/>
          <w:numId w:val="16"/>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Each </w:t>
      </w:r>
      <w:r>
        <w:rPr>
          <w:rFonts w:eastAsia="Verdana" w:cs="Verdana"/>
          <w:b/>
          <w:i w:val="0"/>
          <w:caps w:val="0"/>
          <w:smallCaps w:val="0"/>
          <w:strike w:val="0"/>
          <w:dstrike w:val="0"/>
          <w:color w:val="000000"/>
          <w:position w:val="0"/>
          <w:sz w:val="22"/>
          <w:szCs w:val="22"/>
          <w:u w:val="none"/>
          <w:shd w:val="clear" w:fill="FFFFFF"/>
          <w:vertAlign w:val="baseline"/>
        </w:rPr>
        <w:t>5 timesteps</w:t>
      </w:r>
      <w:r>
        <w:rPr>
          <w:rFonts w:eastAsia="Verdana" w:cs="Verdana"/>
          <w:b w:val="0"/>
          <w:i w:val="0"/>
          <w:caps w:val="0"/>
          <w:smallCaps w:val="0"/>
          <w:strike w:val="0"/>
          <w:dstrike w:val="0"/>
          <w:color w:val="000000"/>
          <w:position w:val="0"/>
          <w:sz w:val="22"/>
          <w:szCs w:val="22"/>
          <w:u w:val="none"/>
          <w:shd w:val="clear" w:fill="FFFFFF"/>
          <w:vertAlign w:val="baseline"/>
        </w:rPr>
        <w:t>, move an order of each type from In-service list(s) to finished list(s)</w:t>
      </w:r>
    </w:p>
    <w:p>
      <w:pPr>
        <w:keepNext/>
        <w:keepLines w:val="0"/>
        <w:widowControl w:val="0"/>
        <w:numPr>
          <w:ilvl w:val="1"/>
          <w:numId w:val="16"/>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Update the interface as follows:</w:t>
      </w:r>
    </w:p>
    <w:p>
      <w:pPr>
        <w:keepNext/>
        <w:keepLines w:val="0"/>
        <w:widowControl w:val="0"/>
        <w:numPr>
          <w:ilvl w:val="2"/>
          <w:numId w:val="16"/>
        </w:numPr>
        <w:shd w:val="clear" w:fill="auto"/>
        <w:spacing w:before="0" w:after="0" w:line="240" w:lineRule="auto"/>
        <w:ind w:left="2160" w:right="0" w:hanging="18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Add all orders/</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s to be drawn to the GUI::DrawingList</w:t>
      </w:r>
    </w:p>
    <w:p>
      <w:pPr>
        <w:keepNext/>
        <w:keepLines w:val="0"/>
        <w:widowControl w:val="0"/>
        <w:numPr>
          <w:ilvl w:val="2"/>
          <w:numId w:val="16"/>
        </w:numPr>
        <w:shd w:val="clear" w:fill="auto"/>
        <w:spacing w:before="0" w:after="0" w:line="240" w:lineRule="auto"/>
        <w:ind w:left="2160" w:right="0" w:hanging="18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Update the Interface to display IDs for all what is in GUI::DrawingList</w:t>
      </w:r>
    </w:p>
    <w:p>
      <w:pPr>
        <w:keepNext/>
        <w:keepLines w:val="0"/>
        <w:widowControl w:val="0"/>
        <w:numPr>
          <w:ilvl w:val="2"/>
          <w:numId w:val="16"/>
        </w:numPr>
        <w:shd w:val="clear" w:fill="auto"/>
        <w:spacing w:before="0" w:after="0" w:line="240" w:lineRule="auto"/>
        <w:ind w:left="2160" w:right="0" w:hanging="18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Number of waiting orders of each order type</w:t>
      </w:r>
    </w:p>
    <w:p>
      <w:pPr>
        <w:keepNext/>
        <w:keepLines w:val="0"/>
        <w:widowControl w:val="0"/>
        <w:numPr>
          <w:ilvl w:val="2"/>
          <w:numId w:val="16"/>
        </w:numPr>
        <w:shd w:val="clear" w:fill="auto"/>
        <w:spacing w:before="0" w:after="0" w:line="240" w:lineRule="auto"/>
        <w:ind w:left="2160" w:right="0" w:hanging="18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Number of available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s of each type</w:t>
      </w:r>
    </w:p>
    <w:p>
      <w:pPr>
        <w:keepNext/>
        <w:keepLines w:val="0"/>
        <w:widowControl w:val="0"/>
        <w:numPr>
          <w:ilvl w:val="1"/>
          <w:numId w:val="16"/>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Update the interface again</w:t>
      </w:r>
    </w:p>
    <w:p>
      <w:pPr>
        <w:keepNext/>
        <w:keepLines w:val="0"/>
        <w:widowControl w:val="0"/>
        <w:numPr>
          <w:ilvl w:val="1"/>
          <w:numId w:val="16"/>
        </w:numPr>
        <w:shd w:val="clear" w:fill="auto"/>
        <w:spacing w:before="0" w:after="0" w:line="240" w:lineRule="auto"/>
        <w:ind w:left="144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The simulation function stops when there are no more events nor active orders in the system </w:t>
      </w:r>
    </w:p>
    <w:p>
      <w:pPr>
        <w:keepNext/>
        <w:keepLines w:val="0"/>
        <w:widowControl w:val="0"/>
        <w:shd w:val="clear" w:fill="auto"/>
        <w:spacing w:before="0" w:after="0" w:line="240" w:lineRule="auto"/>
        <w:ind w:left="288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Notes about phase 1</w:t>
      </w:r>
      <w:r>
        <w:rPr>
          <w:rFonts w:eastAsia="Verdana" w:cs="Verdana"/>
          <w:b w:val="0"/>
          <w:i w:val="0"/>
          <w:caps w:val="0"/>
          <w:smallCaps w:val="0"/>
          <w:strike w:val="0"/>
          <w:dstrike w:val="0"/>
          <w:color w:val="000000"/>
          <w:position w:val="0"/>
          <w:sz w:val="22"/>
          <w:szCs w:val="22"/>
          <w:u w:val="none"/>
          <w:shd w:val="clear" w:fill="FFFFFF"/>
          <w:vertAlign w:val="baseline"/>
        </w:rPr>
        <w:t>:</w:t>
      </w:r>
    </w:p>
    <w:p>
      <w:pPr>
        <w:keepNext/>
        <w:keepLines w:val="0"/>
        <w:widowControl w:val="0"/>
        <w:numPr>
          <w:ilvl w:val="0"/>
          <w:numId w:val="10"/>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No output files should be produced at this phase.</w:t>
      </w:r>
    </w:p>
    <w:p>
      <w:pPr>
        <w:keepNext/>
        <w:keepLines w:val="0"/>
        <w:widowControl w:val="0"/>
        <w:numPr>
          <w:ilvl w:val="0"/>
          <w:numId w:val="10"/>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In this phase, you can go to the next timestep by mouse click </w:t>
      </w:r>
    </w:p>
    <w:p>
      <w:pPr>
        <w:keepNext/>
        <w:keepLines w:val="0"/>
        <w:widowControl w:val="0"/>
        <w:numPr>
          <w:ilvl w:val="0"/>
          <w:numId w:val="10"/>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No order service or assigning </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s will be done in this phase. However, all the lists of the project should be implemented in that phase.</w:t>
      </w:r>
    </w:p>
    <w:p>
      <w:pPr>
        <w:keepNext/>
        <w:keepLines w:val="0"/>
        <w:widowControl w:val="0"/>
        <w:numPr>
          <w:ilvl w:val="0"/>
          <w:numId w:val="10"/>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Make sure you read </w:t>
      </w:r>
      <w:r>
        <w:rPr>
          <w:rFonts w:eastAsia="Verdana" w:cs="Verdana"/>
          <w:b/>
          <w:i w:val="0"/>
          <w:caps w:val="0"/>
          <w:smallCaps w:val="0"/>
          <w:strike w:val="0"/>
          <w:dstrike w:val="0"/>
          <w:color w:val="000000"/>
          <w:position w:val="0"/>
          <w:sz w:val="22"/>
          <w:szCs w:val="22"/>
          <w:u w:val="none"/>
          <w:shd w:val="clear" w:fill="FFFFFF"/>
          <w:vertAlign w:val="baseline"/>
        </w:rPr>
        <w:t>Project Evaluation</w:t>
      </w:r>
      <w:r>
        <w:rPr>
          <w:rFonts w:eastAsia="Verdana" w:cs="Verdana"/>
          <w:b w:val="0"/>
          <w:i w:val="0"/>
          <w:caps w:val="0"/>
          <w:smallCaps w:val="0"/>
          <w:strike w:val="0"/>
          <w:dstrike w:val="0"/>
          <w:color w:val="000000"/>
          <w:position w:val="0"/>
          <w:sz w:val="22"/>
          <w:szCs w:val="22"/>
          <w:u w:val="none"/>
          <w:shd w:val="clear" w:fill="FFFFFF"/>
          <w:vertAlign w:val="baseline"/>
        </w:rPr>
        <w:t xml:space="preserve"> and </w:t>
      </w:r>
      <w:r>
        <w:rPr>
          <w:rFonts w:eastAsia="Verdana" w:cs="Verdana"/>
          <w:b/>
          <w:i w:val="0"/>
          <w:caps w:val="0"/>
          <w:smallCaps w:val="0"/>
          <w:strike w:val="0"/>
          <w:dstrike w:val="0"/>
          <w:color w:val="000000"/>
          <w:position w:val="0"/>
          <w:sz w:val="22"/>
          <w:szCs w:val="22"/>
          <w:u w:val="none"/>
          <w:shd w:val="clear" w:fill="FFFFFF"/>
          <w:vertAlign w:val="baseline"/>
        </w:rPr>
        <w:t>Individuals Evaluation</w:t>
      </w:r>
      <w:r>
        <w:rPr>
          <w:rFonts w:eastAsia="Verdana" w:cs="Verdana"/>
          <w:b w:val="0"/>
          <w:i w:val="0"/>
          <w:caps w:val="0"/>
          <w:smallCaps w:val="0"/>
          <w:strike w:val="0"/>
          <w:dstrike w:val="0"/>
          <w:color w:val="000000"/>
          <w:position w:val="0"/>
          <w:sz w:val="22"/>
          <w:szCs w:val="22"/>
          <w:u w:val="none"/>
          <w:shd w:val="clear" w:fill="FFFFFF"/>
          <w:vertAlign w:val="baseline"/>
        </w:rPr>
        <w:t xml:space="preserve"> section mentioned below.</w:t>
      </w:r>
      <w:r>
        <w:rPr>
          <w:rFonts w:eastAsia="Verdana" w:cs="Verdana"/>
          <w:b/>
          <w:i/>
          <w:caps w:val="0"/>
          <w:smallCaps w:val="0"/>
          <w:strike w:val="0"/>
          <w:dstrike w:val="0"/>
          <w:color w:val="000000"/>
          <w:position w:val="0"/>
          <w:sz w:val="22"/>
          <w:szCs w:val="22"/>
          <w:u w:val="none"/>
          <w:shd w:val="clear" w:fill="FFFFFF"/>
          <w:vertAlign w:val="baseline"/>
        </w:rPr>
        <w:br w:type="textWrapping"/>
      </w:r>
    </w:p>
    <w:p>
      <w:pPr>
        <w:spacing w:before="0" w:after="0" w:line="240" w:lineRule="auto"/>
        <w:ind w:left="0" w:right="0" w:firstLine="0"/>
        <w:rPr>
          <w:position w:val="0"/>
          <w:sz w:val="20"/>
          <w:vertAlign w:val="baseline"/>
        </w:rPr>
      </w:pPr>
      <w:r>
        <w:rPr>
          <w:b/>
          <w:position w:val="0"/>
          <w:sz w:val="24"/>
          <w:szCs w:val="24"/>
          <w:vertAlign w:val="baseline"/>
        </w:rPr>
        <w:t xml:space="preserve">Phase 1 Deliverables: </w:t>
      </w:r>
    </w:p>
    <w:p>
      <w:pPr>
        <w:spacing w:before="0" w:after="0" w:line="240" w:lineRule="auto"/>
        <w:ind w:left="0" w:right="0" w:firstLine="0"/>
        <w:rPr>
          <w:position w:val="0"/>
          <w:sz w:val="20"/>
          <w:vertAlign w:val="baseline"/>
        </w:rPr>
      </w:pPr>
      <w:r>
        <w:rPr>
          <w:position w:val="0"/>
          <w:sz w:val="22"/>
          <w:szCs w:val="22"/>
          <w:vertAlign w:val="baseline"/>
        </w:rPr>
        <w:t>Each team is required to submit the following:</w:t>
      </w:r>
    </w:p>
    <w:p>
      <w:pPr>
        <w:numPr>
          <w:ilvl w:val="0"/>
          <w:numId w:val="10"/>
        </w:numPr>
        <w:spacing w:before="0" w:after="0" w:line="240" w:lineRule="auto"/>
        <w:ind w:left="720" w:right="0" w:hanging="360"/>
        <w:rPr>
          <w:position w:val="0"/>
          <w:sz w:val="20"/>
          <w:vertAlign w:val="baseline"/>
        </w:rPr>
      </w:pPr>
      <w:r>
        <w:rPr>
          <w:position w:val="0"/>
          <w:sz w:val="22"/>
          <w:szCs w:val="22"/>
          <w:vertAlign w:val="baseline"/>
        </w:rPr>
        <w:t xml:space="preserve">A text file named </w:t>
      </w:r>
      <w:r>
        <w:rPr>
          <w:b/>
          <w:i/>
          <w:position w:val="0"/>
          <w:sz w:val="22"/>
          <w:szCs w:val="22"/>
          <w:vertAlign w:val="baseline"/>
        </w:rPr>
        <w:t>ID.txt</w:t>
      </w:r>
      <w:r>
        <w:rPr>
          <w:position w:val="0"/>
          <w:sz w:val="22"/>
          <w:szCs w:val="22"/>
          <w:vertAlign w:val="baseline"/>
        </w:rPr>
        <w:t xml:space="preserve"> containing team members’ names, IDs, and emails.</w:t>
      </w:r>
    </w:p>
    <w:p>
      <w:pPr>
        <w:numPr>
          <w:ilvl w:val="0"/>
          <w:numId w:val="10"/>
        </w:numPr>
        <w:spacing w:before="0" w:after="0" w:line="240" w:lineRule="auto"/>
        <w:ind w:left="720" w:right="0" w:hanging="360"/>
        <w:rPr>
          <w:position w:val="0"/>
          <w:sz w:val="20"/>
          <w:vertAlign w:val="baseline"/>
        </w:rPr>
      </w:pPr>
      <w:r>
        <w:rPr>
          <w:b/>
          <w:position w:val="0"/>
          <w:sz w:val="22"/>
          <w:szCs w:val="22"/>
          <w:vertAlign w:val="baseline"/>
        </w:rPr>
        <w:t>Phase 1 full code</w:t>
      </w:r>
      <w:r>
        <w:rPr>
          <w:position w:val="0"/>
          <w:sz w:val="22"/>
          <w:szCs w:val="22"/>
          <w:vertAlign w:val="baseline"/>
        </w:rPr>
        <w:t xml:space="preserve"> [Do not include executable files].</w:t>
      </w:r>
    </w:p>
    <w:p>
      <w:pPr>
        <w:numPr>
          <w:ilvl w:val="0"/>
          <w:numId w:val="10"/>
        </w:numPr>
        <w:spacing w:before="0" w:after="0" w:line="240" w:lineRule="auto"/>
        <w:ind w:left="720" w:right="0" w:hanging="360"/>
        <w:rPr>
          <w:position w:val="0"/>
          <w:sz w:val="20"/>
          <w:vertAlign w:val="baseline"/>
        </w:rPr>
      </w:pPr>
      <w:r>
        <w:rPr>
          <w:b/>
          <w:position w:val="0"/>
          <w:sz w:val="22"/>
          <w:szCs w:val="22"/>
          <w:vertAlign w:val="baseline"/>
        </w:rPr>
        <w:t>Three Sample input files</w:t>
      </w:r>
      <w:r>
        <w:rPr>
          <w:position w:val="0"/>
          <w:sz w:val="22"/>
          <w:szCs w:val="22"/>
          <w:vertAlign w:val="baseline"/>
        </w:rPr>
        <w:t xml:space="preserve"> (test cases).</w:t>
      </w:r>
    </w:p>
    <w:p>
      <w:pPr>
        <w:numPr>
          <w:ilvl w:val="0"/>
          <w:numId w:val="10"/>
        </w:numPr>
        <w:spacing w:before="0" w:after="0" w:line="240" w:lineRule="auto"/>
        <w:ind w:left="720" w:right="0" w:hanging="360"/>
        <w:rPr>
          <w:position w:val="0"/>
          <w:sz w:val="20"/>
          <w:vertAlign w:val="baseline"/>
        </w:rPr>
      </w:pPr>
      <w:r>
        <w:rPr>
          <w:b/>
          <w:position w:val="0"/>
          <w:sz w:val="22"/>
          <w:szCs w:val="22"/>
          <w:vertAlign w:val="baseline"/>
        </w:rPr>
        <w:t>Work Load Document:</w:t>
      </w:r>
      <w:r>
        <w:rPr>
          <w:position w:val="0"/>
          <w:sz w:val="22"/>
          <w:szCs w:val="22"/>
          <w:vertAlign w:val="baseline"/>
        </w:rPr>
        <w:t xml:space="preserve"> how the load is divided between members in this phase. </w:t>
      </w:r>
      <w:r>
        <w:rPr>
          <w:b/>
          <w:position w:val="0"/>
          <w:sz w:val="22"/>
          <w:szCs w:val="22"/>
          <w:u w:val="single"/>
          <w:vertAlign w:val="baseline"/>
        </w:rPr>
        <w:t>Print</w:t>
      </w:r>
      <w:r>
        <w:rPr>
          <w:position w:val="0"/>
          <w:sz w:val="22"/>
          <w:szCs w:val="22"/>
          <w:vertAlign w:val="baseline"/>
        </w:rPr>
        <w:t xml:space="preserve"> it and bring it with you in the discussion day.</w:t>
      </w:r>
    </w:p>
    <w:p>
      <w:pPr>
        <w:numPr>
          <w:ilvl w:val="0"/>
          <w:numId w:val="10"/>
        </w:numPr>
        <w:spacing w:before="0" w:after="0" w:line="240" w:lineRule="auto"/>
        <w:ind w:left="720" w:right="0" w:hanging="360"/>
        <w:rPr>
          <w:position w:val="0"/>
          <w:sz w:val="20"/>
          <w:vertAlign w:val="baseline"/>
        </w:rPr>
      </w:pPr>
      <w:r>
        <w:rPr>
          <w:b/>
          <w:position w:val="0"/>
          <w:sz w:val="22"/>
          <w:szCs w:val="22"/>
          <w:vertAlign w:val="baseline"/>
        </w:rPr>
        <w:t>Phase 1 document</w:t>
      </w:r>
      <w:r>
        <w:rPr>
          <w:position w:val="0"/>
          <w:sz w:val="22"/>
          <w:szCs w:val="22"/>
          <w:vertAlign w:val="baseline"/>
        </w:rPr>
        <w:t xml:space="preserve"> with 1 or more pages describing: </w:t>
      </w:r>
    </w:p>
    <w:p>
      <w:pPr>
        <w:numPr>
          <w:ilvl w:val="1"/>
          <w:numId w:val="10"/>
        </w:numPr>
        <w:spacing w:before="0" w:after="0" w:line="240" w:lineRule="auto"/>
        <w:ind w:left="1440" w:right="0" w:hanging="360"/>
        <w:rPr>
          <w:position w:val="0"/>
          <w:sz w:val="20"/>
          <w:vertAlign w:val="baseline"/>
        </w:rPr>
      </w:pPr>
      <w:r>
        <w:rPr>
          <w:position w:val="0"/>
          <w:sz w:val="22"/>
          <w:szCs w:val="22"/>
          <w:vertAlign w:val="baseline"/>
        </w:rPr>
        <w:t xml:space="preserve">Each order and </w:t>
      </w:r>
      <w:r>
        <w:rPr>
          <w:sz w:val="22"/>
          <w:szCs w:val="22"/>
        </w:rPr>
        <w:t>cook</w:t>
      </w:r>
      <w:r>
        <w:rPr>
          <w:position w:val="0"/>
          <w:sz w:val="22"/>
          <w:szCs w:val="22"/>
          <w:vertAlign w:val="baseline"/>
        </w:rPr>
        <w:t xml:space="preserve"> list you chose</w:t>
      </w:r>
    </w:p>
    <w:p>
      <w:pPr>
        <w:numPr>
          <w:ilvl w:val="1"/>
          <w:numId w:val="10"/>
        </w:numPr>
        <w:spacing w:before="0" w:after="0" w:line="240" w:lineRule="auto"/>
        <w:ind w:left="1440" w:right="0" w:hanging="360"/>
        <w:rPr>
          <w:position w:val="0"/>
          <w:sz w:val="20"/>
          <w:vertAlign w:val="baseline"/>
        </w:rPr>
      </w:pPr>
      <w:r>
        <w:rPr>
          <w:position w:val="0"/>
          <w:sz w:val="22"/>
          <w:szCs w:val="22"/>
          <w:vertAlign w:val="baseline"/>
        </w:rPr>
        <w:t>The DS you chose for each list</w:t>
      </w:r>
    </w:p>
    <w:p>
      <w:pPr>
        <w:numPr>
          <w:ilvl w:val="1"/>
          <w:numId w:val="10"/>
        </w:numPr>
        <w:spacing w:before="0" w:after="0" w:line="240" w:lineRule="auto"/>
        <w:ind w:left="1440" w:right="0" w:hanging="360"/>
        <w:rPr>
          <w:position w:val="0"/>
          <w:sz w:val="20"/>
          <w:vertAlign w:val="baseline"/>
        </w:rPr>
      </w:pPr>
      <w:r>
        <w:rPr>
          <w:position w:val="0"/>
          <w:sz w:val="22"/>
          <w:szCs w:val="22"/>
          <w:vertAlign w:val="baseline"/>
        </w:rPr>
        <w:t>Your justification of all your choices with the complexity of the most frequent or major operation for each list.</w:t>
      </w:r>
    </w:p>
    <w:p>
      <w:pPr>
        <w:numPr>
          <w:ilvl w:val="0"/>
          <w:numId w:val="10"/>
        </w:numPr>
        <w:spacing w:before="0" w:after="0" w:line="240" w:lineRule="auto"/>
        <w:ind w:left="720" w:right="0" w:hanging="360"/>
        <w:rPr>
          <w:position w:val="0"/>
          <w:sz w:val="20"/>
          <w:vertAlign w:val="baseline"/>
        </w:rPr>
      </w:pPr>
      <w:r>
        <w:rPr>
          <w:position w:val="0"/>
          <w:sz w:val="22"/>
          <w:szCs w:val="22"/>
          <w:vertAlign w:val="baseline"/>
        </w:rPr>
        <w:t>Write your team number and team members name on the back of the CD cover.</w:t>
      </w:r>
    </w:p>
    <w:p>
      <w:pPr>
        <w:widowControl/>
        <w:spacing w:before="0" w:after="160" w:line="252" w:lineRule="auto"/>
        <w:ind w:left="0" w:right="0" w:firstLine="0"/>
        <w:rPr>
          <w:b/>
          <w:position w:val="0"/>
          <w:sz w:val="24"/>
          <w:szCs w:val="24"/>
          <w:vertAlign w:val="baseline"/>
        </w:rPr>
      </w:pPr>
    </w:p>
    <w:p>
      <w:pPr>
        <w:widowControl/>
        <w:spacing w:before="0" w:after="160" w:line="252" w:lineRule="auto"/>
        <w:ind w:left="0" w:right="0" w:firstLine="0"/>
        <w:rPr>
          <w:position w:val="0"/>
          <w:sz w:val="20"/>
          <w:vertAlign w:val="baseline"/>
        </w:rPr>
      </w:pPr>
      <w:r>
        <w:rPr>
          <w:b/>
          <w:position w:val="0"/>
          <w:sz w:val="28"/>
          <w:szCs w:val="28"/>
          <w:vertAlign w:val="baseline"/>
        </w:rPr>
        <w:t>Phase 2</w:t>
      </w:r>
    </w:p>
    <w:p>
      <w:pPr>
        <w:widowControl/>
        <w:spacing w:before="0" w:after="160" w:line="252" w:lineRule="auto"/>
        <w:ind w:left="0" w:right="0" w:firstLine="0"/>
        <w:rPr>
          <w:position w:val="0"/>
          <w:sz w:val="20"/>
          <w:vertAlign w:val="baseline"/>
        </w:rPr>
      </w:pPr>
      <w:r>
        <w:rPr>
          <w:position w:val="0"/>
          <w:sz w:val="22"/>
          <w:szCs w:val="22"/>
          <w:vertAlign w:val="baseline"/>
        </w:rPr>
        <w:t>In this phase, you should extend code of phase 1 to build the full application and produce the final output file. Your application should support the different operation modes described in “Program Interface” section.</w:t>
      </w:r>
    </w:p>
    <w:p>
      <w:pPr>
        <w:spacing w:before="0" w:after="0" w:line="240" w:lineRule="auto"/>
        <w:ind w:left="0" w:right="0" w:firstLine="0"/>
        <w:rPr>
          <w:position w:val="0"/>
          <w:sz w:val="20"/>
          <w:vertAlign w:val="baseline"/>
        </w:rPr>
      </w:pPr>
      <w:r>
        <w:rPr>
          <w:b/>
          <w:position w:val="0"/>
          <w:sz w:val="24"/>
          <w:szCs w:val="24"/>
          <w:vertAlign w:val="baseline"/>
        </w:rPr>
        <w:t xml:space="preserve">Phase 2 Deliverables: </w:t>
      </w:r>
    </w:p>
    <w:p>
      <w:pPr>
        <w:spacing w:before="0" w:after="0" w:line="240" w:lineRule="auto"/>
        <w:ind w:left="0" w:right="0" w:firstLine="0"/>
        <w:rPr>
          <w:position w:val="0"/>
          <w:sz w:val="20"/>
          <w:vertAlign w:val="baseline"/>
        </w:rPr>
      </w:pPr>
      <w:r>
        <w:rPr>
          <w:position w:val="0"/>
          <w:sz w:val="22"/>
          <w:szCs w:val="22"/>
          <w:vertAlign w:val="baseline"/>
        </w:rPr>
        <w:t xml:space="preserve">Each team is required to deliver a </w:t>
      </w:r>
      <w:r>
        <w:rPr>
          <w:b/>
          <w:position w:val="0"/>
          <w:sz w:val="22"/>
          <w:szCs w:val="22"/>
          <w:vertAlign w:val="baseline"/>
        </w:rPr>
        <w:t>CD</w:t>
      </w:r>
      <w:r>
        <w:rPr>
          <w:position w:val="0"/>
          <w:sz w:val="22"/>
          <w:szCs w:val="22"/>
          <w:vertAlign w:val="baseline"/>
        </w:rPr>
        <w:t xml:space="preserve"> that contains:</w:t>
      </w:r>
    </w:p>
    <w:p>
      <w:pPr>
        <w:numPr>
          <w:ilvl w:val="0"/>
          <w:numId w:val="10"/>
        </w:numPr>
        <w:spacing w:before="0" w:after="0" w:line="240" w:lineRule="auto"/>
        <w:ind w:left="720" w:right="0" w:hanging="360"/>
        <w:rPr>
          <w:position w:val="0"/>
          <w:sz w:val="20"/>
          <w:vertAlign w:val="baseline"/>
        </w:rPr>
      </w:pPr>
      <w:r>
        <w:rPr>
          <w:position w:val="0"/>
          <w:sz w:val="22"/>
          <w:szCs w:val="22"/>
          <w:vertAlign w:val="baseline"/>
        </w:rPr>
        <w:t xml:space="preserve">A text file named </w:t>
      </w:r>
      <w:r>
        <w:rPr>
          <w:b/>
          <w:i/>
          <w:position w:val="0"/>
          <w:sz w:val="22"/>
          <w:szCs w:val="22"/>
          <w:vertAlign w:val="baseline"/>
        </w:rPr>
        <w:t>ID.txt</w:t>
      </w:r>
      <w:r>
        <w:rPr>
          <w:position w:val="0"/>
          <w:sz w:val="22"/>
          <w:szCs w:val="22"/>
          <w:vertAlign w:val="baseline"/>
        </w:rPr>
        <w:t xml:space="preserve"> containing team members’ names, IDs, and emails.</w:t>
      </w:r>
    </w:p>
    <w:p>
      <w:pPr>
        <w:numPr>
          <w:ilvl w:val="0"/>
          <w:numId w:val="10"/>
        </w:numPr>
        <w:spacing w:before="0" w:after="0" w:line="240" w:lineRule="auto"/>
        <w:ind w:left="720" w:right="0" w:hanging="360"/>
        <w:rPr>
          <w:position w:val="0"/>
          <w:sz w:val="20"/>
          <w:vertAlign w:val="baseline"/>
        </w:rPr>
      </w:pPr>
      <w:r>
        <w:rPr>
          <w:b/>
          <w:position w:val="0"/>
          <w:sz w:val="22"/>
          <w:szCs w:val="22"/>
          <w:vertAlign w:val="baseline"/>
        </w:rPr>
        <w:t>Final Project Code</w:t>
      </w:r>
      <w:r>
        <w:rPr>
          <w:position w:val="0"/>
          <w:sz w:val="22"/>
          <w:szCs w:val="22"/>
          <w:vertAlign w:val="baseline"/>
        </w:rPr>
        <w:t xml:space="preserve"> [Do not include executable files].</w:t>
      </w:r>
    </w:p>
    <w:p>
      <w:pPr>
        <w:numPr>
          <w:ilvl w:val="0"/>
          <w:numId w:val="10"/>
        </w:numPr>
        <w:spacing w:before="0" w:after="0" w:line="240" w:lineRule="auto"/>
        <w:ind w:left="720" w:right="0" w:hanging="360"/>
        <w:rPr>
          <w:position w:val="0"/>
          <w:sz w:val="20"/>
          <w:vertAlign w:val="baseline"/>
        </w:rPr>
      </w:pPr>
      <w:r>
        <w:rPr>
          <w:b/>
          <w:position w:val="0"/>
          <w:sz w:val="22"/>
          <w:szCs w:val="22"/>
          <w:vertAlign w:val="baseline"/>
        </w:rPr>
        <w:t xml:space="preserve">Six </w:t>
      </w:r>
      <w:r>
        <w:rPr>
          <w:b/>
          <w:position w:val="0"/>
          <w:sz w:val="22"/>
          <w:szCs w:val="22"/>
          <w:u w:val="single"/>
          <w:vertAlign w:val="baseline"/>
        </w:rPr>
        <w:t>Comprehensive</w:t>
      </w:r>
      <w:r>
        <w:rPr>
          <w:b/>
          <w:position w:val="0"/>
          <w:sz w:val="22"/>
          <w:szCs w:val="22"/>
          <w:vertAlign w:val="baseline"/>
        </w:rPr>
        <w:t xml:space="preserve"> sample input files (test cases) and their output files.</w:t>
      </w:r>
    </w:p>
    <w:p>
      <w:pPr>
        <w:numPr>
          <w:ilvl w:val="0"/>
          <w:numId w:val="10"/>
        </w:numPr>
        <w:spacing w:before="0" w:after="0" w:line="240" w:lineRule="auto"/>
        <w:ind w:left="720" w:right="0" w:hanging="360"/>
        <w:rPr>
          <w:position w:val="0"/>
          <w:sz w:val="20"/>
          <w:vertAlign w:val="baseline"/>
        </w:rPr>
      </w:pPr>
      <w:r>
        <w:rPr>
          <w:b/>
          <w:position w:val="0"/>
          <w:sz w:val="22"/>
          <w:szCs w:val="22"/>
          <w:vertAlign w:val="baseline"/>
        </w:rPr>
        <w:t>Work Load Document</w:t>
      </w:r>
      <w:r>
        <w:rPr>
          <w:position w:val="0"/>
          <w:sz w:val="22"/>
          <w:szCs w:val="22"/>
          <w:vertAlign w:val="baseline"/>
        </w:rPr>
        <w:t xml:space="preserve">. Don’t forget to </w:t>
      </w:r>
      <w:r>
        <w:rPr>
          <w:b/>
          <w:position w:val="0"/>
          <w:sz w:val="22"/>
          <w:szCs w:val="22"/>
          <w:u w:val="single"/>
          <w:vertAlign w:val="baseline"/>
        </w:rPr>
        <w:t>Print</w:t>
      </w:r>
      <w:r>
        <w:rPr>
          <w:position w:val="0"/>
          <w:sz w:val="22"/>
          <w:szCs w:val="22"/>
          <w:vertAlign w:val="baseline"/>
        </w:rPr>
        <w:t xml:space="preserve"> it and bring it with you in the discussion day.</w:t>
      </w:r>
    </w:p>
    <w:p>
      <w:pPr>
        <w:numPr>
          <w:ilvl w:val="0"/>
          <w:numId w:val="10"/>
        </w:numPr>
        <w:spacing w:before="0" w:after="0" w:line="240" w:lineRule="auto"/>
        <w:ind w:left="720" w:right="0" w:hanging="360"/>
        <w:rPr>
          <w:position w:val="0"/>
          <w:sz w:val="20"/>
          <w:vertAlign w:val="baseline"/>
        </w:rPr>
      </w:pPr>
      <w:r>
        <w:rPr>
          <w:b/>
          <w:position w:val="0"/>
          <w:sz w:val="22"/>
          <w:szCs w:val="22"/>
          <w:vertAlign w:val="baseline"/>
        </w:rPr>
        <w:t>A project document</w:t>
      </w:r>
      <w:r>
        <w:rPr>
          <w:position w:val="0"/>
          <w:sz w:val="22"/>
          <w:szCs w:val="22"/>
          <w:vertAlign w:val="baseline"/>
        </w:rPr>
        <w:t xml:space="preserve"> with 2 or more pages describing your solution modules and any clever or innovative alternatives you followed in implementing the solution.</w:t>
      </w:r>
    </w:p>
    <w:p>
      <w:pPr>
        <w:keepNext/>
        <w:keepLines w:val="0"/>
        <w:widowControl w:val="0"/>
        <w:shd w:val="clear" w:fill="auto"/>
        <w:spacing w:before="0" w:after="0" w:line="240" w:lineRule="auto"/>
        <w:ind w:left="0" w:right="0" w:firstLine="0"/>
        <w:rPr>
          <w:rFonts w:ascii="Verdana" w:hAnsi="Verdana" w:eastAsia="Verdana" w:cs="Verdana"/>
          <w:b/>
          <w:i w:val="0"/>
          <w:caps w:val="0"/>
          <w:smallCaps w:val="0"/>
          <w:strike w:val="0"/>
          <w:dstrike w:val="0"/>
          <w:color w:val="000000"/>
          <w:position w:val="0"/>
          <w:sz w:val="28"/>
          <w:szCs w:val="28"/>
          <w:u w:val="none"/>
          <w:shd w:val="clear" w:fill="FFFFFF"/>
          <w:vertAlign w:val="baseline"/>
        </w:rPr>
      </w:pPr>
      <w:r>
        <w:br w:type="page"/>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36"/>
          <w:szCs w:val="36"/>
          <w:u w:val="none"/>
          <w:shd w:val="clear" w:fill="FFFFFF"/>
          <w:vertAlign w:val="baseline"/>
        </w:rPr>
        <w:t>Project Evaluation</w:t>
      </w:r>
    </w:p>
    <w:p>
      <w:pPr>
        <w:spacing w:before="0" w:after="0" w:line="240" w:lineRule="auto"/>
        <w:ind w:left="360" w:right="0" w:firstLine="0"/>
        <w:rPr>
          <w:position w:val="0"/>
          <w:sz w:val="20"/>
          <w:vertAlign w:val="baseline"/>
        </w:rPr>
      </w:pPr>
      <w:r>
        <w:rPr>
          <w:b/>
          <w:position w:val="0"/>
          <w:sz w:val="24"/>
          <w:szCs w:val="24"/>
          <w:vertAlign w:val="baseline"/>
        </w:rPr>
        <w:br w:type="textWrapping"/>
      </w:r>
      <w:r>
        <w:rPr>
          <w:position w:val="0"/>
          <w:sz w:val="22"/>
          <w:szCs w:val="22"/>
          <w:vertAlign w:val="baseline"/>
        </w:rPr>
        <w:t>These are the main points that will be graded in the project:</w:t>
      </w:r>
    </w:p>
    <w:p>
      <w:pPr>
        <w:numPr>
          <w:ilvl w:val="0"/>
          <w:numId w:val="17"/>
        </w:numPr>
        <w:spacing w:before="0" w:after="0" w:line="240" w:lineRule="auto"/>
        <w:ind w:left="720" w:right="0" w:hanging="360"/>
        <w:rPr>
          <w:position w:val="0"/>
          <w:sz w:val="20"/>
          <w:vertAlign w:val="baseline"/>
        </w:rPr>
      </w:pPr>
      <w:r>
        <w:rPr>
          <w:b/>
          <w:position w:val="0"/>
          <w:sz w:val="22"/>
          <w:szCs w:val="22"/>
          <w:vertAlign w:val="baseline"/>
        </w:rPr>
        <w:t xml:space="preserve">Successful Compilation: </w:t>
      </w:r>
      <w:r>
        <w:rPr>
          <w:position w:val="0"/>
          <w:sz w:val="22"/>
          <w:szCs w:val="22"/>
          <w:vertAlign w:val="baseline"/>
        </w:rPr>
        <w:t>Your program must compile successfully with zero errors. Delivering the project with any compilation errors will make you lose a large percentage of your grade.</w:t>
      </w:r>
    </w:p>
    <w:p>
      <w:pPr>
        <w:spacing w:before="0" w:after="0" w:line="240" w:lineRule="auto"/>
        <w:ind w:left="720" w:right="0" w:firstLine="0"/>
        <w:rPr>
          <w:position w:val="0"/>
          <w:sz w:val="22"/>
          <w:szCs w:val="22"/>
          <w:vertAlign w:val="baseline"/>
        </w:rPr>
      </w:pPr>
    </w:p>
    <w:p>
      <w:pPr>
        <w:numPr>
          <w:ilvl w:val="0"/>
          <w:numId w:val="17"/>
        </w:numPr>
        <w:spacing w:before="0" w:after="0" w:line="240" w:lineRule="auto"/>
        <w:ind w:left="720" w:right="0" w:hanging="360"/>
        <w:rPr>
          <w:position w:val="0"/>
          <w:sz w:val="20"/>
          <w:vertAlign w:val="baseline"/>
        </w:rPr>
      </w:pPr>
      <w:r>
        <w:rPr>
          <w:b/>
          <w:position w:val="0"/>
          <w:sz w:val="22"/>
          <w:szCs w:val="22"/>
          <w:vertAlign w:val="baseline"/>
        </w:rPr>
        <w:t>Object-Oriented Concepts:</w:t>
      </w:r>
    </w:p>
    <w:p>
      <w:pPr>
        <w:numPr>
          <w:ilvl w:val="1"/>
          <w:numId w:val="18"/>
        </w:numPr>
        <w:spacing w:before="0" w:after="0" w:line="240" w:lineRule="auto"/>
        <w:ind w:left="1440" w:right="0" w:hanging="360"/>
        <w:rPr>
          <w:position w:val="0"/>
          <w:sz w:val="20"/>
          <w:vertAlign w:val="baseline"/>
        </w:rPr>
      </w:pPr>
      <w:r>
        <w:rPr>
          <w:b/>
          <w:position w:val="0"/>
          <w:sz w:val="22"/>
          <w:szCs w:val="22"/>
          <w:vertAlign w:val="baseline"/>
        </w:rPr>
        <w:t>Modularity:</w:t>
      </w:r>
      <w:r>
        <w:rPr>
          <w:position w:val="0"/>
          <w:sz w:val="22"/>
          <w:szCs w:val="22"/>
          <w:vertAlign w:val="baseline"/>
        </w:rPr>
        <w:t xml:space="preserve"> A </w:t>
      </w:r>
      <w:r>
        <w:rPr>
          <w:b/>
          <w:position w:val="0"/>
          <w:sz w:val="22"/>
          <w:szCs w:val="22"/>
          <w:vertAlign w:val="baseline"/>
        </w:rPr>
        <w:t>modular</w:t>
      </w:r>
      <w:r>
        <w:rPr>
          <w:position w:val="0"/>
          <w:sz w:val="22"/>
          <w:szCs w:val="22"/>
          <w:vertAlign w:val="baseline"/>
        </w:rPr>
        <w:t xml:space="preserve"> code does not mix several program features within the same unit (module). For example, the code that does the core of the simulation process should be separate from the code that reads the input file which, in turn is separate from the code that implements the data structure. This can be achieved by:</w:t>
      </w:r>
    </w:p>
    <w:p>
      <w:pPr>
        <w:numPr>
          <w:ilvl w:val="2"/>
          <w:numId w:val="19"/>
        </w:numPr>
        <w:spacing w:before="0" w:after="0" w:line="240" w:lineRule="auto"/>
        <w:ind w:left="2160" w:right="0" w:hanging="360"/>
        <w:rPr>
          <w:position w:val="0"/>
          <w:sz w:val="20"/>
          <w:vertAlign w:val="baseline"/>
        </w:rPr>
      </w:pPr>
      <w:r>
        <w:rPr>
          <w:position w:val="0"/>
          <w:sz w:val="22"/>
          <w:szCs w:val="22"/>
          <w:vertAlign w:val="baseline"/>
        </w:rPr>
        <w:t xml:space="preserve">adding classes for each different entity in the system and each DS has its class. </w:t>
      </w:r>
    </w:p>
    <w:p>
      <w:pPr>
        <w:numPr>
          <w:ilvl w:val="2"/>
          <w:numId w:val="19"/>
        </w:numPr>
        <w:spacing w:before="0" w:after="0" w:line="240" w:lineRule="auto"/>
        <w:ind w:left="2160" w:right="0" w:hanging="360"/>
        <w:rPr>
          <w:position w:val="0"/>
          <w:sz w:val="20"/>
          <w:vertAlign w:val="baseline"/>
        </w:rPr>
      </w:pPr>
      <w:r>
        <w:rPr>
          <w:position w:val="0"/>
          <w:sz w:val="22"/>
          <w:szCs w:val="22"/>
          <w:vertAlign w:val="baseline"/>
        </w:rPr>
        <w:t xml:space="preserve">dividing the code in each class to several functions. Each function should be responsible for a single job. Avoid writing very long functions that does everything. </w:t>
      </w:r>
    </w:p>
    <w:p>
      <w:pPr>
        <w:numPr>
          <w:ilvl w:val="1"/>
          <w:numId w:val="18"/>
        </w:numPr>
        <w:spacing w:before="0" w:after="0" w:line="240" w:lineRule="auto"/>
        <w:ind w:left="1440" w:right="0" w:hanging="360"/>
        <w:rPr>
          <w:position w:val="0"/>
          <w:sz w:val="20"/>
          <w:vertAlign w:val="baseline"/>
        </w:rPr>
      </w:pPr>
      <w:r>
        <w:rPr>
          <w:b/>
          <w:position w:val="0"/>
          <w:sz w:val="22"/>
          <w:szCs w:val="22"/>
          <w:vertAlign w:val="baseline"/>
        </w:rPr>
        <w:t>Maintainability:</w:t>
      </w:r>
      <w:r>
        <w:rPr>
          <w:position w:val="0"/>
          <w:sz w:val="22"/>
          <w:szCs w:val="22"/>
          <w:vertAlign w:val="baseline"/>
        </w:rPr>
        <w:t xml:space="preserve"> A maintainable code is the one whose modules are easily modified or extended without a severe effect on other modules.</w:t>
      </w:r>
    </w:p>
    <w:p>
      <w:pPr>
        <w:numPr>
          <w:ilvl w:val="1"/>
          <w:numId w:val="18"/>
        </w:numPr>
        <w:spacing w:before="0" w:after="0" w:line="240" w:lineRule="auto"/>
        <w:ind w:left="1440" w:right="0" w:hanging="360"/>
        <w:rPr>
          <w:position w:val="0"/>
          <w:sz w:val="20"/>
          <w:vertAlign w:val="baseline"/>
        </w:rPr>
      </w:pPr>
      <w:r>
        <w:rPr>
          <w:b/>
          <w:position w:val="0"/>
          <w:sz w:val="22"/>
          <w:szCs w:val="22"/>
          <w:vertAlign w:val="baseline"/>
        </w:rPr>
        <w:t xml:space="preserve">Separate each class in .h and .cpp </w:t>
      </w:r>
      <w:r>
        <w:rPr>
          <w:i/>
          <w:position w:val="0"/>
          <w:sz w:val="22"/>
          <w:szCs w:val="22"/>
          <w:vertAlign w:val="baseline"/>
        </w:rPr>
        <w:t>(if not a template class).</w:t>
      </w:r>
    </w:p>
    <w:p>
      <w:pPr>
        <w:numPr>
          <w:ilvl w:val="1"/>
          <w:numId w:val="18"/>
        </w:numPr>
        <w:spacing w:before="0" w:after="0" w:line="240" w:lineRule="auto"/>
        <w:ind w:left="1440" w:right="0" w:hanging="360"/>
        <w:rPr>
          <w:position w:val="0"/>
          <w:sz w:val="20"/>
          <w:vertAlign w:val="baseline"/>
        </w:rPr>
      </w:pPr>
      <w:r>
        <w:rPr>
          <w:b/>
          <w:position w:val="0"/>
          <w:sz w:val="22"/>
          <w:szCs w:val="22"/>
          <w:vertAlign w:val="baseline"/>
        </w:rPr>
        <w:t xml:space="preserve">Class Responsibilities: </w:t>
      </w:r>
      <w:r>
        <w:rPr>
          <w:position w:val="0"/>
          <w:sz w:val="22"/>
          <w:szCs w:val="22"/>
          <w:vertAlign w:val="baseline"/>
        </w:rPr>
        <w:t>No class is performing the job of another class.</w:t>
      </w:r>
      <w:r>
        <w:rPr>
          <w:position w:val="0"/>
          <w:sz w:val="22"/>
          <w:szCs w:val="22"/>
          <w:vertAlign w:val="baseline"/>
        </w:rPr>
        <w:br w:type="textWrapping"/>
      </w:r>
    </w:p>
    <w:p>
      <w:pPr>
        <w:numPr>
          <w:ilvl w:val="0"/>
          <w:numId w:val="17"/>
        </w:numPr>
        <w:spacing w:before="0" w:after="0" w:line="240" w:lineRule="auto"/>
        <w:ind w:left="720" w:right="0" w:hanging="360"/>
        <w:rPr>
          <w:position w:val="0"/>
          <w:sz w:val="20"/>
          <w:vertAlign w:val="baseline"/>
        </w:rPr>
      </w:pPr>
      <w:r>
        <w:rPr>
          <w:b/>
          <w:position w:val="0"/>
          <w:sz w:val="22"/>
          <w:szCs w:val="22"/>
          <w:vertAlign w:val="baseline"/>
        </w:rPr>
        <w:t>Data Structure &amp; Algorithm</w:t>
      </w:r>
      <w:r>
        <w:rPr>
          <w:position w:val="0"/>
          <w:sz w:val="22"/>
          <w:szCs w:val="22"/>
          <w:vertAlign w:val="baseline"/>
        </w:rPr>
        <w:t xml:space="preserve">: After all, this is what the course is about. You should be able to provide a concise description and a justification for: (1) the data structure(s) and algorithm(s) you used to solve the problem, (2) the </w:t>
      </w:r>
      <w:r>
        <w:rPr>
          <w:b/>
          <w:position w:val="0"/>
          <w:sz w:val="22"/>
          <w:szCs w:val="22"/>
          <w:vertAlign w:val="baseline"/>
        </w:rPr>
        <w:t>complexity</w:t>
      </w:r>
      <w:r>
        <w:rPr>
          <w:position w:val="0"/>
          <w:sz w:val="22"/>
          <w:szCs w:val="22"/>
          <w:vertAlign w:val="baseline"/>
        </w:rPr>
        <w:t xml:space="preserve"> of the chosen algorithm, and (3) the logic of the program flow. </w:t>
      </w:r>
    </w:p>
    <w:p>
      <w:pPr>
        <w:spacing w:before="0" w:after="0" w:line="240" w:lineRule="auto"/>
        <w:ind w:left="0" w:right="0" w:firstLine="0"/>
        <w:rPr>
          <w:b/>
          <w:position w:val="0"/>
          <w:sz w:val="22"/>
          <w:szCs w:val="22"/>
          <w:vertAlign w:val="baseline"/>
        </w:rPr>
      </w:pPr>
    </w:p>
    <w:p>
      <w:pPr>
        <w:numPr>
          <w:ilvl w:val="0"/>
          <w:numId w:val="17"/>
        </w:numPr>
        <w:spacing w:before="0" w:after="0" w:line="240" w:lineRule="auto"/>
        <w:ind w:left="720" w:right="0" w:hanging="360"/>
        <w:rPr>
          <w:position w:val="0"/>
          <w:sz w:val="20"/>
          <w:vertAlign w:val="baseline"/>
        </w:rPr>
      </w:pPr>
      <w:r>
        <w:rPr>
          <w:b/>
          <w:position w:val="0"/>
          <w:sz w:val="22"/>
          <w:szCs w:val="22"/>
          <w:vertAlign w:val="baseline"/>
        </w:rPr>
        <w:t>Interface modes</w:t>
      </w:r>
      <w:r>
        <w:rPr>
          <w:position w:val="0"/>
          <w:sz w:val="22"/>
          <w:szCs w:val="22"/>
          <w:vertAlign w:val="baseline"/>
        </w:rPr>
        <w:t xml:space="preserve">: Your program should support the three modes described in the document. </w:t>
      </w:r>
    </w:p>
    <w:p>
      <w:pPr>
        <w:spacing w:before="0" w:after="0" w:line="240" w:lineRule="auto"/>
        <w:ind w:left="720" w:right="0" w:firstLine="0"/>
        <w:rPr>
          <w:b/>
          <w:position w:val="0"/>
          <w:sz w:val="24"/>
          <w:szCs w:val="24"/>
          <w:vertAlign w:val="baseline"/>
        </w:rPr>
      </w:pPr>
    </w:p>
    <w:p>
      <w:pPr>
        <w:numPr>
          <w:ilvl w:val="0"/>
          <w:numId w:val="17"/>
        </w:numPr>
        <w:spacing w:before="0" w:after="0" w:line="240" w:lineRule="auto"/>
        <w:ind w:left="720" w:right="0" w:hanging="360"/>
        <w:rPr>
          <w:position w:val="0"/>
          <w:sz w:val="20"/>
          <w:vertAlign w:val="baseline"/>
        </w:rPr>
      </w:pPr>
      <w:r>
        <w:rPr>
          <w:b/>
          <w:position w:val="0"/>
          <w:sz w:val="22"/>
          <w:szCs w:val="22"/>
          <w:vertAlign w:val="baseline"/>
        </w:rPr>
        <w:t>Test Cases</w:t>
      </w:r>
      <w:r>
        <w:rPr>
          <w:position w:val="0"/>
          <w:sz w:val="22"/>
          <w:szCs w:val="22"/>
          <w:vertAlign w:val="baseline"/>
        </w:rPr>
        <w:t>: You should prepare comprehensive different test cases (at least 6). Your program should be able to simulate different scenarios not just trivial ones.</w:t>
      </w:r>
    </w:p>
    <w:p>
      <w:pPr>
        <w:spacing w:before="0" w:after="0" w:line="240" w:lineRule="auto"/>
        <w:ind w:left="720" w:right="0" w:firstLine="0"/>
        <w:rPr>
          <w:b/>
          <w:position w:val="0"/>
          <w:sz w:val="22"/>
          <w:szCs w:val="22"/>
          <w:vertAlign w:val="baseline"/>
        </w:rPr>
      </w:pPr>
    </w:p>
    <w:p>
      <w:pPr>
        <w:numPr>
          <w:ilvl w:val="0"/>
          <w:numId w:val="17"/>
        </w:numPr>
        <w:spacing w:before="0" w:after="0" w:line="240" w:lineRule="auto"/>
        <w:ind w:left="720" w:right="0" w:hanging="360"/>
        <w:rPr>
          <w:position w:val="0"/>
          <w:sz w:val="20"/>
          <w:vertAlign w:val="baseline"/>
        </w:rPr>
      </w:pPr>
      <w:r>
        <w:rPr>
          <w:b/>
          <w:position w:val="0"/>
          <w:sz w:val="22"/>
          <w:szCs w:val="22"/>
          <w:vertAlign w:val="baseline"/>
        </w:rPr>
        <w:t>Coding style</w:t>
      </w:r>
      <w:r>
        <w:rPr>
          <w:position w:val="0"/>
          <w:sz w:val="22"/>
          <w:szCs w:val="22"/>
          <w:vertAlign w:val="baseline"/>
        </w:rPr>
        <w:t xml:space="preserve">: How elegant and </w:t>
      </w:r>
      <w:r>
        <w:rPr>
          <w:b/>
          <w:position w:val="0"/>
          <w:sz w:val="22"/>
          <w:szCs w:val="22"/>
          <w:u w:val="single"/>
          <w:vertAlign w:val="baseline"/>
        </w:rPr>
        <w:t>consistent</w:t>
      </w:r>
      <w:r>
        <w:rPr>
          <w:position w:val="0"/>
          <w:sz w:val="22"/>
          <w:szCs w:val="22"/>
          <w:vertAlign w:val="baseline"/>
        </w:rPr>
        <w:t xml:space="preserve"> is your coding style (indentation, naming convention ...etc.)?  How useful and sufficient are your comments? This will be graded.</w:t>
      </w:r>
    </w:p>
    <w:p>
      <w:pPr>
        <w:spacing w:before="0" w:after="0" w:line="240" w:lineRule="auto"/>
        <w:ind w:left="0" w:right="0" w:firstLine="0"/>
        <w:rPr>
          <w:b/>
          <w:position w:val="0"/>
          <w:sz w:val="22"/>
          <w:szCs w:val="22"/>
          <w:vertAlign w:val="baseline"/>
        </w:rPr>
      </w:pP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36"/>
          <w:szCs w:val="36"/>
          <w:u w:val="none"/>
          <w:shd w:val="clear" w:fill="FFFFFF"/>
          <w:vertAlign w:val="baseline"/>
        </w:rPr>
        <w:t>Grading</w:t>
      </w:r>
    </w:p>
    <w:p>
      <w:pPr>
        <w:keepNext/>
        <w:keepLines w:val="0"/>
        <w:widowControl w:val="0"/>
        <w:shd w:val="clear" w:fill="auto"/>
        <w:spacing w:before="0" w:after="0" w:line="240" w:lineRule="auto"/>
        <w:ind w:left="0" w:right="0" w:firstLine="0"/>
        <w:rPr>
          <w:rFonts w:ascii="Verdana" w:hAnsi="Verdana" w:eastAsia="Verdana" w:cs="Verdana"/>
          <w:b/>
          <w:i w:val="0"/>
          <w:caps w:val="0"/>
          <w:smallCaps w:val="0"/>
          <w:strike w:val="0"/>
          <w:dstrike w:val="0"/>
          <w:color w:val="000000"/>
          <w:position w:val="0"/>
          <w:sz w:val="22"/>
          <w:szCs w:val="22"/>
          <w:u w:val="none"/>
          <w:shd w:val="clear" w:fill="FFFFFF"/>
          <w:vertAlign w:val="baseline"/>
        </w:rPr>
      </w:pPr>
    </w:p>
    <w:tbl>
      <w:tblPr>
        <w:tblStyle w:val="21"/>
        <w:tblW w:w="6587"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
      <w:tblGrid>
        <w:gridCol w:w="3288"/>
        <w:gridCol w:w="3299"/>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PrEx>
        <w:trPr>
          <w:trHeight w:val="300" w:hRule="atLeast"/>
          <w:jc w:val="center"/>
        </w:trPr>
        <w:tc>
          <w:tcPr>
            <w:tcW w:w="3288" w:type="dxa"/>
            <w:tcBorders>
              <w:top w:val="single" w:color="000001" w:sz="4" w:space="0"/>
              <w:left w:val="single" w:color="000001" w:sz="4" w:space="0"/>
              <w:bottom w:val="single" w:color="000001" w:sz="4" w:space="0"/>
              <w:insideH w:val="single" w:sz="4" w:space="0"/>
            </w:tcBorders>
            <w:shd w:val="clear" w:color="auto" w:fill="BFBFBF"/>
            <w:tcMar>
              <w:left w:w="98" w:type="dxa"/>
            </w:tcMar>
          </w:tcPr>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Item</w:t>
            </w:r>
          </w:p>
        </w:tc>
        <w:tc>
          <w:tcPr>
            <w:tcW w:w="329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BFBFBF"/>
            <w:tcMar>
              <w:left w:w="98" w:type="dxa"/>
            </w:tcMar>
          </w:tcPr>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Percentage</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trHeight w:val="300" w:hRule="atLeast"/>
          <w:jc w:val="center"/>
        </w:trPr>
        <w:tc>
          <w:tcPr>
            <w:tcW w:w="3288"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Team Work</w:t>
            </w:r>
          </w:p>
        </w:tc>
        <w:tc>
          <w:tcPr>
            <w:tcW w:w="329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70%</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trHeight w:val="300" w:hRule="atLeast"/>
          <w:jc w:val="center"/>
        </w:trPr>
        <w:tc>
          <w:tcPr>
            <w:tcW w:w="3288"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Individual work*</w:t>
            </w:r>
          </w:p>
        </w:tc>
        <w:tc>
          <w:tcPr>
            <w:tcW w:w="329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30%</w:t>
            </w:r>
          </w:p>
        </w:tc>
      </w:tr>
    </w:tbl>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*Each member must be responsible for writing some project modules (e.g. some classes or some functions) and must answer some questions showing that he/she understands both the program logic and the implementation details. </w:t>
      </w:r>
      <w:r>
        <w:rPr>
          <w:rFonts w:eastAsia="Verdana" w:cs="Verdana"/>
          <w:b w:val="0"/>
          <w:i w:val="0"/>
          <w:caps w:val="0"/>
          <w:smallCaps w:val="0"/>
          <w:strike w:val="0"/>
          <w:dstrike w:val="0"/>
          <w:color w:val="000000"/>
          <w:position w:val="0"/>
          <w:sz w:val="22"/>
          <w:szCs w:val="22"/>
          <w:u w:val="single"/>
          <w:shd w:val="clear" w:fill="FFFFFF"/>
          <w:vertAlign w:val="baseline"/>
        </w:rPr>
        <w:t>The work load between team members must be almost equal</w:t>
      </w:r>
      <w:r>
        <w:rPr>
          <w:rFonts w:eastAsia="Verdana" w:cs="Verdana"/>
          <w:b w:val="0"/>
          <w:i w:val="0"/>
          <w:caps w:val="0"/>
          <w:smallCaps w:val="0"/>
          <w:strike w:val="0"/>
          <w:dstrike w:val="0"/>
          <w:color w:val="000000"/>
          <w:position w:val="0"/>
          <w:sz w:val="22"/>
          <w:szCs w:val="22"/>
          <w:u w:val="none"/>
          <w:shd w:val="clear" w:fill="FFFFFF"/>
          <w:vertAlign w:val="baseline"/>
        </w:rPr>
        <w:t xml:space="preserve">. </w:t>
      </w:r>
    </w:p>
    <w:p>
      <w:pPr>
        <w:keepNext/>
        <w:keepLines w:val="0"/>
        <w:widowControl w:val="0"/>
        <w:shd w:val="clear" w:fill="auto"/>
        <w:spacing w:before="0" w:after="0" w:line="240" w:lineRule="auto"/>
        <w:ind w:left="0" w:right="0" w:firstLine="0"/>
        <w:rPr>
          <w:rFonts w:ascii="Verdana" w:hAnsi="Verdana" w:eastAsia="Verdana" w:cs="Verdana"/>
          <w:b/>
          <w:i w:val="0"/>
          <w:caps w:val="0"/>
          <w:smallCaps w:val="0"/>
          <w:strike w:val="0"/>
          <w:dstrike w:val="0"/>
          <w:color w:val="000000"/>
          <w:position w:val="0"/>
          <w:sz w:val="22"/>
          <w:szCs w:val="22"/>
          <w:u w:val="none"/>
          <w:shd w:val="clear" w:fill="FFFFFF"/>
          <w:vertAlign w:val="baseline"/>
        </w:rPr>
      </w:pPr>
      <w:r>
        <w:br w:type="page"/>
      </w:r>
    </w:p>
    <w:p>
      <w:pPr>
        <w:spacing w:before="0" w:after="0" w:line="240" w:lineRule="auto"/>
        <w:ind w:left="0" w:right="0" w:firstLine="0"/>
        <w:rPr>
          <w:position w:val="0"/>
          <w:sz w:val="20"/>
          <w:vertAlign w:val="baseline"/>
        </w:rPr>
      </w:pPr>
      <w:r>
        <w:rPr>
          <w:b/>
          <w:position w:val="0"/>
          <w:sz w:val="36"/>
          <w:szCs w:val="36"/>
          <w:vertAlign w:val="baseline"/>
        </w:rPr>
        <w:t>Bonus Criteria (maximum 10%)</w:t>
      </w:r>
    </w:p>
    <w:p>
      <w:pPr>
        <w:spacing w:before="0" w:after="0" w:line="240" w:lineRule="auto"/>
        <w:ind w:left="0" w:right="0" w:firstLine="0"/>
        <w:rPr>
          <w:b/>
          <w:position w:val="0"/>
          <w:sz w:val="22"/>
          <w:szCs w:val="22"/>
          <w:vertAlign w:val="baseline"/>
        </w:rPr>
      </w:pPr>
    </w:p>
    <w:p>
      <w:pPr>
        <w:numPr>
          <w:ilvl w:val="0"/>
          <w:numId w:val="10"/>
        </w:numPr>
        <w:spacing w:before="0" w:after="0" w:line="240" w:lineRule="auto"/>
        <w:ind w:left="720" w:right="0" w:hanging="360"/>
        <w:rPr>
          <w:position w:val="0"/>
          <w:sz w:val="20"/>
          <w:vertAlign w:val="baseline"/>
        </w:rPr>
      </w:pPr>
      <w:r>
        <w:rPr>
          <w:b/>
          <w:position w:val="0"/>
          <w:sz w:val="22"/>
          <w:szCs w:val="22"/>
          <w:vertAlign w:val="baseline"/>
        </w:rPr>
        <w:t xml:space="preserve">[3%] </w:t>
      </w:r>
      <w:r>
        <w:rPr>
          <w:b/>
          <w:sz w:val="22"/>
          <w:szCs w:val="22"/>
        </w:rPr>
        <w:t>cook</w:t>
      </w:r>
      <w:r>
        <w:rPr>
          <w:b/>
          <w:position w:val="0"/>
          <w:sz w:val="22"/>
          <w:szCs w:val="22"/>
          <w:vertAlign w:val="baseline"/>
        </w:rPr>
        <w:t xml:space="preserve"> speed:</w:t>
      </w:r>
      <w:r>
        <w:rPr>
          <w:position w:val="0"/>
          <w:sz w:val="22"/>
          <w:szCs w:val="22"/>
          <w:vertAlign w:val="baseline"/>
        </w:rPr>
        <w:t xml:space="preserve"> </w:t>
      </w:r>
      <w:r>
        <w:rPr>
          <w:sz w:val="22"/>
          <w:szCs w:val="22"/>
        </w:rPr>
        <w:t>cook</w:t>
      </w:r>
      <w:r>
        <w:rPr>
          <w:position w:val="0"/>
          <w:sz w:val="22"/>
          <w:szCs w:val="22"/>
          <w:vertAlign w:val="baseline"/>
        </w:rPr>
        <w:t xml:space="preserve">s of the same type may have different speeds. The </w:t>
      </w:r>
      <w:r>
        <w:rPr>
          <w:sz w:val="22"/>
          <w:szCs w:val="22"/>
        </w:rPr>
        <w:t>cook</w:t>
      </w:r>
      <w:r>
        <w:rPr>
          <w:position w:val="0"/>
          <w:sz w:val="22"/>
          <w:szCs w:val="22"/>
          <w:vertAlign w:val="baseline"/>
        </w:rPr>
        <w:t xml:space="preserve">s </w:t>
      </w:r>
      <w:r>
        <w:rPr>
          <w:position w:val="0"/>
          <w:sz w:val="22"/>
          <w:szCs w:val="22"/>
          <w:u w:val="single"/>
          <w:vertAlign w:val="baseline"/>
        </w:rPr>
        <w:t>of a specific type</w:t>
      </w:r>
      <w:r>
        <w:rPr>
          <w:position w:val="0"/>
          <w:sz w:val="22"/>
          <w:szCs w:val="22"/>
          <w:vertAlign w:val="baseline"/>
        </w:rPr>
        <w:t xml:space="preserve"> must be sorted by their speed. Higher speed </w:t>
      </w:r>
      <w:r>
        <w:rPr>
          <w:sz w:val="22"/>
          <w:szCs w:val="22"/>
        </w:rPr>
        <w:t>cook</w:t>
      </w:r>
      <w:r>
        <w:rPr>
          <w:position w:val="0"/>
          <w:sz w:val="22"/>
          <w:szCs w:val="22"/>
          <w:vertAlign w:val="baseline"/>
        </w:rPr>
        <w:t xml:space="preserve">s of a type have the higher priority to be assigned to orders than lower speed </w:t>
      </w:r>
      <w:r>
        <w:rPr>
          <w:sz w:val="22"/>
          <w:szCs w:val="22"/>
        </w:rPr>
        <w:t>cook</w:t>
      </w:r>
      <w:r>
        <w:rPr>
          <w:position w:val="0"/>
          <w:sz w:val="22"/>
          <w:szCs w:val="22"/>
          <w:vertAlign w:val="baseline"/>
        </w:rPr>
        <w:t>s of the same type.</w:t>
      </w:r>
    </w:p>
    <w:p>
      <w:pPr>
        <w:numPr>
          <w:ilvl w:val="0"/>
          <w:numId w:val="10"/>
        </w:numPr>
        <w:spacing w:before="0" w:after="0" w:line="240" w:lineRule="auto"/>
        <w:ind w:left="720" w:right="0" w:hanging="360"/>
        <w:rPr>
          <w:position w:val="0"/>
          <w:sz w:val="20"/>
          <w:vertAlign w:val="baseline"/>
        </w:rPr>
      </w:pPr>
      <w:r>
        <w:rPr>
          <w:b/>
          <w:position w:val="0"/>
          <w:sz w:val="22"/>
          <w:szCs w:val="22"/>
          <w:vertAlign w:val="baseline"/>
        </w:rPr>
        <w:t xml:space="preserve">[3%] </w:t>
      </w:r>
      <w:r>
        <w:rPr>
          <w:b/>
          <w:sz w:val="22"/>
          <w:szCs w:val="22"/>
        </w:rPr>
        <w:t>cook</w:t>
      </w:r>
      <w:r>
        <w:rPr>
          <w:b/>
          <w:position w:val="0"/>
          <w:sz w:val="22"/>
          <w:szCs w:val="22"/>
          <w:vertAlign w:val="baseline"/>
        </w:rPr>
        <w:t xml:space="preserve">s Health Emergency Problems: </w:t>
      </w:r>
      <w:r>
        <w:rPr>
          <w:sz w:val="22"/>
          <w:szCs w:val="22"/>
        </w:rPr>
        <w:t>cook</w:t>
      </w:r>
      <w:r>
        <w:rPr>
          <w:b w:val="0"/>
          <w:position w:val="0"/>
          <w:sz w:val="22"/>
          <w:szCs w:val="22"/>
          <w:vertAlign w:val="baseline"/>
        </w:rPr>
        <w:t xml:space="preserve">s can get injured (with knives or heat) during cooking. If this happened, they should wait for a rest period to have the necessary medication. If the system needs this </w:t>
      </w:r>
      <w:r>
        <w:rPr>
          <w:sz w:val="22"/>
          <w:szCs w:val="22"/>
        </w:rPr>
        <w:t>cook</w:t>
      </w:r>
      <w:r>
        <w:rPr>
          <w:b w:val="0"/>
          <w:position w:val="0"/>
          <w:sz w:val="22"/>
          <w:szCs w:val="22"/>
          <w:vertAlign w:val="baseline"/>
        </w:rPr>
        <w:t xml:space="preserve"> before its rest period is over, this will cause the </w:t>
      </w:r>
      <w:r>
        <w:rPr>
          <w:sz w:val="22"/>
          <w:szCs w:val="22"/>
        </w:rPr>
        <w:t>cook</w:t>
      </w:r>
      <w:r>
        <w:rPr>
          <w:b w:val="0"/>
          <w:position w:val="0"/>
          <w:sz w:val="22"/>
          <w:szCs w:val="22"/>
          <w:vertAlign w:val="baseline"/>
        </w:rPr>
        <w:t xml:space="preserve">’s speed to be decreased till the end of the simulation. </w:t>
      </w:r>
    </w:p>
    <w:p>
      <w:pPr>
        <w:numPr>
          <w:ilvl w:val="0"/>
          <w:numId w:val="10"/>
        </w:numPr>
        <w:spacing w:before="0" w:after="0" w:line="240" w:lineRule="auto"/>
        <w:ind w:left="720" w:right="0" w:hanging="360"/>
        <w:rPr>
          <w:position w:val="0"/>
          <w:sz w:val="20"/>
          <w:vertAlign w:val="baseline"/>
        </w:rPr>
      </w:pPr>
      <w:r>
        <w:rPr>
          <w:b/>
          <w:position w:val="0"/>
          <w:sz w:val="22"/>
          <w:szCs w:val="22"/>
          <w:vertAlign w:val="baseline"/>
        </w:rPr>
        <w:t xml:space="preserve">[4%] More order types: </w:t>
      </w:r>
      <w:r>
        <w:rPr>
          <w:position w:val="0"/>
          <w:sz w:val="22"/>
          <w:szCs w:val="22"/>
          <w:vertAlign w:val="baseline"/>
        </w:rPr>
        <w:t xml:space="preserve">Think about </w:t>
      </w:r>
      <w:r>
        <w:rPr>
          <w:b/>
          <w:position w:val="0"/>
          <w:sz w:val="22"/>
          <w:szCs w:val="22"/>
          <w:vertAlign w:val="baseline"/>
        </w:rPr>
        <w:t>two</w:t>
      </w:r>
      <w:r>
        <w:rPr>
          <w:position w:val="0"/>
          <w:sz w:val="22"/>
          <w:szCs w:val="22"/>
          <w:vertAlign w:val="baseline"/>
        </w:rPr>
        <w:t xml:space="preserve"> more order types other than those given in the document. The load of the logic of the two orders must be acceptable (</w:t>
      </w:r>
      <w:r>
        <w:rPr>
          <w:b/>
          <w:position w:val="0"/>
          <w:sz w:val="22"/>
          <w:szCs w:val="22"/>
          <w:vertAlign w:val="baseline"/>
        </w:rPr>
        <w:t>Needs instructor approval</w:t>
      </w:r>
      <w:r>
        <w:rPr>
          <w:position w:val="0"/>
          <w:sz w:val="22"/>
          <w:szCs w:val="22"/>
          <w:vertAlign w:val="baseline"/>
        </w:rPr>
        <w:t>).</w:t>
      </w:r>
    </w:p>
    <w:p>
      <w:pPr>
        <w:spacing w:before="0" w:after="0" w:line="240" w:lineRule="auto"/>
        <w:ind w:left="0" w:right="0" w:firstLine="0"/>
        <w:rPr>
          <w:position w:val="0"/>
          <w:sz w:val="28"/>
          <w:szCs w:val="28"/>
          <w:vertAlign w:val="baseline"/>
        </w:rPr>
      </w:pPr>
      <w:r>
        <w:br w:type="page"/>
      </w:r>
    </w:p>
    <w:p>
      <w:pPr>
        <w:spacing w:before="0" w:after="0" w:line="240" w:lineRule="auto"/>
        <w:ind w:left="86" w:right="0" w:firstLine="0"/>
      </w:pPr>
      <w:r>
        <w:rPr>
          <w:b/>
          <w:position w:val="0"/>
          <w:sz w:val="36"/>
          <w:szCs w:val="36"/>
          <w:vertAlign w:val="baseline"/>
        </w:rPr>
        <w:t xml:space="preserve">Appendix A – </w:t>
      </w:r>
      <w:r>
        <w:rPr>
          <w:b/>
          <w:position w:val="0"/>
          <w:sz w:val="36"/>
          <w:szCs w:val="36"/>
          <w:vertAlign w:val="baseline"/>
        </w:rPr>
        <w:br w:type="textWrapping"/>
      </w:r>
      <w:r>
        <w:rPr>
          <w:b/>
          <w:position w:val="0"/>
          <w:sz w:val="36"/>
          <w:szCs w:val="36"/>
          <w:vertAlign w:val="baseline"/>
        </w:rPr>
        <w:t>Guidelines on the Provided Framework</w:t>
      </w:r>
    </w:p>
    <w:p>
      <w:pPr>
        <w:spacing w:before="0" w:after="0" w:line="240" w:lineRule="auto"/>
        <w:ind w:left="86" w:right="0" w:firstLine="0"/>
      </w:pPr>
      <w:r>
        <w:rPr>
          <w:rFonts w:eastAsia="Verdana" w:cs="Verdana"/>
          <w:b w:val="0"/>
          <w:i w:val="0"/>
          <w:caps w:val="0"/>
          <w:smallCaps w:val="0"/>
          <w:strike w:val="0"/>
          <w:dstrike w:val="0"/>
          <w:color w:val="000000"/>
          <w:position w:val="0"/>
          <w:sz w:val="22"/>
          <w:szCs w:val="22"/>
          <w:u w:val="none"/>
          <w:shd w:val="clear" w:fill="FFFFFF"/>
          <w:vertAlign w:val="baseline"/>
        </w:rPr>
        <w:t>The main classes of the game are Restaurant, Order,</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xml:space="preserve">, Event, and GUI (Graphical User Interface). </w:t>
      </w:r>
    </w:p>
    <w:p>
      <w:pPr>
        <w:spacing w:before="0" w:after="0" w:line="240" w:lineRule="auto"/>
        <w:ind w:left="86" w:right="0" w:firstLine="0"/>
      </w:pPr>
      <w:r>
        <w:rPr>
          <w:rFonts w:eastAsia="Verdana" w:cs="Verdana"/>
          <w:b/>
          <w:i w:val="0"/>
          <w:caps w:val="0"/>
          <w:smallCaps w:val="0"/>
          <w:strike w:val="0"/>
          <w:dstrike w:val="0"/>
          <w:color w:val="000000"/>
          <w:position w:val="0"/>
          <w:sz w:val="28"/>
          <w:szCs w:val="28"/>
          <w:u w:val="none"/>
          <w:shd w:val="clear" w:fill="FFFFFF"/>
          <w:vertAlign w:val="baseline"/>
        </w:rPr>
        <w:t>Event classes:</w:t>
      </w:r>
    </w:p>
    <w:p>
      <w:pPr>
        <w:spacing w:before="0" w:after="0" w:line="240" w:lineRule="auto"/>
        <w:ind w:left="86" w:right="0" w:firstLine="0"/>
      </w:pPr>
      <w:r>
        <w:rPr>
          <w:rFonts w:eastAsia="Verdana" w:cs="Verdana"/>
          <w:b w:val="0"/>
          <w:i w:val="0"/>
          <w:caps w:val="0"/>
          <w:smallCaps w:val="0"/>
          <w:strike w:val="0"/>
          <w:dstrike w:val="0"/>
          <w:color w:val="000000"/>
          <w:position w:val="0"/>
          <w:sz w:val="22"/>
          <w:szCs w:val="22"/>
          <w:u w:val="none"/>
          <w:shd w:val="clear" w:fill="FFFFFF"/>
          <w:vertAlign w:val="baseline"/>
        </w:rPr>
        <w:t xml:space="preserve">There are three types of events; </w:t>
      </w:r>
      <w:r>
        <w:rPr>
          <w:rFonts w:eastAsia="Verdana" w:cs="Verdana"/>
          <w:b w:val="0"/>
          <w:i w:val="0"/>
          <w:caps w:val="0"/>
          <w:smallCaps w:val="0"/>
          <w:strike w:val="0"/>
          <w:dstrike w:val="0"/>
          <w:color w:val="000000"/>
          <w:position w:val="0"/>
          <w:sz w:val="22"/>
          <w:szCs w:val="22"/>
          <w:u w:val="single"/>
          <w:shd w:val="clear" w:fill="FFFFFF"/>
          <w:vertAlign w:val="baseline"/>
        </w:rPr>
        <w:t>Arrival, Cancel, and Promote events</w:t>
      </w:r>
      <w:r>
        <w:rPr>
          <w:rFonts w:eastAsia="Verdana" w:cs="Verdana"/>
          <w:b w:val="0"/>
          <w:i w:val="0"/>
          <w:caps w:val="0"/>
          <w:smallCaps w:val="0"/>
          <w:strike w:val="0"/>
          <w:dstrike w:val="0"/>
          <w:color w:val="000000"/>
          <w:position w:val="0"/>
          <w:sz w:val="22"/>
          <w:szCs w:val="22"/>
          <w:u w:val="none"/>
          <w:shd w:val="clear" w:fill="FFFFFF"/>
          <w:vertAlign w:val="baseline"/>
        </w:rPr>
        <w:t>. You are given a base class called "</w:t>
      </w:r>
      <w:r>
        <w:rPr>
          <w:rFonts w:eastAsia="Verdana" w:cs="Verdana"/>
          <w:b/>
          <w:i/>
          <w:caps w:val="0"/>
          <w:smallCaps w:val="0"/>
          <w:strike w:val="0"/>
          <w:dstrike w:val="0"/>
          <w:color w:val="000000"/>
          <w:position w:val="0"/>
          <w:sz w:val="22"/>
          <w:szCs w:val="22"/>
          <w:u w:val="none"/>
          <w:shd w:val="clear" w:fill="FFFFFF"/>
          <w:vertAlign w:val="baseline"/>
        </w:rPr>
        <w:t>Event</w:t>
      </w:r>
      <w:r>
        <w:rPr>
          <w:rFonts w:eastAsia="Verdana" w:cs="Verdana"/>
          <w:b w:val="0"/>
          <w:i w:val="0"/>
          <w:caps w:val="0"/>
          <w:smallCaps w:val="0"/>
          <w:strike w:val="0"/>
          <w:dstrike w:val="0"/>
          <w:color w:val="000000"/>
          <w:position w:val="0"/>
          <w:sz w:val="22"/>
          <w:szCs w:val="22"/>
          <w:u w:val="none"/>
          <w:shd w:val="clear" w:fill="FFFFFF"/>
          <w:vertAlign w:val="baseline"/>
        </w:rPr>
        <w:t>" that stores event time and related order ID. This is an abstract class with a pure virtual function "</w:t>
      </w:r>
      <w:r>
        <w:rPr>
          <w:rFonts w:eastAsia="Verdana" w:cs="Verdana"/>
          <w:b/>
          <w:i w:val="0"/>
          <w:caps w:val="0"/>
          <w:smallCaps w:val="0"/>
          <w:strike w:val="0"/>
          <w:dstrike w:val="0"/>
          <w:color w:val="000000"/>
          <w:position w:val="0"/>
          <w:sz w:val="22"/>
          <w:szCs w:val="22"/>
          <w:u w:val="none"/>
          <w:shd w:val="clear" w:fill="FFFFFF"/>
          <w:vertAlign w:val="baseline"/>
        </w:rPr>
        <w:t>Execute</w:t>
      </w:r>
      <w:r>
        <w:rPr>
          <w:rFonts w:eastAsia="Verdana" w:cs="Verdana"/>
          <w:b w:val="0"/>
          <w:i w:val="0"/>
          <w:caps w:val="0"/>
          <w:smallCaps w:val="0"/>
          <w:strike w:val="0"/>
          <w:dstrike w:val="0"/>
          <w:color w:val="000000"/>
          <w:position w:val="0"/>
          <w:sz w:val="22"/>
          <w:szCs w:val="22"/>
          <w:u w:val="none"/>
          <w:shd w:val="clear" w:fill="FFFFFF"/>
          <w:vertAlign w:val="baseline"/>
        </w:rPr>
        <w:t>". The logic of Execute function depends on the Event type.</w:t>
      </w:r>
    </w:p>
    <w:p>
      <w:pPr>
        <w:spacing w:before="0" w:after="0" w:line="240" w:lineRule="auto"/>
        <w:ind w:left="86" w:right="0" w:firstLine="0"/>
        <w:rPr>
          <w:rFonts w:eastAsia="Verdana" w:cs="Verdana"/>
          <w:b w:val="0"/>
          <w:i w:val="0"/>
          <w:caps w:val="0"/>
          <w:smallCaps w:val="0"/>
          <w:strike w:val="0"/>
          <w:dstrike w:val="0"/>
          <w:color w:val="000000"/>
          <w:position w:val="0"/>
          <w:sz w:val="22"/>
          <w:szCs w:val="22"/>
          <w:highlight w:val="white"/>
          <w:u w:val="none"/>
          <w:vertAlign w:val="baseline"/>
        </w:rPr>
      </w:pPr>
    </w:p>
    <w:p>
      <w:pPr>
        <w:spacing w:before="0" w:after="0" w:line="240" w:lineRule="auto"/>
        <w:ind w:left="86" w:right="0" w:firstLine="0"/>
      </w:pPr>
      <w:r>
        <w:rPr>
          <w:rFonts w:eastAsia="Verdana" w:cs="Verdana"/>
          <w:b w:val="0"/>
          <w:i w:val="0"/>
          <w:caps w:val="0"/>
          <w:smallCaps w:val="0"/>
          <w:strike w:val="0"/>
          <w:dstrike w:val="0"/>
          <w:color w:val="000000"/>
          <w:position w:val="0"/>
          <w:sz w:val="22"/>
          <w:szCs w:val="22"/>
          <w:u w:val="none"/>
          <w:shd w:val="clear" w:fill="FFFFFF"/>
          <w:vertAlign w:val="baseline"/>
        </w:rPr>
        <w:t xml:space="preserve">For each type of the three events, there should be a class derived from </w:t>
      </w:r>
      <w:r>
        <w:rPr>
          <w:rFonts w:eastAsia="Verdana" w:cs="Verdana"/>
          <w:b/>
          <w:i/>
          <w:caps w:val="0"/>
          <w:smallCaps w:val="0"/>
          <w:strike w:val="0"/>
          <w:dstrike w:val="0"/>
          <w:color w:val="000000"/>
          <w:position w:val="0"/>
          <w:sz w:val="22"/>
          <w:szCs w:val="22"/>
          <w:u w:val="none"/>
          <w:shd w:val="clear" w:fill="FFFFFF"/>
          <w:vertAlign w:val="baseline"/>
        </w:rPr>
        <w:t>Event</w:t>
      </w:r>
      <w:r>
        <w:rPr>
          <w:rFonts w:eastAsia="Verdana" w:cs="Verdana"/>
          <w:b w:val="0"/>
          <w:i w:val="0"/>
          <w:caps w:val="0"/>
          <w:smallCaps w:val="0"/>
          <w:strike w:val="0"/>
          <w:dstrike w:val="0"/>
          <w:color w:val="000000"/>
          <w:position w:val="0"/>
          <w:sz w:val="22"/>
          <w:szCs w:val="22"/>
          <w:u w:val="none"/>
          <w:shd w:val="clear" w:fill="FFFFFF"/>
          <w:vertAlign w:val="baseline"/>
        </w:rPr>
        <w:t xml:space="preserve"> class. Each derived class should store data related to its operation. Also each of them should override function </w:t>
      </w:r>
      <w:r>
        <w:rPr>
          <w:rFonts w:eastAsia="Verdana" w:cs="Verdana"/>
          <w:b/>
          <w:i w:val="0"/>
          <w:caps w:val="0"/>
          <w:smallCaps w:val="0"/>
          <w:strike w:val="0"/>
          <w:dstrike w:val="0"/>
          <w:color w:val="000000"/>
          <w:position w:val="0"/>
          <w:sz w:val="22"/>
          <w:szCs w:val="22"/>
          <w:u w:val="none"/>
          <w:shd w:val="clear" w:fill="FFFFFF"/>
          <w:vertAlign w:val="baseline"/>
        </w:rPr>
        <w:t>Execute</w:t>
      </w:r>
      <w:r>
        <w:rPr>
          <w:rFonts w:eastAsia="Verdana" w:cs="Verdana"/>
          <w:b w:val="0"/>
          <w:i w:val="0"/>
          <w:caps w:val="0"/>
          <w:smallCaps w:val="0"/>
          <w:strike w:val="0"/>
          <w:dstrike w:val="0"/>
          <w:color w:val="000000"/>
          <w:position w:val="0"/>
          <w:sz w:val="22"/>
          <w:szCs w:val="22"/>
          <w:u w:val="none"/>
          <w:shd w:val="clear" w:fill="FFFFFF"/>
          <w:vertAlign w:val="baseline"/>
        </w:rPr>
        <w:t xml:space="preserve"> as follows:</w:t>
      </w:r>
    </w:p>
    <w:p>
      <w:pPr>
        <w:spacing w:before="0" w:after="0" w:line="240" w:lineRule="auto"/>
        <w:ind w:left="86" w:right="0" w:firstLine="0"/>
      </w:pPr>
      <w:r>
        <w:rPr>
          <w:rFonts w:eastAsia="Verdana" w:cs="Verdana"/>
          <w:b w:val="0"/>
          <w:i w:val="0"/>
          <w:caps w:val="0"/>
          <w:smallCaps w:val="0"/>
          <w:strike w:val="0"/>
          <w:dstrike w:val="0"/>
          <w:color w:val="000000"/>
          <w:position w:val="0"/>
          <w:sz w:val="22"/>
          <w:szCs w:val="22"/>
          <w:u w:val="none"/>
          <w:shd w:val="clear" w:fill="FFFFFF"/>
          <w:vertAlign w:val="baseline"/>
        </w:rPr>
        <w:t xml:space="preserve">1- ArrivalEvent::Execute </w:t>
      </w:r>
      <w:r>
        <w:rPr>
          <w:rFonts w:ascii="Noto Sans Symbols" w:hAnsi="Noto Sans Symbols" w:eastAsia="Noto Sans Symbols" w:cs="Noto Sans Symbols"/>
          <w:b w:val="0"/>
          <w:i w:val="0"/>
          <w:caps w:val="0"/>
          <w:smallCaps w:val="0"/>
          <w:strike w:val="0"/>
          <w:dstrike w:val="0"/>
          <w:color w:val="000000"/>
          <w:position w:val="0"/>
          <w:sz w:val="22"/>
          <w:szCs w:val="22"/>
          <w:u w:val="none"/>
          <w:shd w:val="clear" w:fill="FFFFFF"/>
          <w:vertAlign w:val="baseline"/>
        </w:rPr>
        <w:t>🡺</w:t>
      </w:r>
      <w:r>
        <w:rPr>
          <w:rFonts w:eastAsia="Verdana" w:cs="Verdana"/>
          <w:b w:val="0"/>
          <w:i w:val="0"/>
          <w:caps w:val="0"/>
          <w:smallCaps w:val="0"/>
          <w:strike w:val="0"/>
          <w:dstrike w:val="0"/>
          <w:color w:val="000000"/>
          <w:position w:val="0"/>
          <w:sz w:val="22"/>
          <w:szCs w:val="22"/>
          <w:u w:val="none"/>
          <w:shd w:val="clear" w:fill="FFFFFF"/>
          <w:vertAlign w:val="baseline"/>
        </w:rPr>
        <w:t xml:space="preserve"> should create a new order and add it to the </w:t>
      </w:r>
      <w:r>
        <w:rPr>
          <w:rFonts w:eastAsia="Verdana" w:cs="Verdana"/>
          <w:b w:val="0"/>
          <w:i w:val="0"/>
          <w:caps w:val="0"/>
          <w:smallCaps w:val="0"/>
          <w:strike w:val="0"/>
          <w:dstrike w:val="0"/>
          <w:color w:val="000000"/>
          <w:position w:val="0"/>
          <w:sz w:val="22"/>
          <w:szCs w:val="22"/>
          <w:u w:val="single"/>
          <w:shd w:val="clear" w:fill="FFFFFF"/>
          <w:vertAlign w:val="baseline"/>
        </w:rPr>
        <w:t>appropriate</w:t>
      </w:r>
      <w:r>
        <w:rPr>
          <w:rFonts w:eastAsia="Verdana" w:cs="Verdana"/>
          <w:b w:val="0"/>
          <w:i w:val="0"/>
          <w:caps w:val="0"/>
          <w:smallCaps w:val="0"/>
          <w:strike w:val="0"/>
          <w:dstrike w:val="0"/>
          <w:color w:val="000000"/>
          <w:position w:val="0"/>
          <w:sz w:val="22"/>
          <w:szCs w:val="22"/>
          <w:u w:val="none"/>
          <w:shd w:val="clear" w:fill="FFFFFF"/>
          <w:vertAlign w:val="baseline"/>
        </w:rPr>
        <w:t xml:space="preserve"> list</w:t>
      </w:r>
    </w:p>
    <w:p>
      <w:pPr>
        <w:spacing w:before="0" w:after="0" w:line="240" w:lineRule="auto"/>
        <w:ind w:left="86" w:right="0" w:firstLine="0"/>
      </w:pPr>
      <w:r>
        <w:rPr>
          <w:rFonts w:eastAsia="Verdana" w:cs="Verdana"/>
          <w:b w:val="0"/>
          <w:i w:val="0"/>
          <w:caps w:val="0"/>
          <w:smallCaps w:val="0"/>
          <w:strike w:val="0"/>
          <w:dstrike w:val="0"/>
          <w:color w:val="000000"/>
          <w:position w:val="0"/>
          <w:sz w:val="22"/>
          <w:szCs w:val="22"/>
          <w:u w:val="none"/>
          <w:shd w:val="clear" w:fill="FFFFFF"/>
          <w:vertAlign w:val="baseline"/>
        </w:rPr>
        <w:t xml:space="preserve">2- CancelEvent::Execute </w:t>
      </w:r>
      <w:r>
        <w:rPr>
          <w:rFonts w:ascii="Noto Sans Symbols" w:hAnsi="Noto Sans Symbols" w:eastAsia="Noto Sans Symbols" w:cs="Noto Sans Symbols"/>
          <w:b w:val="0"/>
          <w:i w:val="0"/>
          <w:caps w:val="0"/>
          <w:smallCaps w:val="0"/>
          <w:strike w:val="0"/>
          <w:dstrike w:val="0"/>
          <w:color w:val="000000"/>
          <w:position w:val="0"/>
          <w:sz w:val="22"/>
          <w:szCs w:val="22"/>
          <w:u w:val="none"/>
          <w:shd w:val="clear" w:fill="FFFFFF"/>
          <w:vertAlign w:val="baseline"/>
        </w:rPr>
        <w:t>🡺</w:t>
      </w:r>
      <w:r>
        <w:rPr>
          <w:rFonts w:eastAsia="Verdana" w:cs="Verdana"/>
          <w:b w:val="0"/>
          <w:i w:val="0"/>
          <w:caps w:val="0"/>
          <w:smallCaps w:val="0"/>
          <w:strike w:val="0"/>
          <w:dstrike w:val="0"/>
          <w:color w:val="000000"/>
          <w:position w:val="0"/>
          <w:sz w:val="22"/>
          <w:szCs w:val="22"/>
          <w:u w:val="none"/>
          <w:shd w:val="clear" w:fill="FFFFFF"/>
          <w:vertAlign w:val="baseline"/>
        </w:rPr>
        <w:t xml:space="preserve"> should cancel the requested order if found</w:t>
      </w:r>
    </w:p>
    <w:p>
      <w:pPr>
        <w:spacing w:before="0" w:after="0" w:line="240" w:lineRule="auto"/>
        <w:ind w:left="86" w:right="0" w:firstLine="0"/>
      </w:pPr>
      <w:r>
        <w:rPr>
          <w:rFonts w:eastAsia="Verdana" w:cs="Verdana"/>
          <w:b w:val="0"/>
          <w:i w:val="0"/>
          <w:caps w:val="0"/>
          <w:smallCaps w:val="0"/>
          <w:strike w:val="0"/>
          <w:dstrike w:val="0"/>
          <w:color w:val="000000"/>
          <w:position w:val="0"/>
          <w:sz w:val="22"/>
          <w:szCs w:val="22"/>
          <w:u w:val="none"/>
          <w:shd w:val="clear" w:fill="FFFFFF"/>
          <w:vertAlign w:val="baseline"/>
        </w:rPr>
        <w:t xml:space="preserve">3- PrompteEvent::Execute </w:t>
      </w:r>
      <w:r>
        <w:rPr>
          <w:rFonts w:ascii="Noto Sans Symbols" w:hAnsi="Noto Sans Symbols" w:eastAsia="Noto Sans Symbols" w:cs="Noto Sans Symbols"/>
          <w:b w:val="0"/>
          <w:i w:val="0"/>
          <w:caps w:val="0"/>
          <w:smallCaps w:val="0"/>
          <w:strike w:val="0"/>
          <w:dstrike w:val="0"/>
          <w:color w:val="000000"/>
          <w:position w:val="0"/>
          <w:sz w:val="22"/>
          <w:szCs w:val="22"/>
          <w:u w:val="none"/>
          <w:shd w:val="clear" w:fill="FFFFFF"/>
          <w:vertAlign w:val="baseline"/>
        </w:rPr>
        <w:t>🡺</w:t>
      </w:r>
      <w:r>
        <w:rPr>
          <w:rFonts w:eastAsia="Verdana" w:cs="Verdana"/>
          <w:b w:val="0"/>
          <w:i w:val="0"/>
          <w:caps w:val="0"/>
          <w:smallCaps w:val="0"/>
          <w:strike w:val="0"/>
          <w:dstrike w:val="0"/>
          <w:color w:val="000000"/>
          <w:position w:val="0"/>
          <w:sz w:val="22"/>
          <w:szCs w:val="22"/>
          <w:u w:val="none"/>
          <w:shd w:val="clear" w:fill="FFFFFF"/>
          <w:vertAlign w:val="baseline"/>
        </w:rPr>
        <w:t xml:space="preserve"> should move a normal order to the VIP list and update order's data.</w:t>
      </w:r>
    </w:p>
    <w:p>
      <w:pPr>
        <w:spacing w:before="0" w:after="0" w:line="240" w:lineRule="auto"/>
        <w:ind w:left="86" w:right="0" w:firstLine="0"/>
        <w:rPr>
          <w:rFonts w:eastAsia="Verdana" w:cs="Verdana"/>
          <w:b w:val="0"/>
          <w:i w:val="0"/>
          <w:caps w:val="0"/>
          <w:smallCaps w:val="0"/>
          <w:strike w:val="0"/>
          <w:dstrike w:val="0"/>
          <w:color w:val="000000"/>
          <w:position w:val="0"/>
          <w:sz w:val="22"/>
          <w:szCs w:val="22"/>
          <w:highlight w:val="white"/>
          <w:u w:val="none"/>
          <w:vertAlign w:val="baseline"/>
        </w:rPr>
      </w:pPr>
    </w:p>
    <w:p>
      <w:pPr>
        <w:spacing w:before="0" w:after="0" w:line="240" w:lineRule="auto"/>
        <w:ind w:left="86" w:right="0" w:firstLine="0"/>
      </w:pPr>
      <w:r>
        <w:rPr>
          <w:rFonts w:eastAsia="Verdana" w:cs="Verdana"/>
          <w:b w:val="0"/>
          <w:i w:val="0"/>
          <w:caps w:val="0"/>
          <w:smallCaps w:val="0"/>
          <w:strike w:val="0"/>
          <w:dstrike w:val="0"/>
          <w:color w:val="000000"/>
          <w:position w:val="0"/>
          <w:sz w:val="22"/>
          <w:szCs w:val="22"/>
          <w:u w:val="none"/>
          <w:shd w:val="clear" w:fill="FFFFFF"/>
          <w:vertAlign w:val="baseline"/>
        </w:rPr>
        <w:t xml:space="preserve">Class Restaurant has a queue of </w:t>
      </w:r>
      <w:r>
        <w:rPr>
          <w:rFonts w:eastAsia="Verdana" w:cs="Verdana"/>
          <w:b/>
          <w:i/>
          <w:caps w:val="0"/>
          <w:smallCaps w:val="0"/>
          <w:strike w:val="0"/>
          <w:dstrike w:val="0"/>
          <w:color w:val="000000"/>
          <w:position w:val="0"/>
          <w:sz w:val="22"/>
          <w:szCs w:val="22"/>
          <w:u w:val="none"/>
          <w:shd w:val="clear" w:fill="FFFFFF"/>
          <w:vertAlign w:val="baseline"/>
        </w:rPr>
        <w:t>Event</w:t>
      </w:r>
      <w:r>
        <w:rPr>
          <w:rFonts w:eastAsia="Verdana" w:cs="Verdana"/>
          <w:b w:val="0"/>
          <w:i w:val="0"/>
          <w:caps w:val="0"/>
          <w:smallCaps w:val="0"/>
          <w:strike w:val="0"/>
          <w:dstrike w:val="0"/>
          <w:color w:val="000000"/>
          <w:position w:val="0"/>
          <w:sz w:val="22"/>
          <w:szCs w:val="22"/>
          <w:u w:val="none"/>
          <w:shd w:val="clear" w:fill="FFFFFF"/>
          <w:vertAlign w:val="baseline"/>
        </w:rPr>
        <w:t xml:space="preserve"> pointers to store all events loaded from the file at system startup. At each timestep, the code loops on the events queue to dequeue and execute all events that should take place at current timestep.</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36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8"/>
          <w:szCs w:val="28"/>
          <w:u w:val="none"/>
          <w:shd w:val="clear" w:fill="FFFFFF"/>
          <w:vertAlign w:val="baseline"/>
        </w:rPr>
        <w:t>GUI class</w:t>
      </w:r>
      <w:r>
        <w:rPr>
          <w:rFonts w:eastAsia="Verdana" w:cs="Verdana"/>
          <w:b w:val="0"/>
          <w:i w:val="0"/>
          <w:caps w:val="0"/>
          <w:smallCaps w:val="0"/>
          <w:strike w:val="0"/>
          <w:dstrike w:val="0"/>
          <w:color w:val="000000"/>
          <w:position w:val="0"/>
          <w:sz w:val="28"/>
          <w:szCs w:val="28"/>
          <w:u w:val="none"/>
          <w:shd w:val="clear" w:fill="FFFFFF"/>
          <w:vertAlign w:val="baseline"/>
        </w:rPr>
        <w:t xml:space="preserve"> </w:t>
      </w:r>
    </w:p>
    <w:p>
      <w:pPr>
        <w:keepNext/>
        <w:keepLines w:val="0"/>
        <w:widowControl w:val="0"/>
        <w:shd w:val="clear" w:fill="auto"/>
        <w:spacing w:before="0" w:after="0" w:line="240" w:lineRule="auto"/>
        <w:ind w:left="36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It is the class responsible for ALL drawings and ALL inputs. It contains the input and output functions that you should use to show status of the orders at each timestep. </w:t>
      </w:r>
    </w:p>
    <w:p>
      <w:pPr>
        <w:keepNext/>
        <w:keepLines w:val="0"/>
        <w:widowControl w:val="0"/>
        <w:shd w:val="clear" w:fill="auto"/>
        <w:spacing w:before="0" w:after="0" w:line="240" w:lineRule="auto"/>
        <w:ind w:left="360" w:right="0" w:firstLine="36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Main members of class GUI:</w:t>
      </w:r>
    </w:p>
    <w:p>
      <w:pPr>
        <w:keepNext/>
        <w:keepLines w:val="0"/>
        <w:widowControl w:val="0"/>
        <w:numPr>
          <w:ilvl w:val="0"/>
          <w:numId w:val="20"/>
        </w:numPr>
        <w:shd w:val="clear" w:fill="auto"/>
        <w:spacing w:before="0" w:after="0" w:line="240" w:lineRule="auto"/>
        <w:ind w:left="720" w:right="0" w:hanging="360"/>
        <w:rPr>
          <w:b w:val="0"/>
          <w:i w:val="0"/>
          <w:sz w:val="20"/>
          <w:szCs w:val="20"/>
        </w:rPr>
      </w:pPr>
      <w:r>
        <w:rPr>
          <w:b/>
          <w:i/>
          <w:sz w:val="22"/>
          <w:szCs w:val="22"/>
        </w:rPr>
        <w:t xml:space="preserve">PROG_MODE getProgramMode():  </w:t>
      </w:r>
    </w:p>
    <w:p>
      <w:pPr>
        <w:keepNext/>
        <w:keepLines w:val="0"/>
        <w:widowControl w:val="0"/>
        <w:numPr>
          <w:ilvl w:val="1"/>
          <w:numId w:val="20"/>
        </w:numPr>
        <w:shd w:val="clear" w:fill="auto"/>
        <w:spacing w:before="0" w:after="0" w:line="240" w:lineRule="auto"/>
        <w:ind w:left="1440" w:right="0" w:hanging="360"/>
        <w:rPr>
          <w:b w:val="0"/>
          <w:i w:val="0"/>
          <w:sz w:val="20"/>
          <w:szCs w:val="20"/>
        </w:rPr>
      </w:pPr>
      <w:r>
        <w:rPr>
          <w:sz w:val="22"/>
          <w:szCs w:val="22"/>
        </w:rPr>
        <w:t>This function should be called as the first to get the program mode from the user</w:t>
      </w:r>
    </w:p>
    <w:p>
      <w:pPr>
        <w:keepNext/>
        <w:keepLines w:val="0"/>
        <w:widowControl w:val="0"/>
        <w:numPr>
          <w:ilvl w:val="1"/>
          <w:numId w:val="20"/>
        </w:numPr>
        <w:shd w:val="clear" w:fill="auto"/>
        <w:spacing w:before="0" w:after="0" w:line="240" w:lineRule="auto"/>
        <w:ind w:left="1440" w:right="0" w:hanging="360"/>
        <w:rPr>
          <w:sz w:val="22"/>
          <w:szCs w:val="22"/>
          <w:u w:val="none"/>
        </w:rPr>
      </w:pPr>
      <w:r>
        <w:rPr>
          <w:sz w:val="22"/>
          <w:szCs w:val="22"/>
        </w:rPr>
        <w:t>PROG_MODE is an enum containing the different modes of the program</w:t>
      </w:r>
    </w:p>
    <w:p>
      <w:pPr>
        <w:keepNext/>
        <w:keepLines w:val="0"/>
        <w:widowControl w:val="0"/>
        <w:numPr>
          <w:ilvl w:val="0"/>
          <w:numId w:val="20"/>
        </w:numPr>
        <w:shd w:val="clear" w:fill="auto"/>
        <w:spacing w:before="0" w:after="0" w:line="240" w:lineRule="auto"/>
        <w:ind w:left="720" w:right="0" w:hanging="360"/>
        <w:rPr>
          <w:b w:val="0"/>
          <w:i w:val="0"/>
          <w:sz w:val="20"/>
          <w:szCs w:val="20"/>
        </w:rPr>
      </w:pPr>
      <w:r>
        <w:rPr>
          <w:b/>
          <w:i/>
          <w:sz w:val="22"/>
          <w:szCs w:val="22"/>
        </w:rPr>
        <w:t xml:space="preserve">    void initSimMode():</w:t>
      </w:r>
      <w:r>
        <w:rPr>
          <w:sz w:val="22"/>
          <w:szCs w:val="22"/>
        </w:rPr>
        <w:t xml:space="preserve"> If the program is running in interactive mode or step-by-step mode this function should be called (only once) to initialize the GUI</w:t>
      </w:r>
    </w:p>
    <w:p>
      <w:pPr>
        <w:keepNext/>
        <w:keepLines w:val="0"/>
        <w:widowControl w:val="0"/>
        <w:numPr>
          <w:ilvl w:val="0"/>
          <w:numId w:val="20"/>
        </w:numPr>
        <w:shd w:val="clear" w:fill="auto"/>
        <w:spacing w:before="0" w:after="0" w:line="240" w:lineRule="auto"/>
        <w:ind w:left="720" w:right="0" w:hanging="360"/>
        <w:rPr>
          <w:b w:val="0"/>
          <w:i w:val="0"/>
          <w:sz w:val="20"/>
          <w:szCs w:val="20"/>
        </w:rPr>
      </w:pPr>
      <w:r>
        <w:rPr>
          <w:b/>
          <w:i/>
          <w:sz w:val="22"/>
          <w:szCs w:val="22"/>
        </w:rPr>
        <w:t xml:space="preserve">    void addGUIDrawable(GUIDrawable* drawable): </w:t>
      </w:r>
      <w:r>
        <w:rPr>
          <w:sz w:val="22"/>
          <w:szCs w:val="22"/>
        </w:rPr>
        <w:t>Add GUI element to the drawing list</w:t>
      </w:r>
    </w:p>
    <w:p>
      <w:pPr>
        <w:keepNext/>
        <w:keepLines w:val="0"/>
        <w:widowControl w:val="0"/>
        <w:numPr>
          <w:ilvl w:val="1"/>
          <w:numId w:val="20"/>
        </w:numPr>
        <w:shd w:val="clear" w:fill="auto"/>
        <w:spacing w:before="0" w:after="0" w:line="240" w:lineRule="auto"/>
        <w:ind w:left="1440" w:right="0" w:hanging="360"/>
        <w:rPr>
          <w:sz w:val="22"/>
          <w:szCs w:val="22"/>
          <w:u w:val="none"/>
        </w:rPr>
      </w:pPr>
      <w:r>
        <w:rPr>
          <w:sz w:val="22"/>
          <w:szCs w:val="22"/>
        </w:rPr>
        <w:t>The GUIDrawable is a base class with derived classes for (VIP, Vegan and Normal) each is responsible for drawing a certain type of orders or cooks</w:t>
      </w:r>
    </w:p>
    <w:p>
      <w:pPr>
        <w:keepNext/>
        <w:keepLines w:val="0"/>
        <w:widowControl w:val="0"/>
        <w:numPr>
          <w:ilvl w:val="1"/>
          <w:numId w:val="20"/>
        </w:numPr>
        <w:shd w:val="clear" w:fill="auto"/>
        <w:spacing w:before="0" w:after="0" w:line="240" w:lineRule="auto"/>
        <w:ind w:left="1440" w:right="0" w:hanging="360"/>
        <w:rPr>
          <w:sz w:val="22"/>
          <w:szCs w:val="22"/>
          <w:u w:val="none"/>
        </w:rPr>
      </w:pPr>
      <w:r>
        <w:rPr>
          <w:sz w:val="22"/>
          <w:szCs w:val="22"/>
        </w:rPr>
        <w:t>The Drawable list is a list containing all the gui elements to be drawn this temp step in the GUI (They are are deleted after drawing them)</w:t>
      </w:r>
    </w:p>
    <w:p>
      <w:pPr>
        <w:keepNext/>
        <w:keepLines w:val="0"/>
        <w:widowControl w:val="0"/>
        <w:numPr>
          <w:ilvl w:val="0"/>
          <w:numId w:val="20"/>
        </w:numPr>
        <w:shd w:val="clear" w:fill="auto"/>
        <w:spacing w:before="0" w:after="0" w:line="240" w:lineRule="auto"/>
        <w:ind w:left="720" w:right="0" w:hanging="360"/>
        <w:rPr>
          <w:b w:val="0"/>
          <w:i w:val="0"/>
          <w:sz w:val="20"/>
          <w:szCs w:val="20"/>
        </w:rPr>
      </w:pPr>
      <w:r>
        <w:rPr>
          <w:b/>
          <w:i/>
          <w:sz w:val="22"/>
          <w:szCs w:val="22"/>
        </w:rPr>
        <w:t xml:space="preserve">    void printStringInStatusBar(std::string text): </w:t>
      </w:r>
      <w:r>
        <w:rPr>
          <w:sz w:val="22"/>
          <w:szCs w:val="22"/>
        </w:rPr>
        <w:t>Print text in the status bar!! XD</w:t>
      </w:r>
    </w:p>
    <w:p>
      <w:pPr>
        <w:keepNext/>
        <w:keepLines w:val="0"/>
        <w:widowControl w:val="0"/>
        <w:numPr>
          <w:ilvl w:val="0"/>
          <w:numId w:val="20"/>
        </w:numPr>
        <w:shd w:val="clear" w:fill="auto"/>
        <w:spacing w:before="0" w:after="0" w:line="240" w:lineRule="auto"/>
        <w:ind w:left="720" w:right="0" w:hanging="360"/>
        <w:rPr>
          <w:b w:val="0"/>
          <w:i w:val="0"/>
          <w:sz w:val="20"/>
          <w:szCs w:val="20"/>
        </w:rPr>
      </w:pPr>
      <w:r>
        <w:rPr>
          <w:b/>
          <w:i/>
          <w:sz w:val="22"/>
          <w:szCs w:val="22"/>
        </w:rPr>
        <w:t xml:space="preserve">    void handleSimGUIEvents(): </w:t>
      </w:r>
      <w:r>
        <w:rPr>
          <w:sz w:val="22"/>
          <w:szCs w:val="22"/>
        </w:rPr>
        <w:t>A needed function call for the GUI to handle different events like closing the window</w:t>
      </w:r>
    </w:p>
    <w:p>
      <w:pPr>
        <w:keepNext/>
        <w:keepLines w:val="0"/>
        <w:widowControl w:val="0"/>
        <w:numPr>
          <w:ilvl w:val="0"/>
          <w:numId w:val="20"/>
        </w:numPr>
        <w:shd w:val="clear" w:fill="auto"/>
        <w:spacing w:before="0" w:after="0" w:line="240" w:lineRule="auto"/>
        <w:ind w:left="720" w:right="0" w:hanging="360"/>
        <w:rPr>
          <w:b w:val="0"/>
          <w:i w:val="0"/>
          <w:sz w:val="20"/>
          <w:szCs w:val="20"/>
        </w:rPr>
      </w:pPr>
      <w:r>
        <w:rPr>
          <w:b/>
          <w:i/>
          <w:sz w:val="22"/>
          <w:szCs w:val="22"/>
        </w:rPr>
        <w:t xml:space="preserve">    void waitForClick(): </w:t>
      </w:r>
      <w:r>
        <w:rPr>
          <w:sz w:val="22"/>
          <w:szCs w:val="22"/>
        </w:rPr>
        <w:t>This function will block until the user clicks somewhere</w:t>
      </w:r>
      <w:r>
        <w:rPr>
          <w:b/>
          <w:i/>
          <w:sz w:val="22"/>
          <w:szCs w:val="22"/>
        </w:rPr>
        <w:t xml:space="preserve"> </w:t>
      </w:r>
    </w:p>
    <w:p>
      <w:pPr>
        <w:keepNext/>
        <w:keepLines w:val="0"/>
        <w:widowControl w:val="0"/>
        <w:numPr>
          <w:ilvl w:val="0"/>
          <w:numId w:val="20"/>
        </w:numPr>
        <w:shd w:val="clear" w:fill="auto"/>
        <w:spacing w:before="0" w:after="0" w:line="240" w:lineRule="auto"/>
        <w:ind w:left="720" w:right="0" w:hanging="360"/>
        <w:rPr>
          <w:b w:val="0"/>
          <w:i w:val="0"/>
          <w:sz w:val="20"/>
          <w:szCs w:val="20"/>
        </w:rPr>
      </w:pPr>
      <w:r>
        <w:rPr>
          <w:b/>
          <w:i/>
          <w:sz w:val="22"/>
          <w:szCs w:val="22"/>
        </w:rPr>
        <w:t xml:space="preserve">    void updateInterface(): </w:t>
      </w:r>
      <w:r>
        <w:rPr>
          <w:sz w:val="22"/>
          <w:szCs w:val="22"/>
        </w:rPr>
        <w:t>Call this when you finish adding the drawable elements to the GUI (GUIDrawables and Text in the status bar) it will do the drawing</w:t>
      </w:r>
    </w:p>
    <w:p>
      <w:pPr>
        <w:keepNext/>
        <w:keepLines w:val="0"/>
        <w:widowControl w:val="0"/>
        <w:numPr>
          <w:ilvl w:val="0"/>
          <w:numId w:val="20"/>
        </w:numPr>
        <w:shd w:val="clear" w:fill="auto"/>
        <w:spacing w:before="0" w:after="0" w:line="240" w:lineRule="auto"/>
        <w:ind w:left="720" w:right="0" w:hanging="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b/>
          <w:i/>
          <w:sz w:val="22"/>
          <w:szCs w:val="22"/>
        </w:rPr>
        <w:t xml:space="preserve">static void sleep(int milliseconds): </w:t>
      </w:r>
      <w:r>
        <w:rPr>
          <w:sz w:val="22"/>
          <w:szCs w:val="22"/>
        </w:rPr>
        <w:t>Block the code for certain time</w:t>
      </w:r>
    </w:p>
    <w:p>
      <w:pPr>
        <w:keepNext/>
        <w:keepLines w:val="0"/>
        <w:widowControl w:val="0"/>
        <w:shd w:val="clear" w:fill="auto"/>
        <w:spacing w:before="0" w:after="0" w:line="240" w:lineRule="auto"/>
        <w:ind w:left="360" w:right="0" w:firstLine="36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360" w:right="0" w:firstLine="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i w:val="0"/>
          <w:caps w:val="0"/>
          <w:smallCaps w:val="0"/>
          <w:strike w:val="0"/>
          <w:dstrike w:val="0"/>
          <w:color w:val="000000"/>
          <w:position w:val="0"/>
          <w:sz w:val="22"/>
          <w:szCs w:val="22"/>
          <w:u w:val="none"/>
          <w:shd w:val="clear" w:fill="FFFFFF"/>
          <w:vertAlign w:val="baseline"/>
        </w:rPr>
        <w:t>[Important Note]:</w:t>
      </w:r>
    </w:p>
    <w:p>
      <w:pPr>
        <w:keepNext/>
        <w:keepLines w:val="0"/>
        <w:widowControl w:val="0"/>
        <w:shd w:val="clear" w:fill="auto"/>
        <w:spacing w:before="0" w:after="0" w:line="240" w:lineRule="auto"/>
        <w:ind w:left="36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The GUI drawing list is just used to draw items.</w:t>
      </w:r>
      <w:r>
        <w:rPr>
          <w:rFonts w:eastAsia="Verdana" w:cs="Verdana"/>
          <w:b w:val="0"/>
          <w:i w:val="0"/>
          <w:caps w:val="0"/>
          <w:smallCaps w:val="0"/>
          <w:strike w:val="0"/>
          <w:dstrike w:val="0"/>
          <w:color w:val="000000"/>
          <w:position w:val="0"/>
          <w:sz w:val="22"/>
          <w:szCs w:val="22"/>
          <w:highlight w:val="yellow"/>
          <w:u w:val="none"/>
          <w:vertAlign w:val="baseline"/>
        </w:rPr>
        <w:t xml:space="preserve"> It has nothing to do with the data structure you will be using to store orders in the system.</w:t>
      </w:r>
      <w:r>
        <w:rPr>
          <w:rFonts w:eastAsia="Verdana" w:cs="Verdana"/>
          <w:b w:val="0"/>
          <w:i w:val="0"/>
          <w:caps w:val="0"/>
          <w:smallCaps w:val="0"/>
          <w:strike w:val="0"/>
          <w:dstrike w:val="0"/>
          <w:color w:val="000000"/>
          <w:position w:val="0"/>
          <w:sz w:val="22"/>
          <w:szCs w:val="22"/>
          <w:u w:val="none"/>
          <w:shd w:val="clear" w:fill="FFFFFF"/>
          <w:vertAlign w:val="baseline"/>
        </w:rPr>
        <w:t xml:space="preserve"> </w:t>
      </w:r>
    </w:p>
    <w:p>
      <w:pPr>
        <w:keepNext/>
        <w:keepLines w:val="0"/>
        <w:widowControl w:val="0"/>
        <w:shd w:val="clear" w:fill="auto"/>
        <w:spacing w:before="0" w:after="0" w:line="240" w:lineRule="auto"/>
        <w:ind w:left="36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You can pick whatever data structure that is suitable for order/</w:t>
      </w:r>
      <w:r>
        <w:rPr>
          <w:sz w:val="22"/>
          <w:szCs w:val="22"/>
        </w:rPr>
        <w:t>cook</w:t>
      </w:r>
      <w:r>
        <w:rPr>
          <w:rFonts w:eastAsia="Verdana" w:cs="Verdana"/>
          <w:b w:val="0"/>
          <w:i w:val="0"/>
          <w:caps w:val="0"/>
          <w:smallCaps w:val="0"/>
          <w:strike w:val="0"/>
          <w:dstrike w:val="0"/>
          <w:color w:val="000000"/>
          <w:position w:val="0"/>
          <w:sz w:val="22"/>
          <w:szCs w:val="22"/>
          <w:u w:val="none"/>
          <w:shd w:val="clear" w:fill="FFFFFF"/>
          <w:vertAlign w:val="baseline"/>
        </w:rPr>
        <w:t xml:space="preserve"> manipulation.</w:t>
      </w:r>
      <w:r>
        <w:rPr>
          <w:rFonts w:eastAsia="Verdana" w:cs="Verdana"/>
          <w:b/>
          <w:i w:val="0"/>
          <w:caps w:val="0"/>
          <w:smallCaps w:val="0"/>
          <w:strike w:val="0"/>
          <w:dstrike w:val="0"/>
          <w:color w:val="000000"/>
          <w:position w:val="0"/>
          <w:sz w:val="22"/>
          <w:szCs w:val="22"/>
          <w:u w:val="none"/>
          <w:shd w:val="clear" w:fill="FFFFFF"/>
          <w:vertAlign w:val="baseline"/>
        </w:rPr>
        <w:t xml:space="preserve"> </w:t>
      </w:r>
    </w:p>
    <w:p>
      <w:pPr>
        <w:keepNext/>
        <w:keepLines w:val="0"/>
        <w:widowControl w:val="0"/>
        <w:shd w:val="clear" w:fill="auto"/>
        <w:spacing w:before="0" w:after="0" w:line="240" w:lineRule="auto"/>
        <w:ind w:left="36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2"/>
          <w:szCs w:val="22"/>
          <w:u w:val="none"/>
          <w:shd w:val="clear" w:fill="FFFFFF"/>
          <w:vertAlign w:val="baseline"/>
        </w:rPr>
        <w:t xml:space="preserve">For each order or cook to be drawn on the screen, just prepare </w:t>
      </w:r>
      <w:r>
        <w:rPr>
          <w:sz w:val="22"/>
          <w:szCs w:val="22"/>
        </w:rPr>
        <w:t>proper object type</w:t>
      </w:r>
      <w:r>
        <w:rPr>
          <w:rFonts w:eastAsia="Verdana" w:cs="Verdana"/>
          <w:b w:val="0"/>
          <w:i w:val="0"/>
          <w:caps w:val="0"/>
          <w:smallCaps w:val="0"/>
          <w:strike w:val="0"/>
          <w:dstrike w:val="0"/>
          <w:color w:val="000000"/>
          <w:position w:val="0"/>
          <w:sz w:val="22"/>
          <w:szCs w:val="22"/>
          <w:u w:val="none"/>
          <w:shd w:val="clear" w:fill="FFFFFF"/>
          <w:vertAlign w:val="baseline"/>
        </w:rPr>
        <w:t xml:space="preserve"> then call </w:t>
      </w:r>
      <w:r>
        <w:rPr>
          <w:rFonts w:eastAsia="Verdana" w:cs="Verdana"/>
          <w:b/>
          <w:i w:val="0"/>
          <w:caps w:val="0"/>
          <w:smallCaps w:val="0"/>
          <w:strike w:val="0"/>
          <w:dstrike w:val="0"/>
          <w:color w:val="000000"/>
          <w:position w:val="0"/>
          <w:sz w:val="22"/>
          <w:szCs w:val="22"/>
          <w:u w:val="none"/>
          <w:shd w:val="clear" w:fill="FFFFFF"/>
          <w:vertAlign w:val="baseline"/>
        </w:rPr>
        <w:t>AddtoDrawingList</w:t>
      </w:r>
      <w:r>
        <w:rPr>
          <w:rFonts w:eastAsia="Verdana" w:cs="Verdana"/>
          <w:b w:val="0"/>
          <w:i w:val="0"/>
          <w:caps w:val="0"/>
          <w:smallCaps w:val="0"/>
          <w:strike w:val="0"/>
          <w:dstrike w:val="0"/>
          <w:color w:val="000000"/>
          <w:position w:val="0"/>
          <w:sz w:val="22"/>
          <w:szCs w:val="22"/>
          <w:u w:val="none"/>
          <w:shd w:val="clear" w:fill="FFFFFF"/>
          <w:vertAlign w:val="baseline"/>
        </w:rPr>
        <w:t xml:space="preserve"> to add it then call </w:t>
      </w:r>
      <w:r>
        <w:rPr>
          <w:rFonts w:eastAsia="Verdana" w:cs="Verdana"/>
          <w:b/>
          <w:i w:val="0"/>
          <w:caps w:val="0"/>
          <w:smallCaps w:val="0"/>
          <w:strike w:val="0"/>
          <w:dstrike w:val="0"/>
          <w:color w:val="000000"/>
          <w:position w:val="0"/>
          <w:sz w:val="22"/>
          <w:szCs w:val="22"/>
          <w:u w:val="none"/>
          <w:shd w:val="clear" w:fill="FFFFFF"/>
          <w:vertAlign w:val="baseline"/>
        </w:rPr>
        <w:t>UpdateInterface</w:t>
      </w:r>
      <w:r>
        <w:rPr>
          <w:rFonts w:eastAsia="Verdana" w:cs="Verdana"/>
          <w:b w:val="0"/>
          <w:i w:val="0"/>
          <w:caps w:val="0"/>
          <w:smallCaps w:val="0"/>
          <w:strike w:val="0"/>
          <w:dstrike w:val="0"/>
          <w:color w:val="000000"/>
          <w:position w:val="0"/>
          <w:sz w:val="22"/>
          <w:szCs w:val="22"/>
          <w:u w:val="none"/>
          <w:shd w:val="clear" w:fill="FFFFFF"/>
          <w:vertAlign w:val="baseline"/>
        </w:rPr>
        <w:t xml:space="preserve"> to show them all</w:t>
      </w:r>
      <w:r>
        <w:rPr>
          <w:rFonts w:eastAsia="Verdana" w:cs="Verdana"/>
          <w:b/>
          <w:i w:val="0"/>
          <w:caps w:val="0"/>
          <w:smallCaps w:val="0"/>
          <w:strike w:val="0"/>
          <w:dstrike w:val="0"/>
          <w:color w:val="000000"/>
          <w:position w:val="0"/>
          <w:sz w:val="22"/>
          <w:szCs w:val="22"/>
          <w:u w:val="none"/>
          <w:shd w:val="clear" w:fill="FFFFFF"/>
          <w:vertAlign w:val="baseline"/>
        </w:rPr>
        <w:t xml:space="preserve"> </w:t>
      </w:r>
    </w:p>
    <w:p>
      <w:pPr>
        <w:keepNext/>
        <w:keepLines w:val="0"/>
        <w:widowControl w:val="0"/>
        <w:shd w:val="clear" w:fill="auto"/>
        <w:spacing w:before="0" w:after="0" w:line="240" w:lineRule="auto"/>
        <w:ind w:left="0" w:right="0" w:firstLine="0"/>
        <w:rPr>
          <w:rFonts w:ascii="Verdana" w:hAnsi="Verdana" w:eastAsia="Verdana" w:cs="Verdana"/>
          <w:b w:val="0"/>
          <w:i w:val="0"/>
          <w:caps w:val="0"/>
          <w:smallCaps w:val="0"/>
          <w:strike w:val="0"/>
          <w:dstrike w:val="0"/>
          <w:color w:val="000000"/>
          <w:position w:val="0"/>
          <w:sz w:val="22"/>
          <w:szCs w:val="22"/>
          <w:u w:val="none"/>
          <w:shd w:val="clear" w:fill="FFFFFF"/>
          <w:vertAlign w:val="baseline"/>
        </w:rPr>
      </w:pPr>
    </w:p>
    <w:p>
      <w:pPr>
        <w:keepNext/>
        <w:keepLines w:val="0"/>
        <w:widowControl w:val="0"/>
        <w:shd w:val="clear" w:fill="auto"/>
        <w:spacing w:before="0" w:after="0" w:line="240" w:lineRule="auto"/>
        <w:ind w:left="360" w:right="0" w:firstLine="360"/>
        <w:rPr>
          <w:rFonts w:ascii="Verdana" w:hAnsi="Verdana" w:eastAsia="Verdana" w:cs="Verdana"/>
          <w:b w:val="0"/>
          <w:i w:val="0"/>
          <w:caps w:val="0"/>
          <w:smallCaps w:val="0"/>
          <w:strike w:val="0"/>
          <w:dstrike w:val="0"/>
          <w:color w:val="000000"/>
          <w:position w:val="0"/>
          <w:sz w:val="20"/>
          <w:szCs w:val="20"/>
          <w:highlight w:val="white"/>
          <w:u w:val="none"/>
          <w:vertAlign w:val="baseline"/>
        </w:rPr>
      </w:pPr>
      <w:bookmarkStart w:id="0" w:name="_heading=h.gjdgxs"/>
      <w:bookmarkEnd w:id="0"/>
      <w:r>
        <w:rPr>
          <w:rFonts w:eastAsia="Verdana" w:cs="Verdana"/>
          <w:b w:val="0"/>
          <w:i w:val="0"/>
          <w:caps w:val="0"/>
          <w:smallCaps w:val="0"/>
          <w:strike w:val="0"/>
          <w:dstrike w:val="0"/>
          <w:color w:val="000000"/>
          <w:position w:val="0"/>
          <w:sz w:val="22"/>
          <w:szCs w:val="22"/>
          <w:u w:val="none"/>
          <w:shd w:val="clear" w:fill="FFFFFF"/>
          <w:vertAlign w:val="baseline"/>
        </w:rPr>
        <w:t>Finally, a GUI demo code (</w:t>
      </w:r>
      <w:r>
        <w:rPr>
          <w:b/>
          <w:i/>
          <w:sz w:val="22"/>
          <w:szCs w:val="22"/>
        </w:rPr>
        <w:t>Source</w:t>
      </w:r>
      <w:r>
        <w:rPr>
          <w:rFonts w:eastAsia="Verdana" w:cs="Verdana"/>
          <w:b/>
          <w:i/>
          <w:caps w:val="0"/>
          <w:smallCaps w:val="0"/>
          <w:strike w:val="0"/>
          <w:dstrike w:val="0"/>
          <w:color w:val="000000"/>
          <w:position w:val="0"/>
          <w:sz w:val="22"/>
          <w:szCs w:val="22"/>
          <w:u w:val="none"/>
          <w:shd w:val="clear" w:fill="FFFFFF"/>
          <w:vertAlign w:val="baseline"/>
        </w:rPr>
        <w:t>.cpp</w:t>
      </w:r>
      <w:r>
        <w:rPr>
          <w:rFonts w:eastAsia="Verdana" w:cs="Verdana"/>
          <w:b w:val="0"/>
          <w:i w:val="0"/>
          <w:caps w:val="0"/>
          <w:smallCaps w:val="0"/>
          <w:strike w:val="0"/>
          <w:dstrike w:val="0"/>
          <w:color w:val="000000"/>
          <w:position w:val="0"/>
          <w:sz w:val="22"/>
          <w:szCs w:val="22"/>
          <w:u w:val="none"/>
          <w:shd w:val="clear" w:fill="FFFFFF"/>
          <w:vertAlign w:val="baseline"/>
        </w:rPr>
        <w:t>) is given just to test the above functions and show you how they can be used. It has nothing to do with phase 1 or phase 2. You should write your main function of each phase yourself.</w:t>
      </w:r>
    </w:p>
    <w:p>
      <w:pPr>
        <w:keepNext/>
        <w:keepLines w:val="0"/>
        <w:widowControl w:val="0"/>
        <w:shd w:val="clear" w:fill="auto"/>
        <w:spacing w:before="0" w:after="0" w:line="276" w:lineRule="auto"/>
        <w:ind w:left="0" w:right="0" w:firstLine="0"/>
      </w:pPr>
    </w:p>
    <w:sectPr>
      <w:headerReference r:id="rId3" w:type="default"/>
      <w:footerReference r:id="rId4" w:type="default"/>
      <w:pgSz w:w="12240" w:h="15840"/>
      <w:pgMar w:top="624" w:right="567" w:bottom="624" w:left="1134" w:header="567" w:footer="567" w:gutter="0"/>
      <w:pgNumType w:fmt="decimal" w:start="1"/>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erdana">
    <w:panose1 w:val="020B0604030504040204"/>
    <w:charset w:val="01"/>
    <w:family w:val="roman"/>
    <w:pitch w:val="default"/>
    <w:sig w:usb0="A10006FF" w:usb1="4000205B" w:usb2="00000010" w:usb3="00000000" w:csb0="2000019F" w:csb1="00000000"/>
  </w:font>
  <w:font w:name="Thorndale">
    <w:altName w:val="Times New Roman"/>
    <w:panose1 w:val="00000000000000000000"/>
    <w:charset w:val="01"/>
    <w:family w:val="swiss"/>
    <w:pitch w:val="default"/>
    <w:sig w:usb0="00000000" w:usb1="00000000" w:usb2="00000000" w:usb3="00000000" w:csb0="00000000" w:csb1="00000000"/>
  </w:font>
  <w:font w:name="HG Mincho Light J">
    <w:altName w:val="Segoe Print"/>
    <w:panose1 w:val="00000000000000000000"/>
    <w:charset w:val="00"/>
    <w:family w:val="auto"/>
    <w:pitch w:val="default"/>
    <w:sig w:usb0="00000000" w:usb1="00000000" w:usb2="00000000" w:usb3="00000000" w:csb0="00000000" w:csb1="00000000"/>
  </w:font>
  <w:font w:name="Arial Unicode MS">
    <w:altName w:val="Arial"/>
    <w:panose1 w:val="00000000000000000000"/>
    <w:charset w:val="01"/>
    <w:family w:val="roman"/>
    <w:pitch w:val="default"/>
    <w:sig w:usb0="00000000" w:usb1="00000000" w:usb2="00000000" w:usb3="00000000" w:csb0="00000000" w:csb1="00000000"/>
  </w:font>
  <w:font w:name="Albany">
    <w:altName w:val="Arial"/>
    <w:panose1 w:val="00000000000000000000"/>
    <w:charset w:val="01"/>
    <w:family w:val="roman"/>
    <w:pitch w:val="default"/>
    <w:sig w:usb0="00000000" w:usb1="00000000" w:usb2="00000000" w:usb3="00000000" w:csb0="00000000" w:csb1="00000000"/>
  </w:font>
  <w:font w:name="Tahoma">
    <w:panose1 w:val="020B0604030504040204"/>
    <w:charset w:val="01"/>
    <w:family w:val="roman"/>
    <w:pitch w:val="default"/>
    <w:sig w:usb0="E1002EFF" w:usb1="C000605B" w:usb2="00000029" w:usb3="00000000" w:csb0="200101FF" w:csb1="20280000"/>
  </w:font>
  <w:font w:name="Georgia">
    <w:panose1 w:val="02040502050405020303"/>
    <w:charset w:val="01"/>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Noto Sans Symbols">
    <w:altName w:val="Segoe Print"/>
    <w:panose1 w:val="00000000000000000000"/>
    <w:charset w:val="01"/>
    <w:family w:val="roman"/>
    <w:pitch w:val="default"/>
    <w:sig w:usb0="00000000" w:usb1="00000000" w:usb2="00000000" w:usb3="00000000" w:csb0="00000000" w:csb1="00000000"/>
  </w:font>
  <w:font w:name="Swiss911 XCm BT">
    <w:altName w:val="Segoe Print"/>
    <w:panose1 w:val="00000000000000000000"/>
    <w:charset w:val="01"/>
    <w:family w:val="roman"/>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Wingdings 2">
    <w:altName w:val="Wingdings"/>
    <w:panose1 w:val="00000000000000000000"/>
    <w:charset w:val="02"/>
    <w:family w:val="auto"/>
    <w:pitch w:val="default"/>
    <w:sig w:usb0="00000000" w:usb1="00000000" w:usb2="00000000" w:usb3="00000000" w:csb0="00000000" w:csb1="00000000"/>
  </w:font>
  <w:font w:name="Impact">
    <w:panose1 w:val="020B0806030902050204"/>
    <w:charset w:val="01"/>
    <w:family w:val="roman"/>
    <w:pitch w:val="default"/>
    <w:sig w:usb0="00000287" w:usb1="00000000" w:usb2="00000000" w:usb3="00000000" w:csb0="2000009F" w:csb1="DFD70000"/>
  </w:font>
  <w:font w:name="EB Garamond">
    <w:altName w:val="Segoe Print"/>
    <w:panose1 w:val="00000000000000000000"/>
    <w:charset w:val="01"/>
    <w:family w:val="roman"/>
    <w:pitch w:val="default"/>
    <w:sig w:usb0="00000000" w:usb1="00000000" w:usb2="00000000" w:usb3="00000000" w:csb0="00000000" w:csb1="00000000"/>
  </w:font>
  <w:font w:name="Helvetica Neue">
    <w:altName w:val="Segoe Print"/>
    <w:panose1 w:val="00000000000000000000"/>
    <w:charset w:val="01"/>
    <w:family w:val="roman"/>
    <w:pitch w:val="default"/>
    <w:sig w:usb0="00000000" w:usb1="00000000" w:usb2="00000000" w:usb3="00000000" w:csb0="00000000" w:csb1="00000000"/>
  </w:font>
  <w:font w:name="Schoolbell">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Arial">
    <w:panose1 w:val="020B0604020202020204"/>
    <w:charset w:val="01"/>
    <w:family w:val="roma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keepLines w:val="0"/>
      <w:widowControl w:val="0"/>
      <w:pBdr>
        <w:bottom w:val="single" w:color="000001" w:sz="12" w:space="1"/>
      </w:pBdr>
      <w:shd w:val="clear" w:fill="auto"/>
      <w:tabs>
        <w:tab w:val="center" w:pos="4904"/>
        <w:tab w:val="right" w:pos="9723"/>
      </w:tabs>
      <w:spacing w:before="86" w:after="86" w:line="240" w:lineRule="auto"/>
      <w:ind w:left="86" w:right="86" w:firstLine="0"/>
      <w:jc w:val="left"/>
      <w:rPr>
        <w:rFonts w:ascii="Verdana" w:hAnsi="Verdana" w:eastAsia="Verdana" w:cs="Verdana"/>
        <w:b w:val="0"/>
        <w:i w:val="0"/>
        <w:caps w:val="0"/>
        <w:smallCaps w:val="0"/>
        <w:strike w:val="0"/>
        <w:dstrike w:val="0"/>
        <w:color w:val="000000"/>
        <w:position w:val="0"/>
        <w:sz w:val="20"/>
        <w:szCs w:val="20"/>
        <w:u w:val="none"/>
        <w:shd w:val="clear" w:fill="FFFFFF"/>
        <w:vertAlign w:val="baseline"/>
      </w:rPr>
    </w:pPr>
  </w:p>
  <w:p>
    <w:pPr>
      <w:keepNext/>
      <w:keepLines w:val="0"/>
      <w:widowControl w:val="0"/>
      <w:shd w:val="clear" w:fill="auto"/>
      <w:tabs>
        <w:tab w:val="right" w:pos="10490"/>
      </w:tabs>
      <w:spacing w:before="86" w:after="86" w:line="240" w:lineRule="auto"/>
      <w:ind w:left="86" w:right="86" w:firstLine="0"/>
      <w:jc w:val="left"/>
    </w:pPr>
    <w:r>
      <w:rPr>
        <w:rFonts w:eastAsia="Verdana" w:cs="Verdana"/>
        <w:b w:val="0"/>
        <w:i w:val="0"/>
        <w:caps w:val="0"/>
        <w:smallCaps w:val="0"/>
        <w:strike w:val="0"/>
        <w:dstrike w:val="0"/>
        <w:color w:val="000000"/>
        <w:position w:val="0"/>
        <w:sz w:val="20"/>
        <w:szCs w:val="20"/>
        <w:u w:val="none"/>
        <w:shd w:val="clear" w:fill="FFFFFF"/>
        <w:vertAlign w:val="baseline"/>
      </w:rPr>
      <w:t>CIE 205</w:t>
    </w:r>
    <w:r>
      <w:rPr>
        <w:rFonts w:eastAsia="Verdana" w:cs="Verdana"/>
        <w:b w:val="0"/>
        <w:i w:val="0"/>
        <w:caps w:val="0"/>
        <w:smallCaps w:val="0"/>
        <w:strike w:val="0"/>
        <w:dstrike w:val="0"/>
        <w:color w:val="000000"/>
        <w:position w:val="0"/>
        <w:sz w:val="20"/>
        <w:szCs w:val="20"/>
        <w:u w:val="none"/>
        <w:shd w:val="clear" w:fill="FFFFFF"/>
        <w:vertAlign w:val="baseline"/>
      </w:rPr>
      <w:tab/>
    </w:r>
    <w:r>
      <w:rPr>
        <w:rFonts w:eastAsia="Verdana" w:cs="Verdana"/>
        <w:b w:val="0"/>
        <w:i w:val="0"/>
        <w:caps w:val="0"/>
        <w:smallCaps w:val="0"/>
        <w:strike w:val="0"/>
        <w:dstrike w:val="0"/>
        <w:color w:val="000000"/>
        <w:position w:val="0"/>
        <w:sz w:val="20"/>
        <w:szCs w:val="20"/>
        <w:u w:val="none"/>
        <w:shd w:val="clear" w:fill="FFFFFF"/>
        <w:vertAlign w:val="baseline"/>
      </w:rPr>
      <w:fldChar w:fldCharType="begin"/>
    </w:r>
    <w:r>
      <w:instrText xml:space="preserve">PAGE</w:instrText>
    </w:r>
    <w:r>
      <w:fldChar w:fldCharType="separate"/>
    </w:r>
    <w:r>
      <w:t>14</w:t>
    </w:r>
    <w:r>
      <w:fldChar w:fldCharType="end"/>
    </w:r>
    <w:r>
      <w:rPr>
        <w:rFonts w:eastAsia="Verdana" w:cs="Verdana"/>
        <w:b w:val="0"/>
        <w:i w:val="0"/>
        <w:caps w:val="0"/>
        <w:smallCaps w:val="0"/>
        <w:strike w:val="0"/>
        <w:dstrike w:val="0"/>
        <w:color w:val="000000"/>
        <w:position w:val="0"/>
        <w:sz w:val="20"/>
        <w:szCs w:val="20"/>
        <w:u w:val="none"/>
        <w:shd w:val="clear" w:fill="FFFFFF"/>
        <w:vertAlign w:val="baseline"/>
      </w:rPr>
      <w:t>/</w:t>
    </w:r>
    <w:r>
      <w:rPr>
        <w:rFonts w:eastAsia="Verdana" w:cs="Verdana"/>
        <w:b w:val="0"/>
        <w:i w:val="0"/>
        <w:caps w:val="0"/>
        <w:smallCaps w:val="0"/>
        <w:strike w:val="0"/>
        <w:dstrike w:val="0"/>
        <w:color w:val="000000"/>
        <w:position w:val="0"/>
        <w:sz w:val="20"/>
        <w:szCs w:val="20"/>
        <w:u w:val="none"/>
        <w:shd w:val="clear" w:fill="FFFFFF"/>
        <w:vertAlign w:val="baseline"/>
      </w:rPr>
      <w:fldChar w:fldCharType="begin"/>
    </w:r>
    <w:r>
      <w:instrText xml:space="preserve">NUMPAGES</w:instrText>
    </w:r>
    <w:r>
      <w:fldChar w:fldCharType="separate"/>
    </w:r>
    <w:r>
      <w:t>17</w:t>
    </w:r>
    <w:r>
      <w:fldChar w:fldCharType="end"/>
    </w:r>
    <w:r>
      <w:rPr>
        <w:rFonts w:eastAsia="Verdana" w:cs="Verdana"/>
        <w:b w:val="0"/>
        <w:i w:val="0"/>
        <w:caps w:val="0"/>
        <w:smallCaps w:val="0"/>
        <w:strike w:val="0"/>
        <w:dstrike w:val="0"/>
        <w:color w:val="000000"/>
        <w:position w:val="0"/>
        <w:sz w:val="20"/>
        <w:szCs w:val="20"/>
        <w:u w:val="none"/>
        <w:shd w:val="clear" w:fill="FFFFFF"/>
        <w:vertAlign w:val="baseline"/>
      </w:rPr>
      <w:tab/>
    </w:r>
    <w:r>
      <w:rPr>
        <w:rFonts w:eastAsia="Verdana" w:cs="Verdana"/>
        <w:b w:val="0"/>
        <w:i w:val="0"/>
        <w:caps w:val="0"/>
        <w:smallCaps w:val="0"/>
        <w:strike w:val="0"/>
        <w:dstrike w:val="0"/>
        <w:color w:val="000000"/>
        <w:position w:val="0"/>
        <w:sz w:val="20"/>
        <w:szCs w:val="20"/>
        <w:u w:val="none"/>
        <w:shd w:val="clear" w:fill="FFFFFF"/>
        <w:vertAlign w:val="baseline"/>
      </w:rPr>
      <w:t>Fall 2019</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keepLines w:val="0"/>
      <w:widowControl w:val="0"/>
      <w:pBdr>
        <w:bottom w:val="single" w:color="000001" w:sz="12" w:space="1"/>
      </w:pBdr>
      <w:shd w:val="clear" w:fill="auto"/>
      <w:tabs>
        <w:tab w:val="right" w:pos="10440"/>
        <w:tab w:val="right" w:pos="10530"/>
      </w:tabs>
      <w:spacing w:before="86" w:after="86" w:line="240" w:lineRule="auto"/>
      <w:ind w:left="0" w:right="86" w:firstLine="0"/>
      <w:jc w:val="left"/>
      <w:rPr>
        <w:rFonts w:ascii="Verdana" w:hAnsi="Verdana" w:eastAsia="Verdana" w:cs="Verdana"/>
        <w:b w:val="0"/>
        <w:i w:val="0"/>
        <w:caps w:val="0"/>
        <w:smallCaps w:val="0"/>
        <w:strike w:val="0"/>
        <w:dstrike w:val="0"/>
        <w:color w:val="000000"/>
        <w:position w:val="0"/>
        <w:sz w:val="20"/>
        <w:szCs w:val="20"/>
        <w:highlight w:val="white"/>
        <w:u w:val="none"/>
        <w:vertAlign w:val="baseline"/>
      </w:rPr>
    </w:pPr>
    <w:r>
      <w:rPr>
        <w:rFonts w:eastAsia="Verdana" w:cs="Verdana"/>
        <w:b w:val="0"/>
        <w:i w:val="0"/>
        <w:caps w:val="0"/>
        <w:smallCaps w:val="0"/>
        <w:strike w:val="0"/>
        <w:dstrike w:val="0"/>
        <w:color w:val="000000"/>
        <w:position w:val="0"/>
        <w:sz w:val="20"/>
        <w:szCs w:val="20"/>
        <w:u w:val="none"/>
        <w:shd w:val="clear" w:fill="FFFFFF"/>
        <w:vertAlign w:val="baseline"/>
      </w:rPr>
      <w:t>Data Structures and Algorithms</w:t>
    </w:r>
    <w:r>
      <w:rPr>
        <w:rFonts w:eastAsia="Verdana" w:cs="Verdana"/>
        <w:b w:val="0"/>
        <w:i w:val="0"/>
        <w:caps w:val="0"/>
        <w:smallCaps w:val="0"/>
        <w:strike w:val="0"/>
        <w:dstrike w:val="0"/>
        <w:color w:val="000000"/>
        <w:position w:val="0"/>
        <w:sz w:val="20"/>
        <w:szCs w:val="20"/>
        <w:u w:val="none"/>
        <w:shd w:val="clear" w:fill="FFFFFF"/>
        <w:vertAlign w:val="baseline"/>
      </w:rPr>
      <w:tab/>
    </w:r>
    <w:r>
      <w:rPr>
        <w:rFonts w:eastAsia="Verdana" w:cs="Verdana"/>
        <w:b w:val="0"/>
        <w:i w:val="0"/>
        <w:caps w:val="0"/>
        <w:smallCaps w:val="0"/>
        <w:strike w:val="0"/>
        <w:dstrike w:val="0"/>
        <w:color w:val="000000"/>
        <w:position w:val="0"/>
        <w:sz w:val="20"/>
        <w:szCs w:val="20"/>
        <w:u w:val="none"/>
        <w:shd w:val="clear" w:fill="FFFFFF"/>
        <w:vertAlign w:val="baseline"/>
      </w:rPr>
      <w:tab/>
    </w:r>
    <w:r>
      <w:rPr>
        <w:rFonts w:eastAsia="Verdana" w:cs="Verdana"/>
        <w:b w:val="0"/>
        <w:i w:val="0"/>
        <w:caps w:val="0"/>
        <w:smallCaps w:val="0"/>
        <w:strike w:val="0"/>
        <w:dstrike w:val="0"/>
        <w:color w:val="000000"/>
        <w:position w:val="0"/>
        <w:sz w:val="20"/>
        <w:szCs w:val="20"/>
        <w:u w:val="none"/>
        <w:shd w:val="clear" w:fill="FFFFFF"/>
        <w:vertAlign w:val="baseline"/>
      </w:rPr>
      <w:t>Project Requirements</w:t>
    </w:r>
  </w:p>
  <w:p>
    <w:pPr>
      <w:keepNext/>
      <w:keepLines w:val="0"/>
      <w:widowControl w:val="0"/>
      <w:shd w:val="clear" w:fill="auto"/>
      <w:tabs>
        <w:tab w:val="center" w:pos="4904"/>
        <w:tab w:val="right" w:pos="9723"/>
      </w:tabs>
      <w:spacing w:before="86" w:after="86" w:line="240" w:lineRule="auto"/>
      <w:ind w:left="86" w:right="86" w:firstLine="0"/>
      <w:jc w:val="left"/>
      <w:rPr>
        <w:rFonts w:ascii="Verdana" w:hAnsi="Verdana" w:eastAsia="Verdana" w:cs="Verdana"/>
        <w:b w:val="0"/>
        <w:i w:val="0"/>
        <w:caps w:val="0"/>
        <w:smallCaps w:val="0"/>
        <w:strike w:val="0"/>
        <w:dstrike w:val="0"/>
        <w:color w:val="000000"/>
        <w:position w:val="0"/>
        <w:sz w:val="20"/>
        <w:szCs w:val="20"/>
        <w:u w:val="none"/>
        <w:shd w:val="clear" w:fill="FFFFFF"/>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720" w:hanging="360"/>
      </w:pPr>
      <w:rPr>
        <w:rFonts w:hint="default" w:ascii="Arial" w:hAnsi="Arial" w:cs="Arial"/>
        <w:b w:val="0"/>
        <w:position w:val="0"/>
        <w:sz w:val="20"/>
        <w:szCs w:val="22"/>
        <w:vertAlign w:val="baseline"/>
      </w:rPr>
    </w:lvl>
    <w:lvl w:ilvl="1" w:tentative="0">
      <w:start w:val="1"/>
      <w:numFmt w:val="bullet"/>
      <w:lvlText w:val=""/>
      <w:lvlJc w:val="left"/>
      <w:pPr>
        <w:ind w:left="1440" w:hanging="360"/>
      </w:pPr>
      <w:rPr>
        <w:rFonts w:hint="default" w:ascii="Wingdings 2" w:hAnsi="Wingdings 2" w:cs="Wingdings 2"/>
        <w:b w:val="0"/>
        <w:position w:val="0"/>
        <w:sz w:val="20"/>
        <w:szCs w:val="22"/>
        <w:vertAlign w:val="baseline"/>
      </w:rPr>
    </w:lvl>
    <w:lvl w:ilvl="2" w:tentative="0">
      <w:start w:val="1"/>
      <w:numFmt w:val="bullet"/>
      <w:lvlText w:val="■"/>
      <w:lvlJc w:val="left"/>
      <w:pPr>
        <w:ind w:left="2160" w:hanging="360"/>
      </w:pPr>
      <w:rPr>
        <w:rFonts w:hint="default" w:ascii="Noto Sans Symbols" w:hAnsi="Noto Sans Symbols" w:cs="Noto Sans Symbols"/>
        <w:position w:val="0"/>
        <w:sz w:val="20"/>
        <w:vertAlign w:val="baseline"/>
      </w:rPr>
    </w:lvl>
    <w:lvl w:ilvl="3" w:tentative="0">
      <w:start w:val="1"/>
      <w:numFmt w:val="bullet"/>
      <w:lvlText w:val="●"/>
      <w:lvlJc w:val="left"/>
      <w:pPr>
        <w:ind w:left="2880" w:hanging="360"/>
      </w:pPr>
      <w:rPr>
        <w:rFonts w:hint="default" w:ascii="Noto Sans Symbols" w:hAnsi="Noto Sans Symbols" w:cs="Noto Sans Symbols"/>
        <w:position w:val="0"/>
        <w:sz w:val="20"/>
        <w:vertAlign w:val="baseline"/>
      </w:rPr>
    </w:lvl>
    <w:lvl w:ilvl="4" w:tentative="0">
      <w:start w:val="1"/>
      <w:numFmt w:val="bullet"/>
      <w:lvlText w:val="○"/>
      <w:lvlJc w:val="left"/>
      <w:pPr>
        <w:ind w:left="3600" w:hanging="360"/>
      </w:pPr>
      <w:rPr>
        <w:rFonts w:hint="default" w:ascii="Courier New" w:hAnsi="Courier New" w:cs="Courier New"/>
        <w:position w:val="0"/>
        <w:sz w:val="20"/>
        <w:vertAlign w:val="baseline"/>
      </w:rPr>
    </w:lvl>
    <w:lvl w:ilvl="5" w:tentative="0">
      <w:start w:val="1"/>
      <w:numFmt w:val="bullet"/>
      <w:lvlText w:val="■"/>
      <w:lvlJc w:val="left"/>
      <w:pPr>
        <w:ind w:left="4320" w:hanging="360"/>
      </w:pPr>
      <w:rPr>
        <w:rFonts w:hint="default" w:ascii="Noto Sans Symbols" w:hAnsi="Noto Sans Symbols" w:cs="Noto Sans Symbols"/>
        <w:position w:val="0"/>
        <w:sz w:val="20"/>
        <w:vertAlign w:val="baseline"/>
      </w:rPr>
    </w:lvl>
    <w:lvl w:ilvl="6" w:tentative="0">
      <w:start w:val="1"/>
      <w:numFmt w:val="bullet"/>
      <w:lvlText w:val="●"/>
      <w:lvlJc w:val="left"/>
      <w:pPr>
        <w:ind w:left="5040" w:hanging="360"/>
      </w:pPr>
      <w:rPr>
        <w:rFonts w:hint="default" w:ascii="Noto Sans Symbols" w:hAnsi="Noto Sans Symbols" w:cs="Noto Sans Symbols"/>
        <w:position w:val="0"/>
        <w:sz w:val="20"/>
        <w:vertAlign w:val="baseline"/>
      </w:rPr>
    </w:lvl>
    <w:lvl w:ilvl="7" w:tentative="0">
      <w:start w:val="1"/>
      <w:numFmt w:val="bullet"/>
      <w:lvlText w:val="○"/>
      <w:lvlJc w:val="left"/>
      <w:pPr>
        <w:ind w:left="5760" w:hanging="360"/>
      </w:pPr>
      <w:rPr>
        <w:rFonts w:hint="default" w:ascii="Courier New" w:hAnsi="Courier New" w:cs="Courier New"/>
        <w:position w:val="0"/>
        <w:sz w:val="20"/>
        <w:vertAlign w:val="baseline"/>
      </w:rPr>
    </w:lvl>
    <w:lvl w:ilvl="8" w:tentative="0">
      <w:start w:val="1"/>
      <w:numFmt w:val="bullet"/>
      <w:lvlText w:val="■"/>
      <w:lvlJc w:val="left"/>
      <w:pPr>
        <w:ind w:left="6480" w:hanging="360"/>
      </w:pPr>
      <w:rPr>
        <w:rFonts w:hint="default" w:ascii="Noto Sans Symbols" w:hAnsi="Noto Sans Symbols" w:cs="Noto Sans Symbols"/>
        <w:position w:val="0"/>
        <w:sz w:val="20"/>
        <w:vertAlign w:val="baseline"/>
      </w:rPr>
    </w:lvl>
  </w:abstractNum>
  <w:abstractNum w:abstractNumId="1">
    <w:nsid w:val="9C8AC8EF"/>
    <w:multiLevelType w:val="multilevel"/>
    <w:tmpl w:val="9C8AC8EF"/>
    <w:lvl w:ilvl="0" w:tentative="0">
      <w:start w:val="1"/>
      <w:numFmt w:val="bullet"/>
      <w:lvlText w:val="●"/>
      <w:lvlJc w:val="left"/>
      <w:pPr>
        <w:ind w:left="720" w:hanging="360"/>
      </w:pPr>
      <w:rPr>
        <w:rFonts w:hint="default" w:ascii="Noto Sans Symbols" w:hAnsi="Noto Sans Symbols" w:cs="Noto Sans Symbols"/>
        <w:position w:val="0"/>
        <w:sz w:val="20"/>
        <w:vertAlign w:val="baseline"/>
      </w:rPr>
    </w:lvl>
    <w:lvl w:ilvl="1" w:tentative="0">
      <w:start w:val="1"/>
      <w:numFmt w:val="bullet"/>
      <w:lvlText w:val="▪"/>
      <w:lvlJc w:val="left"/>
      <w:pPr>
        <w:ind w:left="1440" w:hanging="360"/>
      </w:pPr>
      <w:rPr>
        <w:rFonts w:hint="default" w:ascii="Noto Sans Symbols" w:hAnsi="Noto Sans Symbols" w:cs="Noto Sans Symbols"/>
        <w:position w:val="0"/>
        <w:sz w:val="22"/>
        <w:szCs w:val="22"/>
        <w:vertAlign w:val="baseline"/>
      </w:rPr>
    </w:lvl>
    <w:lvl w:ilvl="2" w:tentative="0">
      <w:start w:val="1"/>
      <w:numFmt w:val="bullet"/>
      <w:lvlText w:val="⮚"/>
      <w:lvlJc w:val="left"/>
      <w:pPr>
        <w:ind w:left="2160" w:hanging="360"/>
      </w:pPr>
      <w:rPr>
        <w:rFonts w:hint="default" w:ascii="Noto Sans Symbols" w:hAnsi="Noto Sans Symbols" w:cs="Noto Sans Symbols"/>
        <w:position w:val="0"/>
        <w:sz w:val="20"/>
        <w:szCs w:val="22"/>
        <w:vertAlign w:val="baseline"/>
      </w:rPr>
    </w:lvl>
    <w:lvl w:ilvl="3" w:tentative="0">
      <w:start w:val="1"/>
      <w:numFmt w:val="bullet"/>
      <w:lvlText w:val="●"/>
      <w:lvlJc w:val="left"/>
      <w:pPr>
        <w:ind w:left="2880" w:hanging="360"/>
      </w:pPr>
      <w:rPr>
        <w:rFonts w:hint="default" w:ascii="Noto Sans Symbols" w:hAnsi="Noto Sans Symbols" w:cs="Noto Sans Symbols"/>
        <w:position w:val="0"/>
        <w:sz w:val="20"/>
        <w:vertAlign w:val="baseline"/>
      </w:rPr>
    </w:lvl>
    <w:lvl w:ilvl="4" w:tentative="0">
      <w:start w:val="1"/>
      <w:numFmt w:val="bullet"/>
      <w:lvlText w:val="o"/>
      <w:lvlJc w:val="left"/>
      <w:pPr>
        <w:ind w:left="3600" w:hanging="360"/>
      </w:pPr>
      <w:rPr>
        <w:rFonts w:hint="default" w:ascii="Courier New" w:hAnsi="Courier New" w:cs="Courier New"/>
        <w:position w:val="0"/>
        <w:sz w:val="20"/>
        <w:vertAlign w:val="baseline"/>
      </w:rPr>
    </w:lvl>
    <w:lvl w:ilvl="5" w:tentative="0">
      <w:start w:val="1"/>
      <w:numFmt w:val="bullet"/>
      <w:lvlText w:val="▪"/>
      <w:lvlJc w:val="left"/>
      <w:pPr>
        <w:ind w:left="4320" w:hanging="360"/>
      </w:pPr>
      <w:rPr>
        <w:rFonts w:hint="default" w:ascii="Noto Sans Symbols" w:hAnsi="Noto Sans Symbols" w:cs="Noto Sans Symbols"/>
        <w:position w:val="0"/>
        <w:sz w:val="22"/>
        <w:szCs w:val="22"/>
        <w:vertAlign w:val="baseline"/>
      </w:rPr>
    </w:lvl>
    <w:lvl w:ilvl="6" w:tentative="0">
      <w:start w:val="1"/>
      <w:numFmt w:val="bullet"/>
      <w:lvlText w:val="●"/>
      <w:lvlJc w:val="left"/>
      <w:pPr>
        <w:ind w:left="5040" w:hanging="360"/>
      </w:pPr>
      <w:rPr>
        <w:rFonts w:hint="default" w:ascii="Noto Sans Symbols" w:hAnsi="Noto Sans Symbols" w:cs="Noto Sans Symbols"/>
        <w:position w:val="0"/>
        <w:sz w:val="20"/>
        <w:vertAlign w:val="baseline"/>
      </w:rPr>
    </w:lvl>
    <w:lvl w:ilvl="7" w:tentative="0">
      <w:start w:val="1"/>
      <w:numFmt w:val="bullet"/>
      <w:lvlText w:val="o"/>
      <w:lvlJc w:val="left"/>
      <w:pPr>
        <w:ind w:left="5760" w:hanging="360"/>
      </w:pPr>
      <w:rPr>
        <w:rFonts w:hint="default" w:ascii="Courier New" w:hAnsi="Courier New" w:cs="Courier New"/>
        <w:position w:val="0"/>
        <w:sz w:val="20"/>
        <w:vertAlign w:val="baseline"/>
      </w:rPr>
    </w:lvl>
    <w:lvl w:ilvl="8" w:tentative="0">
      <w:start w:val="1"/>
      <w:numFmt w:val="bullet"/>
      <w:lvlText w:val="▪"/>
      <w:lvlJc w:val="left"/>
      <w:pPr>
        <w:ind w:left="6480" w:hanging="360"/>
      </w:pPr>
      <w:rPr>
        <w:rFonts w:hint="default" w:ascii="Noto Sans Symbols" w:hAnsi="Noto Sans Symbols" w:cs="Noto Sans Symbols"/>
        <w:position w:val="0"/>
        <w:sz w:val="22"/>
        <w:szCs w:val="22"/>
        <w:vertAlign w:val="baseline"/>
      </w:rPr>
    </w:lvl>
  </w:abstractNum>
  <w:abstractNum w:abstractNumId="2">
    <w:nsid w:val="B5E306ED"/>
    <w:multiLevelType w:val="multilevel"/>
    <w:tmpl w:val="B5E306ED"/>
    <w:lvl w:ilvl="0" w:tentative="0">
      <w:start w:val="1"/>
      <w:numFmt w:val="decimal"/>
      <w:lvlText w:val="%1)"/>
      <w:lvlJc w:val="left"/>
      <w:pPr>
        <w:ind w:left="720" w:hanging="360"/>
      </w:pPr>
      <w:rPr>
        <w:rFonts w:ascii="Verdana" w:hAnsi="Verdana"/>
        <w:b w:val="0"/>
        <w:i w:val="0"/>
        <w:position w:val="0"/>
        <w:sz w:val="20"/>
        <w:szCs w:val="22"/>
        <w:vertAlign w:val="baseline"/>
      </w:rPr>
    </w:lvl>
    <w:lvl w:ilvl="1" w:tentative="0">
      <w:start w:val="1"/>
      <w:numFmt w:val="bullet"/>
      <w:lvlText w:val="o"/>
      <w:lvlJc w:val="left"/>
      <w:pPr>
        <w:ind w:left="1440" w:hanging="360"/>
      </w:pPr>
      <w:rPr>
        <w:rFonts w:hint="default" w:ascii="Courier New" w:hAnsi="Courier New" w:cs="Courier New"/>
        <w:position w:val="0"/>
        <w:sz w:val="20"/>
        <w:vertAlign w:val="baseline"/>
      </w:rPr>
    </w:lvl>
    <w:lvl w:ilvl="2" w:tentative="0">
      <w:start w:val="1"/>
      <w:numFmt w:val="bullet"/>
      <w:lvlText w:val="▪"/>
      <w:lvlJc w:val="left"/>
      <w:pPr>
        <w:ind w:left="2160" w:hanging="360"/>
      </w:pPr>
      <w:rPr>
        <w:rFonts w:hint="default" w:ascii="Noto Sans Symbols" w:hAnsi="Noto Sans Symbols" w:cs="Noto Sans Symbols"/>
        <w:position w:val="0"/>
        <w:sz w:val="20"/>
        <w:vertAlign w:val="baseline"/>
      </w:rPr>
    </w:lvl>
    <w:lvl w:ilvl="3" w:tentative="0">
      <w:start w:val="1"/>
      <w:numFmt w:val="bullet"/>
      <w:lvlText w:val="●"/>
      <w:lvlJc w:val="left"/>
      <w:pPr>
        <w:ind w:left="2880" w:hanging="360"/>
      </w:pPr>
      <w:rPr>
        <w:rFonts w:hint="default" w:ascii="Noto Sans Symbols" w:hAnsi="Noto Sans Symbols" w:cs="Noto Sans Symbols"/>
        <w:position w:val="0"/>
        <w:sz w:val="20"/>
        <w:vertAlign w:val="baseline"/>
      </w:rPr>
    </w:lvl>
    <w:lvl w:ilvl="4" w:tentative="0">
      <w:start w:val="1"/>
      <w:numFmt w:val="bullet"/>
      <w:lvlText w:val="o"/>
      <w:lvlJc w:val="left"/>
      <w:pPr>
        <w:ind w:left="3600" w:hanging="360"/>
      </w:pPr>
      <w:rPr>
        <w:rFonts w:hint="default" w:ascii="Courier New" w:hAnsi="Courier New" w:cs="Courier New"/>
        <w:position w:val="0"/>
        <w:sz w:val="20"/>
        <w:vertAlign w:val="baseline"/>
      </w:rPr>
    </w:lvl>
    <w:lvl w:ilvl="5" w:tentative="0">
      <w:start w:val="1"/>
      <w:numFmt w:val="bullet"/>
      <w:lvlText w:val="▪"/>
      <w:lvlJc w:val="left"/>
      <w:pPr>
        <w:ind w:left="4320" w:hanging="360"/>
      </w:pPr>
      <w:rPr>
        <w:rFonts w:hint="default" w:ascii="Noto Sans Symbols" w:hAnsi="Noto Sans Symbols" w:cs="Noto Sans Symbols"/>
        <w:position w:val="0"/>
        <w:sz w:val="20"/>
        <w:vertAlign w:val="baseline"/>
      </w:rPr>
    </w:lvl>
    <w:lvl w:ilvl="6" w:tentative="0">
      <w:start w:val="1"/>
      <w:numFmt w:val="bullet"/>
      <w:lvlText w:val="●"/>
      <w:lvlJc w:val="left"/>
      <w:pPr>
        <w:ind w:left="5040" w:hanging="360"/>
      </w:pPr>
      <w:rPr>
        <w:rFonts w:hint="default" w:ascii="Noto Sans Symbols" w:hAnsi="Noto Sans Symbols" w:cs="Noto Sans Symbols"/>
        <w:position w:val="0"/>
        <w:sz w:val="20"/>
        <w:vertAlign w:val="baseline"/>
      </w:rPr>
    </w:lvl>
    <w:lvl w:ilvl="7" w:tentative="0">
      <w:start w:val="1"/>
      <w:numFmt w:val="bullet"/>
      <w:lvlText w:val="o"/>
      <w:lvlJc w:val="left"/>
      <w:pPr>
        <w:ind w:left="5760" w:hanging="360"/>
      </w:pPr>
      <w:rPr>
        <w:rFonts w:hint="default" w:ascii="Courier New" w:hAnsi="Courier New" w:cs="Courier New"/>
        <w:position w:val="0"/>
        <w:sz w:val="20"/>
        <w:vertAlign w:val="baseline"/>
      </w:rPr>
    </w:lvl>
    <w:lvl w:ilvl="8" w:tentative="0">
      <w:start w:val="1"/>
      <w:numFmt w:val="bullet"/>
      <w:lvlText w:val="▪"/>
      <w:lvlJc w:val="left"/>
      <w:pPr>
        <w:ind w:left="6480" w:hanging="360"/>
      </w:pPr>
      <w:rPr>
        <w:rFonts w:hint="default" w:ascii="Noto Sans Symbols" w:hAnsi="Noto Sans Symbols" w:cs="Noto Sans Symbols"/>
        <w:position w:val="0"/>
        <w:sz w:val="20"/>
        <w:vertAlign w:val="baseline"/>
      </w:rPr>
    </w:lvl>
  </w:abstractNum>
  <w:abstractNum w:abstractNumId="3">
    <w:nsid w:val="BF205925"/>
    <w:multiLevelType w:val="multilevel"/>
    <w:tmpl w:val="BF205925"/>
    <w:lvl w:ilvl="0" w:tentative="0">
      <w:start w:val="1"/>
      <w:numFmt w:val="bullet"/>
      <w:lvlText w:val="●"/>
      <w:lvlJc w:val="left"/>
      <w:pPr>
        <w:ind w:left="1069" w:hanging="360"/>
      </w:pPr>
      <w:rPr>
        <w:rFonts w:hint="default" w:ascii="Noto Sans Symbols" w:hAnsi="Noto Sans Symbols" w:cs="Noto Sans Symbols"/>
        <w:b w:val="0"/>
        <w:position w:val="0"/>
        <w:sz w:val="20"/>
        <w:szCs w:val="22"/>
        <w:vertAlign w:val="baseline"/>
      </w:rPr>
    </w:lvl>
    <w:lvl w:ilvl="1" w:tentative="0">
      <w:start w:val="1"/>
      <w:numFmt w:val="bullet"/>
      <w:lvlText w:val="o"/>
      <w:lvlJc w:val="left"/>
      <w:pPr>
        <w:ind w:left="1789" w:hanging="360"/>
      </w:pPr>
      <w:rPr>
        <w:rFonts w:hint="default" w:ascii="Courier New" w:hAnsi="Courier New" w:cs="Courier New"/>
        <w:position w:val="0"/>
        <w:sz w:val="20"/>
        <w:vertAlign w:val="baseline"/>
      </w:rPr>
    </w:lvl>
    <w:lvl w:ilvl="2" w:tentative="0">
      <w:start w:val="1"/>
      <w:numFmt w:val="bullet"/>
      <w:lvlText w:val="▪"/>
      <w:lvlJc w:val="left"/>
      <w:pPr>
        <w:ind w:left="2509" w:hanging="360"/>
      </w:pPr>
      <w:rPr>
        <w:rFonts w:hint="default" w:ascii="Noto Sans Symbols" w:hAnsi="Noto Sans Symbols" w:cs="Noto Sans Symbols"/>
        <w:position w:val="0"/>
        <w:sz w:val="20"/>
        <w:vertAlign w:val="baseline"/>
      </w:rPr>
    </w:lvl>
    <w:lvl w:ilvl="3" w:tentative="0">
      <w:start w:val="1"/>
      <w:numFmt w:val="bullet"/>
      <w:lvlText w:val="●"/>
      <w:lvlJc w:val="left"/>
      <w:pPr>
        <w:ind w:left="3229" w:hanging="360"/>
      </w:pPr>
      <w:rPr>
        <w:rFonts w:hint="default" w:ascii="Noto Sans Symbols" w:hAnsi="Noto Sans Symbols" w:cs="Noto Sans Symbols"/>
        <w:position w:val="0"/>
        <w:sz w:val="22"/>
        <w:szCs w:val="22"/>
        <w:vertAlign w:val="baseline"/>
      </w:rPr>
    </w:lvl>
    <w:lvl w:ilvl="4" w:tentative="0">
      <w:start w:val="1"/>
      <w:numFmt w:val="bullet"/>
      <w:lvlText w:val="o"/>
      <w:lvlJc w:val="left"/>
      <w:pPr>
        <w:ind w:left="3949" w:hanging="360"/>
      </w:pPr>
      <w:rPr>
        <w:rFonts w:hint="default" w:ascii="Courier New" w:hAnsi="Courier New" w:cs="Courier New"/>
        <w:position w:val="0"/>
        <w:sz w:val="20"/>
        <w:vertAlign w:val="baseline"/>
      </w:rPr>
    </w:lvl>
    <w:lvl w:ilvl="5" w:tentative="0">
      <w:start w:val="1"/>
      <w:numFmt w:val="bullet"/>
      <w:lvlText w:val="▪"/>
      <w:lvlJc w:val="left"/>
      <w:pPr>
        <w:ind w:left="4669" w:hanging="360"/>
      </w:pPr>
      <w:rPr>
        <w:rFonts w:hint="default" w:ascii="Noto Sans Symbols" w:hAnsi="Noto Sans Symbols" w:cs="Noto Sans Symbols"/>
        <w:position w:val="0"/>
        <w:sz w:val="20"/>
        <w:vertAlign w:val="baseline"/>
      </w:rPr>
    </w:lvl>
    <w:lvl w:ilvl="6" w:tentative="0">
      <w:start w:val="1"/>
      <w:numFmt w:val="bullet"/>
      <w:lvlText w:val="●"/>
      <w:lvlJc w:val="left"/>
      <w:pPr>
        <w:ind w:left="5389" w:hanging="360"/>
      </w:pPr>
      <w:rPr>
        <w:rFonts w:hint="default" w:ascii="Noto Sans Symbols" w:hAnsi="Noto Sans Symbols" w:cs="Noto Sans Symbols"/>
        <w:position w:val="0"/>
        <w:sz w:val="22"/>
        <w:szCs w:val="22"/>
        <w:vertAlign w:val="baseline"/>
      </w:rPr>
    </w:lvl>
    <w:lvl w:ilvl="7" w:tentative="0">
      <w:start w:val="1"/>
      <w:numFmt w:val="bullet"/>
      <w:lvlText w:val="o"/>
      <w:lvlJc w:val="left"/>
      <w:pPr>
        <w:ind w:left="6109" w:hanging="360"/>
      </w:pPr>
      <w:rPr>
        <w:rFonts w:hint="default" w:ascii="Courier New" w:hAnsi="Courier New" w:cs="Courier New"/>
        <w:position w:val="0"/>
        <w:sz w:val="20"/>
        <w:vertAlign w:val="baseline"/>
      </w:rPr>
    </w:lvl>
    <w:lvl w:ilvl="8" w:tentative="0">
      <w:start w:val="1"/>
      <w:numFmt w:val="bullet"/>
      <w:lvlText w:val="▪"/>
      <w:lvlJc w:val="left"/>
      <w:pPr>
        <w:ind w:left="6829" w:hanging="360"/>
      </w:pPr>
      <w:rPr>
        <w:rFonts w:hint="default" w:ascii="Noto Sans Symbols" w:hAnsi="Noto Sans Symbols" w:cs="Noto Sans Symbols"/>
        <w:position w:val="0"/>
        <w:sz w:val="20"/>
        <w:vertAlign w:val="baseline"/>
      </w:rPr>
    </w:lvl>
  </w:abstractNum>
  <w:abstractNum w:abstractNumId="4">
    <w:nsid w:val="C8879AEF"/>
    <w:multiLevelType w:val="multilevel"/>
    <w:tmpl w:val="C8879AEF"/>
    <w:lvl w:ilvl="0" w:tentative="0">
      <w:start w:val="1"/>
      <w:numFmt w:val="bullet"/>
      <w:lvlText w:val="-"/>
      <w:lvlJc w:val="left"/>
      <w:pPr>
        <w:ind w:left="720" w:hanging="360"/>
      </w:pPr>
      <w:rPr>
        <w:rFonts w:hint="default" w:ascii="Arial" w:hAnsi="Arial" w:cs="Arial"/>
        <w:b w:val="0"/>
        <w:position w:val="0"/>
        <w:sz w:val="20"/>
        <w:szCs w:val="22"/>
        <w:vertAlign w:val="baseline"/>
      </w:rPr>
    </w:lvl>
    <w:lvl w:ilvl="1" w:tentative="0">
      <w:start w:val="1"/>
      <w:numFmt w:val="bullet"/>
      <w:lvlText w:val="o"/>
      <w:lvlJc w:val="left"/>
      <w:pPr>
        <w:ind w:left="1440" w:hanging="360"/>
      </w:pPr>
      <w:rPr>
        <w:rFonts w:hint="default" w:ascii="Courier New" w:hAnsi="Courier New" w:cs="Courier New"/>
        <w:position w:val="0"/>
        <w:sz w:val="20"/>
        <w:vertAlign w:val="baseline"/>
      </w:rPr>
    </w:lvl>
    <w:lvl w:ilvl="2" w:tentative="0">
      <w:start w:val="1"/>
      <w:numFmt w:val="bullet"/>
      <w:lvlText w:val="▪"/>
      <w:lvlJc w:val="left"/>
      <w:pPr>
        <w:ind w:left="2160" w:hanging="360"/>
      </w:pPr>
      <w:rPr>
        <w:rFonts w:hint="default" w:ascii="Noto Sans Symbols" w:hAnsi="Noto Sans Symbols" w:cs="Noto Sans Symbols"/>
        <w:position w:val="0"/>
        <w:sz w:val="20"/>
        <w:vertAlign w:val="baseline"/>
      </w:rPr>
    </w:lvl>
    <w:lvl w:ilvl="3" w:tentative="0">
      <w:start w:val="1"/>
      <w:numFmt w:val="bullet"/>
      <w:lvlText w:val="●"/>
      <w:lvlJc w:val="left"/>
      <w:pPr>
        <w:ind w:left="2880" w:hanging="360"/>
      </w:pPr>
      <w:rPr>
        <w:rFonts w:hint="default" w:ascii="Noto Sans Symbols" w:hAnsi="Noto Sans Symbols" w:cs="Noto Sans Symbols"/>
        <w:position w:val="0"/>
        <w:sz w:val="20"/>
        <w:vertAlign w:val="baseline"/>
      </w:rPr>
    </w:lvl>
    <w:lvl w:ilvl="4" w:tentative="0">
      <w:start w:val="1"/>
      <w:numFmt w:val="bullet"/>
      <w:lvlText w:val="o"/>
      <w:lvlJc w:val="left"/>
      <w:pPr>
        <w:ind w:left="3600" w:hanging="360"/>
      </w:pPr>
      <w:rPr>
        <w:rFonts w:hint="default" w:ascii="Courier New" w:hAnsi="Courier New" w:cs="Courier New"/>
        <w:position w:val="0"/>
        <w:sz w:val="20"/>
        <w:vertAlign w:val="baseline"/>
      </w:rPr>
    </w:lvl>
    <w:lvl w:ilvl="5" w:tentative="0">
      <w:start w:val="1"/>
      <w:numFmt w:val="bullet"/>
      <w:lvlText w:val="▪"/>
      <w:lvlJc w:val="left"/>
      <w:pPr>
        <w:ind w:left="4320" w:hanging="360"/>
      </w:pPr>
      <w:rPr>
        <w:rFonts w:hint="default" w:ascii="Noto Sans Symbols" w:hAnsi="Noto Sans Symbols" w:cs="Noto Sans Symbols"/>
        <w:position w:val="0"/>
        <w:sz w:val="20"/>
        <w:vertAlign w:val="baseline"/>
      </w:rPr>
    </w:lvl>
    <w:lvl w:ilvl="6" w:tentative="0">
      <w:start w:val="1"/>
      <w:numFmt w:val="bullet"/>
      <w:lvlText w:val="●"/>
      <w:lvlJc w:val="left"/>
      <w:pPr>
        <w:ind w:left="5040" w:hanging="360"/>
      </w:pPr>
      <w:rPr>
        <w:rFonts w:hint="default" w:ascii="Noto Sans Symbols" w:hAnsi="Noto Sans Symbols" w:cs="Noto Sans Symbols"/>
        <w:position w:val="0"/>
        <w:sz w:val="20"/>
        <w:vertAlign w:val="baseline"/>
      </w:rPr>
    </w:lvl>
    <w:lvl w:ilvl="7" w:tentative="0">
      <w:start w:val="1"/>
      <w:numFmt w:val="bullet"/>
      <w:lvlText w:val="o"/>
      <w:lvlJc w:val="left"/>
      <w:pPr>
        <w:ind w:left="5760" w:hanging="360"/>
      </w:pPr>
      <w:rPr>
        <w:rFonts w:hint="default" w:ascii="Courier New" w:hAnsi="Courier New" w:cs="Courier New"/>
        <w:position w:val="0"/>
        <w:sz w:val="20"/>
        <w:vertAlign w:val="baseline"/>
      </w:rPr>
    </w:lvl>
    <w:lvl w:ilvl="8" w:tentative="0">
      <w:start w:val="1"/>
      <w:numFmt w:val="bullet"/>
      <w:lvlText w:val="▪"/>
      <w:lvlJc w:val="left"/>
      <w:pPr>
        <w:ind w:left="6480" w:hanging="360"/>
      </w:pPr>
      <w:rPr>
        <w:rFonts w:hint="default" w:ascii="Noto Sans Symbols" w:hAnsi="Noto Sans Symbols" w:cs="Noto Sans Symbols"/>
        <w:position w:val="0"/>
        <w:sz w:val="20"/>
        <w:vertAlign w:val="baseline"/>
      </w:rPr>
    </w:lvl>
  </w:abstractNum>
  <w:abstractNum w:abstractNumId="5">
    <w:nsid w:val="CF092B84"/>
    <w:multiLevelType w:val="multilevel"/>
    <w:tmpl w:val="CF092B84"/>
    <w:lvl w:ilvl="0" w:tentative="0">
      <w:start w:val="1"/>
      <w:numFmt w:val="bullet"/>
      <w:lvlText w:val="-"/>
      <w:lvlJc w:val="left"/>
      <w:pPr>
        <w:ind w:left="360" w:hanging="360"/>
      </w:pPr>
      <w:rPr>
        <w:rFonts w:hint="default" w:ascii="Verdana" w:hAnsi="Verdana" w:cs="Verdana"/>
        <w:b w:val="0"/>
        <w:position w:val="0"/>
        <w:sz w:val="20"/>
        <w:szCs w:val="22"/>
        <w:vertAlign w:val="baseline"/>
      </w:rPr>
    </w:lvl>
    <w:lvl w:ilvl="1" w:tentative="0">
      <w:start w:val="1"/>
      <w:numFmt w:val="bullet"/>
      <w:lvlText w:val=""/>
      <w:lvlJc w:val="left"/>
      <w:pPr>
        <w:ind w:left="0" w:firstLine="0"/>
      </w:pPr>
      <w:rPr>
        <w:rFonts w:hint="default" w:ascii="OpenSymbol" w:hAnsi="OpenSymbol" w:cs="OpenSymbol"/>
      </w:rPr>
    </w:lvl>
    <w:lvl w:ilvl="2" w:tentative="0">
      <w:start w:val="1"/>
      <w:numFmt w:val="bullet"/>
      <w:lvlText w:val=""/>
      <w:lvlJc w:val="left"/>
      <w:pPr>
        <w:ind w:left="0" w:firstLine="0"/>
      </w:pPr>
      <w:rPr>
        <w:rFonts w:hint="default" w:ascii="OpenSymbol" w:hAnsi="OpenSymbol" w:cs="OpenSymbol"/>
      </w:rPr>
    </w:lvl>
    <w:lvl w:ilvl="3" w:tentative="0">
      <w:start w:val="1"/>
      <w:numFmt w:val="bullet"/>
      <w:lvlText w:val=""/>
      <w:lvlJc w:val="left"/>
      <w:pPr>
        <w:ind w:left="0" w:firstLine="0"/>
      </w:pPr>
      <w:rPr>
        <w:rFonts w:hint="default" w:ascii="OpenSymbol" w:hAnsi="OpenSymbol" w:cs="OpenSymbol"/>
      </w:rPr>
    </w:lvl>
    <w:lvl w:ilvl="4" w:tentative="0">
      <w:start w:val="1"/>
      <w:numFmt w:val="bullet"/>
      <w:lvlText w:val=""/>
      <w:lvlJc w:val="left"/>
      <w:pPr>
        <w:ind w:left="0" w:firstLine="0"/>
      </w:pPr>
      <w:rPr>
        <w:rFonts w:hint="default" w:ascii="OpenSymbol" w:hAnsi="OpenSymbol" w:cs="OpenSymbol"/>
      </w:rPr>
    </w:lvl>
    <w:lvl w:ilvl="5" w:tentative="0">
      <w:start w:val="1"/>
      <w:numFmt w:val="bullet"/>
      <w:lvlText w:val=""/>
      <w:lvlJc w:val="left"/>
      <w:pPr>
        <w:ind w:left="0" w:firstLine="0"/>
      </w:pPr>
      <w:rPr>
        <w:rFonts w:hint="default" w:ascii="OpenSymbol" w:hAnsi="OpenSymbol" w:cs="OpenSymbol"/>
      </w:rPr>
    </w:lvl>
    <w:lvl w:ilvl="6" w:tentative="0">
      <w:start w:val="1"/>
      <w:numFmt w:val="bullet"/>
      <w:lvlText w:val=""/>
      <w:lvlJc w:val="left"/>
      <w:pPr>
        <w:ind w:left="0" w:firstLine="0"/>
      </w:pPr>
      <w:rPr>
        <w:rFonts w:hint="default" w:ascii="OpenSymbol" w:hAnsi="OpenSymbol" w:cs="OpenSymbol"/>
      </w:rPr>
    </w:lvl>
    <w:lvl w:ilvl="7" w:tentative="0">
      <w:start w:val="1"/>
      <w:numFmt w:val="bullet"/>
      <w:lvlText w:val=""/>
      <w:lvlJc w:val="left"/>
      <w:pPr>
        <w:ind w:left="0" w:firstLine="0"/>
      </w:pPr>
      <w:rPr>
        <w:rFonts w:hint="default" w:ascii="OpenSymbol" w:hAnsi="OpenSymbol" w:cs="OpenSymbol"/>
      </w:rPr>
    </w:lvl>
    <w:lvl w:ilvl="8" w:tentative="0">
      <w:start w:val="1"/>
      <w:numFmt w:val="bullet"/>
      <w:lvlText w:val=""/>
      <w:lvlJc w:val="left"/>
      <w:pPr>
        <w:ind w:left="0" w:firstLine="0"/>
      </w:pPr>
      <w:rPr>
        <w:rFonts w:hint="default" w:ascii="OpenSymbol" w:hAnsi="OpenSymbol" w:cs="OpenSymbol"/>
      </w:rPr>
    </w:lvl>
  </w:abstractNum>
  <w:abstractNum w:abstractNumId="6">
    <w:nsid w:val="D7F9FE59"/>
    <w:multiLevelType w:val="multilevel"/>
    <w:tmpl w:val="D7F9FE59"/>
    <w:lvl w:ilvl="0" w:tentative="0">
      <w:start w:val="1"/>
      <w:numFmt w:val="bullet"/>
      <w:lvlText w:val="●"/>
      <w:lvlJc w:val="left"/>
      <w:pPr>
        <w:ind w:left="720" w:hanging="360"/>
      </w:pPr>
      <w:rPr>
        <w:rFonts w:hint="default" w:ascii="Noto Sans Symbols" w:hAnsi="Noto Sans Symbols" w:cs="Noto Sans Symbols"/>
        <w:position w:val="0"/>
        <w:sz w:val="20"/>
        <w:vertAlign w:val="baseline"/>
      </w:rPr>
    </w:lvl>
    <w:lvl w:ilvl="1" w:tentative="0">
      <w:start w:val="1"/>
      <w:numFmt w:val="bullet"/>
      <w:lvlText w:val="▪"/>
      <w:lvlJc w:val="left"/>
      <w:pPr>
        <w:ind w:left="1440" w:hanging="360"/>
      </w:pPr>
      <w:rPr>
        <w:rFonts w:hint="default" w:ascii="Noto Sans Symbols" w:hAnsi="Noto Sans Symbols" w:cs="Noto Sans Symbols"/>
        <w:position w:val="0"/>
        <w:sz w:val="20"/>
        <w:szCs w:val="22"/>
        <w:vertAlign w:val="baseline"/>
      </w:rPr>
    </w:lvl>
    <w:lvl w:ilvl="2" w:tentative="0">
      <w:start w:val="1"/>
      <w:numFmt w:val="bullet"/>
      <w:lvlText w:val="▪"/>
      <w:lvlJc w:val="left"/>
      <w:pPr>
        <w:ind w:left="2160" w:hanging="360"/>
      </w:pPr>
      <w:rPr>
        <w:rFonts w:hint="default" w:ascii="Noto Sans Symbols" w:hAnsi="Noto Sans Symbols" w:cs="Noto Sans Symbols"/>
        <w:position w:val="0"/>
        <w:sz w:val="22"/>
        <w:szCs w:val="22"/>
        <w:vertAlign w:val="baseline"/>
      </w:rPr>
    </w:lvl>
    <w:lvl w:ilvl="3" w:tentative="0">
      <w:start w:val="1"/>
      <w:numFmt w:val="bullet"/>
      <w:lvlText w:val="●"/>
      <w:lvlJc w:val="left"/>
      <w:pPr>
        <w:ind w:left="2880" w:hanging="360"/>
      </w:pPr>
      <w:rPr>
        <w:rFonts w:hint="default" w:ascii="Noto Sans Symbols" w:hAnsi="Noto Sans Symbols" w:cs="Noto Sans Symbols"/>
        <w:position w:val="0"/>
        <w:sz w:val="20"/>
        <w:vertAlign w:val="baseline"/>
      </w:rPr>
    </w:lvl>
    <w:lvl w:ilvl="4" w:tentative="0">
      <w:start w:val="1"/>
      <w:numFmt w:val="bullet"/>
      <w:lvlText w:val="o"/>
      <w:lvlJc w:val="left"/>
      <w:pPr>
        <w:ind w:left="3600" w:hanging="360"/>
      </w:pPr>
      <w:rPr>
        <w:rFonts w:hint="default" w:ascii="Courier New" w:hAnsi="Courier New" w:cs="Courier New"/>
        <w:position w:val="0"/>
        <w:sz w:val="20"/>
        <w:vertAlign w:val="baseline"/>
      </w:rPr>
    </w:lvl>
    <w:lvl w:ilvl="5" w:tentative="0">
      <w:start w:val="1"/>
      <w:numFmt w:val="bullet"/>
      <w:lvlText w:val="▪"/>
      <w:lvlJc w:val="left"/>
      <w:pPr>
        <w:ind w:left="4320" w:hanging="360"/>
      </w:pPr>
      <w:rPr>
        <w:rFonts w:hint="default" w:ascii="Noto Sans Symbols" w:hAnsi="Noto Sans Symbols" w:cs="Noto Sans Symbols"/>
        <w:position w:val="0"/>
        <w:sz w:val="22"/>
        <w:szCs w:val="22"/>
        <w:vertAlign w:val="baseline"/>
      </w:rPr>
    </w:lvl>
    <w:lvl w:ilvl="6" w:tentative="0">
      <w:start w:val="1"/>
      <w:numFmt w:val="bullet"/>
      <w:lvlText w:val="●"/>
      <w:lvlJc w:val="left"/>
      <w:pPr>
        <w:ind w:left="5040" w:hanging="360"/>
      </w:pPr>
      <w:rPr>
        <w:rFonts w:hint="default" w:ascii="Noto Sans Symbols" w:hAnsi="Noto Sans Symbols" w:cs="Noto Sans Symbols"/>
        <w:position w:val="0"/>
        <w:sz w:val="20"/>
        <w:vertAlign w:val="baseline"/>
      </w:rPr>
    </w:lvl>
    <w:lvl w:ilvl="7" w:tentative="0">
      <w:start w:val="1"/>
      <w:numFmt w:val="bullet"/>
      <w:lvlText w:val="o"/>
      <w:lvlJc w:val="left"/>
      <w:pPr>
        <w:ind w:left="5760" w:hanging="360"/>
      </w:pPr>
      <w:rPr>
        <w:rFonts w:hint="default" w:ascii="Courier New" w:hAnsi="Courier New" w:cs="Courier New"/>
        <w:position w:val="0"/>
        <w:sz w:val="20"/>
        <w:vertAlign w:val="baseline"/>
      </w:rPr>
    </w:lvl>
    <w:lvl w:ilvl="8" w:tentative="0">
      <w:start w:val="1"/>
      <w:numFmt w:val="bullet"/>
      <w:lvlText w:val="▪"/>
      <w:lvlJc w:val="left"/>
      <w:pPr>
        <w:ind w:left="6480" w:hanging="360"/>
      </w:pPr>
      <w:rPr>
        <w:rFonts w:hint="default" w:ascii="Noto Sans Symbols" w:hAnsi="Noto Sans Symbols" w:cs="Noto Sans Symbols"/>
        <w:position w:val="0"/>
        <w:sz w:val="22"/>
        <w:szCs w:val="22"/>
        <w:vertAlign w:val="baseline"/>
      </w:rPr>
    </w:lvl>
  </w:abstractNum>
  <w:abstractNum w:abstractNumId="7">
    <w:nsid w:val="DCBA6B53"/>
    <w:multiLevelType w:val="multilevel"/>
    <w:tmpl w:val="DCBA6B53"/>
    <w:lvl w:ilvl="0" w:tentative="0">
      <w:start w:val="1"/>
      <w:numFmt w:val="bullet"/>
      <w:lvlText w:val="●"/>
      <w:lvlJc w:val="left"/>
      <w:pPr>
        <w:ind w:left="720" w:hanging="360"/>
      </w:pPr>
      <w:rPr>
        <w:rFonts w:hint="default" w:ascii="Noto Sans Symbols" w:hAnsi="Noto Sans Symbols" w:cs="Noto Sans Symbols"/>
        <w:position w:val="0"/>
        <w:sz w:val="20"/>
        <w:szCs w:val="22"/>
        <w:vertAlign w:val="baseline"/>
      </w:rPr>
    </w:lvl>
    <w:lvl w:ilvl="1" w:tentative="0">
      <w:start w:val="1"/>
      <w:numFmt w:val="bullet"/>
      <w:lvlText w:val="o"/>
      <w:lvlJc w:val="left"/>
      <w:pPr>
        <w:ind w:left="1440" w:hanging="360"/>
      </w:pPr>
      <w:rPr>
        <w:rFonts w:hint="default" w:ascii="Courier New" w:hAnsi="Courier New" w:cs="Courier New"/>
        <w:position w:val="0"/>
        <w:sz w:val="20"/>
        <w:vertAlign w:val="baseline"/>
      </w:rPr>
    </w:lvl>
    <w:lvl w:ilvl="2" w:tentative="0">
      <w:start w:val="1"/>
      <w:numFmt w:val="bullet"/>
      <w:lvlText w:val="▪"/>
      <w:lvlJc w:val="left"/>
      <w:pPr>
        <w:ind w:left="2160" w:hanging="360"/>
      </w:pPr>
      <w:rPr>
        <w:rFonts w:hint="default" w:ascii="Noto Sans Symbols" w:hAnsi="Noto Sans Symbols" w:cs="Noto Sans Symbols"/>
        <w:position w:val="0"/>
        <w:sz w:val="20"/>
        <w:vertAlign w:val="baseline"/>
      </w:rPr>
    </w:lvl>
    <w:lvl w:ilvl="3" w:tentative="0">
      <w:start w:val="1"/>
      <w:numFmt w:val="bullet"/>
      <w:lvlText w:val="●"/>
      <w:lvlJc w:val="left"/>
      <w:pPr>
        <w:ind w:left="2880" w:hanging="360"/>
      </w:pPr>
      <w:rPr>
        <w:rFonts w:hint="default" w:ascii="Noto Sans Symbols" w:hAnsi="Noto Sans Symbols" w:cs="Noto Sans Symbols"/>
        <w:position w:val="0"/>
        <w:sz w:val="22"/>
        <w:szCs w:val="22"/>
        <w:vertAlign w:val="baseline"/>
      </w:rPr>
    </w:lvl>
    <w:lvl w:ilvl="4" w:tentative="0">
      <w:start w:val="1"/>
      <w:numFmt w:val="bullet"/>
      <w:lvlText w:val="o"/>
      <w:lvlJc w:val="left"/>
      <w:pPr>
        <w:ind w:left="3600" w:hanging="360"/>
      </w:pPr>
      <w:rPr>
        <w:rFonts w:hint="default" w:ascii="Courier New" w:hAnsi="Courier New" w:cs="Courier New"/>
        <w:position w:val="0"/>
        <w:sz w:val="20"/>
        <w:vertAlign w:val="baseline"/>
      </w:rPr>
    </w:lvl>
    <w:lvl w:ilvl="5" w:tentative="0">
      <w:start w:val="1"/>
      <w:numFmt w:val="bullet"/>
      <w:lvlText w:val="▪"/>
      <w:lvlJc w:val="left"/>
      <w:pPr>
        <w:ind w:left="4320" w:hanging="360"/>
      </w:pPr>
      <w:rPr>
        <w:rFonts w:hint="default" w:ascii="Noto Sans Symbols" w:hAnsi="Noto Sans Symbols" w:cs="Noto Sans Symbols"/>
        <w:position w:val="0"/>
        <w:sz w:val="20"/>
        <w:vertAlign w:val="baseline"/>
      </w:rPr>
    </w:lvl>
    <w:lvl w:ilvl="6" w:tentative="0">
      <w:start w:val="1"/>
      <w:numFmt w:val="bullet"/>
      <w:lvlText w:val="●"/>
      <w:lvlJc w:val="left"/>
      <w:pPr>
        <w:ind w:left="5040" w:hanging="360"/>
      </w:pPr>
      <w:rPr>
        <w:rFonts w:hint="default" w:ascii="Noto Sans Symbols" w:hAnsi="Noto Sans Symbols" w:cs="Noto Sans Symbols"/>
        <w:position w:val="0"/>
        <w:sz w:val="22"/>
        <w:szCs w:val="22"/>
        <w:vertAlign w:val="baseline"/>
      </w:rPr>
    </w:lvl>
    <w:lvl w:ilvl="7" w:tentative="0">
      <w:start w:val="1"/>
      <w:numFmt w:val="bullet"/>
      <w:lvlText w:val="o"/>
      <w:lvlJc w:val="left"/>
      <w:pPr>
        <w:ind w:left="5760" w:hanging="360"/>
      </w:pPr>
      <w:rPr>
        <w:rFonts w:hint="default" w:ascii="Courier New" w:hAnsi="Courier New" w:cs="Courier New"/>
        <w:position w:val="0"/>
        <w:sz w:val="20"/>
        <w:vertAlign w:val="baseline"/>
      </w:rPr>
    </w:lvl>
    <w:lvl w:ilvl="8" w:tentative="0">
      <w:start w:val="1"/>
      <w:numFmt w:val="bullet"/>
      <w:lvlText w:val="▪"/>
      <w:lvlJc w:val="left"/>
      <w:pPr>
        <w:ind w:left="6480" w:hanging="360"/>
      </w:pPr>
      <w:rPr>
        <w:rFonts w:hint="default" w:ascii="Noto Sans Symbols" w:hAnsi="Noto Sans Symbols" w:cs="Noto Sans Symbols"/>
        <w:position w:val="0"/>
        <w:sz w:val="20"/>
        <w:vertAlign w:val="baseline"/>
      </w:rPr>
    </w:lvl>
  </w:abstractNum>
  <w:abstractNum w:abstractNumId="8">
    <w:nsid w:val="F4B5D9F5"/>
    <w:multiLevelType w:val="multilevel"/>
    <w:tmpl w:val="F4B5D9F5"/>
    <w:lvl w:ilvl="0" w:tentative="0">
      <w:start w:val="1"/>
      <w:numFmt w:val="bullet"/>
      <w:lvlText w:val="●"/>
      <w:lvlJc w:val="left"/>
      <w:pPr>
        <w:ind w:left="806" w:hanging="360"/>
      </w:pPr>
      <w:rPr>
        <w:rFonts w:hint="default" w:ascii="Noto Sans Symbols" w:hAnsi="Noto Sans Symbols" w:cs="Noto Sans Symbols"/>
        <w:b w:val="0"/>
        <w:position w:val="0"/>
        <w:sz w:val="20"/>
        <w:szCs w:val="22"/>
        <w:vertAlign w:val="baseline"/>
      </w:rPr>
    </w:lvl>
    <w:lvl w:ilvl="1" w:tentative="0">
      <w:start w:val="1"/>
      <w:numFmt w:val="bullet"/>
      <w:lvlText w:val="o"/>
      <w:lvlJc w:val="left"/>
      <w:pPr>
        <w:ind w:left="1526" w:hanging="360"/>
      </w:pPr>
      <w:rPr>
        <w:rFonts w:hint="default" w:ascii="Courier New" w:hAnsi="Courier New" w:cs="Courier New"/>
        <w:position w:val="0"/>
        <w:sz w:val="20"/>
        <w:vertAlign w:val="baseline"/>
      </w:rPr>
    </w:lvl>
    <w:lvl w:ilvl="2" w:tentative="0">
      <w:start w:val="1"/>
      <w:numFmt w:val="bullet"/>
      <w:lvlText w:val="▪"/>
      <w:lvlJc w:val="left"/>
      <w:pPr>
        <w:ind w:left="2246" w:hanging="360"/>
      </w:pPr>
      <w:rPr>
        <w:rFonts w:hint="default" w:ascii="Noto Sans Symbols" w:hAnsi="Noto Sans Symbols" w:cs="Noto Sans Symbols"/>
        <w:position w:val="0"/>
        <w:sz w:val="20"/>
        <w:vertAlign w:val="baseline"/>
      </w:rPr>
    </w:lvl>
    <w:lvl w:ilvl="3" w:tentative="0">
      <w:start w:val="1"/>
      <w:numFmt w:val="bullet"/>
      <w:lvlText w:val="●"/>
      <w:lvlJc w:val="left"/>
      <w:pPr>
        <w:ind w:left="2966" w:hanging="360"/>
      </w:pPr>
      <w:rPr>
        <w:rFonts w:hint="default" w:ascii="Noto Sans Symbols" w:hAnsi="Noto Sans Symbols" w:cs="Noto Sans Symbols"/>
        <w:position w:val="0"/>
        <w:sz w:val="22"/>
        <w:szCs w:val="22"/>
        <w:vertAlign w:val="baseline"/>
      </w:rPr>
    </w:lvl>
    <w:lvl w:ilvl="4" w:tentative="0">
      <w:start w:val="1"/>
      <w:numFmt w:val="bullet"/>
      <w:lvlText w:val="o"/>
      <w:lvlJc w:val="left"/>
      <w:pPr>
        <w:ind w:left="3686" w:hanging="360"/>
      </w:pPr>
      <w:rPr>
        <w:rFonts w:hint="default" w:ascii="Courier New" w:hAnsi="Courier New" w:cs="Courier New"/>
        <w:position w:val="0"/>
        <w:sz w:val="20"/>
        <w:vertAlign w:val="baseline"/>
      </w:rPr>
    </w:lvl>
    <w:lvl w:ilvl="5" w:tentative="0">
      <w:start w:val="1"/>
      <w:numFmt w:val="bullet"/>
      <w:lvlText w:val="▪"/>
      <w:lvlJc w:val="left"/>
      <w:pPr>
        <w:ind w:left="4406" w:hanging="360"/>
      </w:pPr>
      <w:rPr>
        <w:rFonts w:hint="default" w:ascii="Noto Sans Symbols" w:hAnsi="Noto Sans Symbols" w:cs="Noto Sans Symbols"/>
        <w:position w:val="0"/>
        <w:sz w:val="20"/>
        <w:vertAlign w:val="baseline"/>
      </w:rPr>
    </w:lvl>
    <w:lvl w:ilvl="6" w:tentative="0">
      <w:start w:val="1"/>
      <w:numFmt w:val="bullet"/>
      <w:lvlText w:val="●"/>
      <w:lvlJc w:val="left"/>
      <w:pPr>
        <w:ind w:left="5126" w:hanging="360"/>
      </w:pPr>
      <w:rPr>
        <w:rFonts w:hint="default" w:ascii="Noto Sans Symbols" w:hAnsi="Noto Sans Symbols" w:cs="Noto Sans Symbols"/>
        <w:position w:val="0"/>
        <w:sz w:val="22"/>
        <w:szCs w:val="22"/>
        <w:vertAlign w:val="baseline"/>
      </w:rPr>
    </w:lvl>
    <w:lvl w:ilvl="7" w:tentative="0">
      <w:start w:val="1"/>
      <w:numFmt w:val="bullet"/>
      <w:lvlText w:val="o"/>
      <w:lvlJc w:val="left"/>
      <w:pPr>
        <w:ind w:left="5846" w:hanging="360"/>
      </w:pPr>
      <w:rPr>
        <w:rFonts w:hint="default" w:ascii="Courier New" w:hAnsi="Courier New" w:cs="Courier New"/>
        <w:position w:val="0"/>
        <w:sz w:val="20"/>
        <w:vertAlign w:val="baseline"/>
      </w:rPr>
    </w:lvl>
    <w:lvl w:ilvl="8" w:tentative="0">
      <w:start w:val="1"/>
      <w:numFmt w:val="bullet"/>
      <w:lvlText w:val="▪"/>
      <w:lvlJc w:val="left"/>
      <w:pPr>
        <w:ind w:left="6566" w:hanging="360"/>
      </w:pPr>
      <w:rPr>
        <w:rFonts w:hint="default" w:ascii="Noto Sans Symbols" w:hAnsi="Noto Sans Symbols" w:cs="Noto Sans Symbols"/>
        <w:position w:val="0"/>
        <w:sz w:val="20"/>
        <w:vertAlign w:val="baseline"/>
      </w:rPr>
    </w:lvl>
  </w:abstractNum>
  <w:abstractNum w:abstractNumId="9">
    <w:nsid w:val="0053208E"/>
    <w:multiLevelType w:val="multilevel"/>
    <w:tmpl w:val="0053208E"/>
    <w:lvl w:ilvl="0" w:tentative="0">
      <w:start w:val="1"/>
      <w:numFmt w:val="none"/>
      <w:suff w:val="nothing"/>
      <w:lvlText w:val=""/>
      <w:lvlJc w:val="left"/>
      <w:pPr>
        <w:ind w:left="0" w:firstLine="0"/>
      </w:pPr>
      <w:rPr>
        <w:rFonts w:ascii="Swiss911 XCm BT" w:hAnsi="Swiss911 XCm BT"/>
        <w:position w:val="0"/>
        <w:sz w:val="46"/>
        <w:vertAlign w:val="baseline"/>
      </w:rPr>
    </w:lvl>
    <w:lvl w:ilvl="1" w:tentative="0">
      <w:start w:val="1"/>
      <w:numFmt w:val="none"/>
      <w:suff w:val="nothing"/>
      <w:lvlText w:val=""/>
      <w:lvlJc w:val="left"/>
      <w:pPr>
        <w:ind w:left="576" w:hanging="576"/>
      </w:pPr>
      <w:rPr>
        <w:position w:val="0"/>
        <w:sz w:val="20"/>
        <w:vertAlign w:val="baseline"/>
      </w:rPr>
    </w:lvl>
    <w:lvl w:ilvl="2" w:tentative="0">
      <w:start w:val="1"/>
      <w:numFmt w:val="none"/>
      <w:suff w:val="nothing"/>
      <w:lvlText w:val=""/>
      <w:lvlJc w:val="left"/>
      <w:pPr>
        <w:ind w:left="720" w:hanging="720"/>
      </w:pPr>
      <w:rPr>
        <w:position w:val="0"/>
        <w:sz w:val="20"/>
        <w:vertAlign w:val="baseline"/>
      </w:rPr>
    </w:lvl>
    <w:lvl w:ilvl="3" w:tentative="0">
      <w:start w:val="1"/>
      <w:numFmt w:val="none"/>
      <w:suff w:val="nothing"/>
      <w:lvlText w:val=""/>
      <w:lvlJc w:val="left"/>
      <w:pPr>
        <w:ind w:left="864" w:hanging="864"/>
      </w:pPr>
      <w:rPr>
        <w:position w:val="0"/>
        <w:sz w:val="20"/>
        <w:vertAlign w:val="baseline"/>
      </w:rPr>
    </w:lvl>
    <w:lvl w:ilvl="4" w:tentative="0">
      <w:start w:val="1"/>
      <w:numFmt w:val="none"/>
      <w:suff w:val="nothing"/>
      <w:lvlText w:val=""/>
      <w:lvlJc w:val="left"/>
      <w:pPr>
        <w:ind w:left="1008" w:hanging="1008"/>
      </w:pPr>
      <w:rPr>
        <w:position w:val="0"/>
        <w:sz w:val="20"/>
        <w:vertAlign w:val="baseline"/>
      </w:rPr>
    </w:lvl>
    <w:lvl w:ilvl="5" w:tentative="0">
      <w:start w:val="1"/>
      <w:numFmt w:val="none"/>
      <w:suff w:val="nothing"/>
      <w:lvlText w:val=""/>
      <w:lvlJc w:val="left"/>
      <w:pPr>
        <w:ind w:left="1152" w:hanging="1152"/>
      </w:pPr>
      <w:rPr>
        <w:position w:val="0"/>
        <w:sz w:val="20"/>
        <w:vertAlign w:val="baseline"/>
      </w:rPr>
    </w:lvl>
    <w:lvl w:ilvl="6" w:tentative="0">
      <w:start w:val="1"/>
      <w:numFmt w:val="none"/>
      <w:suff w:val="nothing"/>
      <w:lvlText w:val=""/>
      <w:lvlJc w:val="left"/>
      <w:pPr>
        <w:ind w:left="1296" w:hanging="1296"/>
      </w:pPr>
      <w:rPr>
        <w:position w:val="0"/>
        <w:sz w:val="20"/>
        <w:vertAlign w:val="baseline"/>
      </w:rPr>
    </w:lvl>
    <w:lvl w:ilvl="7" w:tentative="0">
      <w:start w:val="1"/>
      <w:numFmt w:val="none"/>
      <w:suff w:val="nothing"/>
      <w:lvlText w:val=""/>
      <w:lvlJc w:val="left"/>
      <w:pPr>
        <w:ind w:left="1440" w:hanging="1440"/>
      </w:pPr>
      <w:rPr>
        <w:position w:val="0"/>
        <w:sz w:val="20"/>
        <w:vertAlign w:val="baseline"/>
      </w:rPr>
    </w:lvl>
    <w:lvl w:ilvl="8" w:tentative="0">
      <w:start w:val="1"/>
      <w:numFmt w:val="none"/>
      <w:suff w:val="nothing"/>
      <w:lvlText w:val=""/>
      <w:lvlJc w:val="left"/>
      <w:pPr>
        <w:ind w:left="1584" w:hanging="1584"/>
      </w:pPr>
      <w:rPr>
        <w:position w:val="0"/>
        <w:sz w:val="20"/>
        <w:vertAlign w:val="baseline"/>
      </w:rPr>
    </w:lvl>
  </w:abstractNum>
  <w:abstractNum w:abstractNumId="10">
    <w:nsid w:val="0248C179"/>
    <w:multiLevelType w:val="multilevel"/>
    <w:tmpl w:val="0248C179"/>
    <w:lvl w:ilvl="0" w:tentative="0">
      <w:start w:val="0"/>
      <w:numFmt w:val="bullet"/>
      <w:lvlText w:val="-"/>
      <w:lvlJc w:val="left"/>
      <w:pPr>
        <w:ind w:left="720" w:hanging="360"/>
      </w:pPr>
      <w:rPr>
        <w:rFonts w:hint="default" w:ascii="Verdana" w:hAnsi="Verdana" w:cs="Verdana"/>
        <w:b w:val="0"/>
        <w:position w:val="0"/>
        <w:sz w:val="20"/>
        <w:szCs w:val="22"/>
        <w:vertAlign w:val="baseline"/>
      </w:rPr>
    </w:lvl>
    <w:lvl w:ilvl="1" w:tentative="0">
      <w:start w:val="1"/>
      <w:numFmt w:val="bullet"/>
      <w:lvlText w:val="o"/>
      <w:lvlJc w:val="left"/>
      <w:pPr>
        <w:ind w:left="1440" w:hanging="360"/>
      </w:pPr>
      <w:rPr>
        <w:rFonts w:hint="default" w:ascii="Courier New" w:hAnsi="Courier New" w:cs="Courier New"/>
        <w:position w:val="0"/>
        <w:sz w:val="20"/>
        <w:vertAlign w:val="baseline"/>
      </w:rPr>
    </w:lvl>
    <w:lvl w:ilvl="2" w:tentative="0">
      <w:start w:val="1"/>
      <w:numFmt w:val="bullet"/>
      <w:lvlText w:val="▪"/>
      <w:lvlJc w:val="left"/>
      <w:pPr>
        <w:ind w:left="2160" w:hanging="360"/>
      </w:pPr>
      <w:rPr>
        <w:rFonts w:hint="default" w:ascii="Noto Sans Symbols" w:hAnsi="Noto Sans Symbols" w:cs="Noto Sans Symbols"/>
        <w:position w:val="0"/>
        <w:sz w:val="20"/>
        <w:vertAlign w:val="baseline"/>
      </w:rPr>
    </w:lvl>
    <w:lvl w:ilvl="3" w:tentative="0">
      <w:start w:val="1"/>
      <w:numFmt w:val="bullet"/>
      <w:lvlText w:val="●"/>
      <w:lvlJc w:val="left"/>
      <w:pPr>
        <w:ind w:left="2880" w:hanging="360"/>
      </w:pPr>
      <w:rPr>
        <w:rFonts w:hint="default" w:ascii="Noto Sans Symbols" w:hAnsi="Noto Sans Symbols" w:cs="Noto Sans Symbols"/>
        <w:position w:val="0"/>
        <w:sz w:val="20"/>
        <w:vertAlign w:val="baseline"/>
      </w:rPr>
    </w:lvl>
    <w:lvl w:ilvl="4" w:tentative="0">
      <w:start w:val="1"/>
      <w:numFmt w:val="bullet"/>
      <w:lvlText w:val="o"/>
      <w:lvlJc w:val="left"/>
      <w:pPr>
        <w:ind w:left="3600" w:hanging="360"/>
      </w:pPr>
      <w:rPr>
        <w:rFonts w:hint="default" w:ascii="Courier New" w:hAnsi="Courier New" w:cs="Courier New"/>
        <w:position w:val="0"/>
        <w:sz w:val="20"/>
        <w:vertAlign w:val="baseline"/>
      </w:rPr>
    </w:lvl>
    <w:lvl w:ilvl="5" w:tentative="0">
      <w:start w:val="1"/>
      <w:numFmt w:val="bullet"/>
      <w:lvlText w:val="▪"/>
      <w:lvlJc w:val="left"/>
      <w:pPr>
        <w:ind w:left="4320" w:hanging="360"/>
      </w:pPr>
      <w:rPr>
        <w:rFonts w:hint="default" w:ascii="Noto Sans Symbols" w:hAnsi="Noto Sans Symbols" w:cs="Noto Sans Symbols"/>
        <w:position w:val="0"/>
        <w:sz w:val="20"/>
        <w:vertAlign w:val="baseline"/>
      </w:rPr>
    </w:lvl>
    <w:lvl w:ilvl="6" w:tentative="0">
      <w:start w:val="1"/>
      <w:numFmt w:val="bullet"/>
      <w:lvlText w:val="●"/>
      <w:lvlJc w:val="left"/>
      <w:pPr>
        <w:ind w:left="5040" w:hanging="360"/>
      </w:pPr>
      <w:rPr>
        <w:rFonts w:hint="default" w:ascii="Noto Sans Symbols" w:hAnsi="Noto Sans Symbols" w:cs="Noto Sans Symbols"/>
        <w:position w:val="0"/>
        <w:sz w:val="20"/>
        <w:vertAlign w:val="baseline"/>
      </w:rPr>
    </w:lvl>
    <w:lvl w:ilvl="7" w:tentative="0">
      <w:start w:val="1"/>
      <w:numFmt w:val="bullet"/>
      <w:lvlText w:val="o"/>
      <w:lvlJc w:val="left"/>
      <w:pPr>
        <w:ind w:left="5760" w:hanging="360"/>
      </w:pPr>
      <w:rPr>
        <w:rFonts w:hint="default" w:ascii="Courier New" w:hAnsi="Courier New" w:cs="Courier New"/>
        <w:position w:val="0"/>
        <w:sz w:val="20"/>
        <w:vertAlign w:val="baseline"/>
      </w:rPr>
    </w:lvl>
    <w:lvl w:ilvl="8" w:tentative="0">
      <w:start w:val="1"/>
      <w:numFmt w:val="bullet"/>
      <w:lvlText w:val="▪"/>
      <w:lvlJc w:val="left"/>
      <w:pPr>
        <w:ind w:left="6480" w:hanging="360"/>
      </w:pPr>
      <w:rPr>
        <w:rFonts w:hint="default" w:ascii="Noto Sans Symbols" w:hAnsi="Noto Sans Symbols" w:cs="Noto Sans Symbols"/>
        <w:position w:val="0"/>
        <w:sz w:val="20"/>
        <w:vertAlign w:val="baseline"/>
      </w:rPr>
    </w:lvl>
  </w:abstractNum>
  <w:abstractNum w:abstractNumId="11">
    <w:nsid w:val="03D62ECE"/>
    <w:multiLevelType w:val="multilevel"/>
    <w:tmpl w:val="03D62ECE"/>
    <w:lvl w:ilvl="0" w:tentative="0">
      <w:start w:val="1"/>
      <w:numFmt w:val="bullet"/>
      <w:lvlText w:val="●"/>
      <w:lvlJc w:val="left"/>
      <w:pPr>
        <w:ind w:left="720" w:hanging="360"/>
      </w:pPr>
      <w:rPr>
        <w:rFonts w:hint="default" w:ascii="Noto Sans Symbols" w:hAnsi="Noto Sans Symbols" w:cs="Noto Sans Symbols"/>
        <w:b w:val="0"/>
        <w:position w:val="0"/>
        <w:sz w:val="20"/>
        <w:szCs w:val="22"/>
        <w:vertAlign w:val="baseline"/>
      </w:rPr>
    </w:lvl>
    <w:lvl w:ilvl="1" w:tentative="0">
      <w:start w:val="1"/>
      <w:numFmt w:val="bullet"/>
      <w:lvlText w:val=""/>
      <w:lvlJc w:val="left"/>
      <w:pPr>
        <w:ind w:left="0" w:firstLine="0"/>
      </w:pPr>
      <w:rPr>
        <w:rFonts w:hint="default" w:ascii="OpenSymbol" w:hAnsi="OpenSymbol" w:cs="OpenSymbol"/>
      </w:rPr>
    </w:lvl>
    <w:lvl w:ilvl="2" w:tentative="0">
      <w:start w:val="1"/>
      <w:numFmt w:val="bullet"/>
      <w:lvlText w:val=""/>
      <w:lvlJc w:val="left"/>
      <w:pPr>
        <w:ind w:left="0" w:firstLine="0"/>
      </w:pPr>
      <w:rPr>
        <w:rFonts w:hint="default" w:ascii="OpenSymbol" w:hAnsi="OpenSymbol" w:cs="OpenSymbol"/>
      </w:rPr>
    </w:lvl>
    <w:lvl w:ilvl="3" w:tentative="0">
      <w:start w:val="1"/>
      <w:numFmt w:val="bullet"/>
      <w:lvlText w:val=""/>
      <w:lvlJc w:val="left"/>
      <w:pPr>
        <w:ind w:left="0" w:firstLine="0"/>
      </w:pPr>
      <w:rPr>
        <w:rFonts w:hint="default" w:ascii="OpenSymbol" w:hAnsi="OpenSymbol" w:cs="OpenSymbol"/>
      </w:rPr>
    </w:lvl>
    <w:lvl w:ilvl="4" w:tentative="0">
      <w:start w:val="1"/>
      <w:numFmt w:val="bullet"/>
      <w:lvlText w:val=""/>
      <w:lvlJc w:val="left"/>
      <w:pPr>
        <w:ind w:left="0" w:firstLine="0"/>
      </w:pPr>
      <w:rPr>
        <w:rFonts w:hint="default" w:ascii="OpenSymbol" w:hAnsi="OpenSymbol" w:cs="OpenSymbol"/>
      </w:rPr>
    </w:lvl>
    <w:lvl w:ilvl="5" w:tentative="0">
      <w:start w:val="1"/>
      <w:numFmt w:val="bullet"/>
      <w:lvlText w:val=""/>
      <w:lvlJc w:val="left"/>
      <w:pPr>
        <w:ind w:left="0" w:firstLine="0"/>
      </w:pPr>
      <w:rPr>
        <w:rFonts w:hint="default" w:ascii="OpenSymbol" w:hAnsi="OpenSymbol" w:cs="OpenSymbol"/>
      </w:rPr>
    </w:lvl>
    <w:lvl w:ilvl="6" w:tentative="0">
      <w:start w:val="1"/>
      <w:numFmt w:val="bullet"/>
      <w:lvlText w:val=""/>
      <w:lvlJc w:val="left"/>
      <w:pPr>
        <w:ind w:left="0" w:firstLine="0"/>
      </w:pPr>
      <w:rPr>
        <w:rFonts w:hint="default" w:ascii="OpenSymbol" w:hAnsi="OpenSymbol" w:cs="OpenSymbol"/>
      </w:rPr>
    </w:lvl>
    <w:lvl w:ilvl="7" w:tentative="0">
      <w:start w:val="1"/>
      <w:numFmt w:val="bullet"/>
      <w:lvlText w:val=""/>
      <w:lvlJc w:val="left"/>
      <w:pPr>
        <w:ind w:left="0" w:firstLine="0"/>
      </w:pPr>
      <w:rPr>
        <w:rFonts w:hint="default" w:ascii="OpenSymbol" w:hAnsi="OpenSymbol" w:cs="OpenSymbol"/>
      </w:rPr>
    </w:lvl>
    <w:lvl w:ilvl="8" w:tentative="0">
      <w:start w:val="1"/>
      <w:numFmt w:val="bullet"/>
      <w:lvlText w:val=""/>
      <w:lvlJc w:val="left"/>
      <w:pPr>
        <w:ind w:left="0" w:firstLine="0"/>
      </w:pPr>
      <w:rPr>
        <w:rFonts w:hint="default" w:ascii="OpenSymbol" w:hAnsi="OpenSymbol" w:cs="OpenSymbol"/>
      </w:rPr>
    </w:lvl>
  </w:abstractNum>
  <w:abstractNum w:abstractNumId="12">
    <w:nsid w:val="2470EC97"/>
    <w:multiLevelType w:val="multilevel"/>
    <w:tmpl w:val="2470EC97"/>
    <w:lvl w:ilvl="0" w:tentative="0">
      <w:start w:val="1"/>
      <w:numFmt w:val="decimal"/>
      <w:lvlText w:val="%1-"/>
      <w:lvlJc w:val="left"/>
      <w:pPr>
        <w:ind w:left="720" w:hanging="360"/>
      </w:pPr>
      <w:rPr>
        <w:rFonts w:ascii="Verdana" w:hAnsi="Verdana"/>
        <w:b w:val="0"/>
        <w:position w:val="0"/>
        <w:sz w:val="20"/>
        <w:szCs w:val="22"/>
        <w:vertAlign w:val="baseline"/>
      </w:rPr>
    </w:lvl>
    <w:lvl w:ilvl="1" w:tentative="0">
      <w:start w:val="1"/>
      <w:numFmt w:val="lowerLetter"/>
      <w:lvlText w:val="%2."/>
      <w:lvlJc w:val="left"/>
      <w:pPr>
        <w:ind w:left="1440" w:hanging="360"/>
      </w:pPr>
      <w:rPr>
        <w:rFonts w:ascii="Verdana" w:hAnsi="Verdana"/>
        <w:b w:val="0"/>
        <w:position w:val="0"/>
        <w:sz w:val="20"/>
        <w:szCs w:val="22"/>
        <w:vertAlign w:val="baseline"/>
      </w:rPr>
    </w:lvl>
    <w:lvl w:ilvl="2" w:tentative="0">
      <w:start w:val="1"/>
      <w:numFmt w:val="lowerRoman"/>
      <w:lvlText w:val="%3."/>
      <w:lvlJc w:val="right"/>
      <w:pPr>
        <w:ind w:left="2160" w:hanging="180"/>
      </w:pPr>
      <w:rPr>
        <w:rFonts w:ascii="Verdana" w:hAnsi="Verdana"/>
        <w:b w:val="0"/>
        <w:position w:val="0"/>
        <w:sz w:val="20"/>
        <w:szCs w:val="22"/>
        <w:vertAlign w:val="baseline"/>
      </w:rPr>
    </w:lvl>
    <w:lvl w:ilvl="3" w:tentative="0">
      <w:start w:val="1"/>
      <w:numFmt w:val="decimal"/>
      <w:lvlText w:val="%4."/>
      <w:lvlJc w:val="left"/>
      <w:pPr>
        <w:ind w:left="2880" w:hanging="360"/>
      </w:pPr>
      <w:rPr>
        <w:position w:val="0"/>
        <w:sz w:val="20"/>
        <w:vertAlign w:val="baseline"/>
      </w:rPr>
    </w:lvl>
    <w:lvl w:ilvl="4" w:tentative="0">
      <w:start w:val="1"/>
      <w:numFmt w:val="lowerLetter"/>
      <w:lvlText w:val="%5."/>
      <w:lvlJc w:val="left"/>
      <w:pPr>
        <w:ind w:left="3600" w:hanging="360"/>
      </w:pPr>
      <w:rPr>
        <w:position w:val="0"/>
        <w:sz w:val="20"/>
        <w:vertAlign w:val="baseline"/>
      </w:rPr>
    </w:lvl>
    <w:lvl w:ilvl="5" w:tentative="0">
      <w:start w:val="1"/>
      <w:numFmt w:val="lowerRoman"/>
      <w:lvlText w:val="%6."/>
      <w:lvlJc w:val="right"/>
      <w:pPr>
        <w:ind w:left="4320" w:hanging="180"/>
      </w:pPr>
      <w:rPr>
        <w:position w:val="0"/>
        <w:sz w:val="20"/>
        <w:vertAlign w:val="baseline"/>
      </w:rPr>
    </w:lvl>
    <w:lvl w:ilvl="6" w:tentative="0">
      <w:start w:val="1"/>
      <w:numFmt w:val="decimal"/>
      <w:lvlText w:val="%7."/>
      <w:lvlJc w:val="left"/>
      <w:pPr>
        <w:ind w:left="5040" w:hanging="360"/>
      </w:pPr>
      <w:rPr>
        <w:position w:val="0"/>
        <w:sz w:val="20"/>
        <w:vertAlign w:val="baseline"/>
      </w:rPr>
    </w:lvl>
    <w:lvl w:ilvl="7" w:tentative="0">
      <w:start w:val="1"/>
      <w:numFmt w:val="lowerLetter"/>
      <w:lvlText w:val="%8."/>
      <w:lvlJc w:val="left"/>
      <w:pPr>
        <w:ind w:left="5760" w:hanging="360"/>
      </w:pPr>
      <w:rPr>
        <w:position w:val="0"/>
        <w:sz w:val="20"/>
        <w:vertAlign w:val="baseline"/>
      </w:rPr>
    </w:lvl>
    <w:lvl w:ilvl="8" w:tentative="0">
      <w:start w:val="1"/>
      <w:numFmt w:val="lowerRoman"/>
      <w:lvlText w:val="%9."/>
      <w:lvlJc w:val="right"/>
      <w:pPr>
        <w:ind w:left="6480" w:hanging="180"/>
      </w:pPr>
      <w:rPr>
        <w:position w:val="0"/>
        <w:sz w:val="20"/>
        <w:vertAlign w:val="baseline"/>
      </w:rPr>
    </w:lvl>
  </w:abstractNum>
  <w:abstractNum w:abstractNumId="13">
    <w:nsid w:val="25B654F3"/>
    <w:multiLevelType w:val="multilevel"/>
    <w:tmpl w:val="25B654F3"/>
    <w:lvl w:ilvl="0" w:tentative="0">
      <w:start w:val="1"/>
      <w:numFmt w:val="bullet"/>
      <w:lvlText w:val="●"/>
      <w:lvlJc w:val="left"/>
      <w:pPr>
        <w:ind w:left="720" w:hanging="360"/>
      </w:pPr>
      <w:rPr>
        <w:rFonts w:hint="default" w:ascii="Noto Sans Symbols" w:hAnsi="Noto Sans Symbols" w:cs="Noto Sans Symbols"/>
        <w:b w:val="0"/>
        <w:position w:val="0"/>
        <w:sz w:val="20"/>
        <w:szCs w:val="22"/>
        <w:vertAlign w:val="baseline"/>
      </w:rPr>
    </w:lvl>
    <w:lvl w:ilvl="1" w:tentative="0">
      <w:start w:val="1"/>
      <w:numFmt w:val="bullet"/>
      <w:lvlText w:val=""/>
      <w:lvlJc w:val="left"/>
      <w:pPr>
        <w:ind w:left="0" w:firstLine="0"/>
      </w:pPr>
      <w:rPr>
        <w:rFonts w:hint="default" w:ascii="OpenSymbol" w:hAnsi="OpenSymbol" w:cs="OpenSymbol"/>
      </w:rPr>
    </w:lvl>
    <w:lvl w:ilvl="2" w:tentative="0">
      <w:start w:val="1"/>
      <w:numFmt w:val="bullet"/>
      <w:lvlText w:val=""/>
      <w:lvlJc w:val="left"/>
      <w:pPr>
        <w:ind w:left="0" w:firstLine="0"/>
      </w:pPr>
      <w:rPr>
        <w:rFonts w:hint="default" w:ascii="OpenSymbol" w:hAnsi="OpenSymbol" w:cs="OpenSymbol"/>
      </w:rPr>
    </w:lvl>
    <w:lvl w:ilvl="3" w:tentative="0">
      <w:start w:val="1"/>
      <w:numFmt w:val="bullet"/>
      <w:lvlText w:val=""/>
      <w:lvlJc w:val="left"/>
      <w:pPr>
        <w:ind w:left="0" w:firstLine="0"/>
      </w:pPr>
      <w:rPr>
        <w:rFonts w:hint="default" w:ascii="OpenSymbol" w:hAnsi="OpenSymbol" w:cs="OpenSymbol"/>
      </w:rPr>
    </w:lvl>
    <w:lvl w:ilvl="4" w:tentative="0">
      <w:start w:val="1"/>
      <w:numFmt w:val="bullet"/>
      <w:lvlText w:val=""/>
      <w:lvlJc w:val="left"/>
      <w:pPr>
        <w:ind w:left="0" w:firstLine="0"/>
      </w:pPr>
      <w:rPr>
        <w:rFonts w:hint="default" w:ascii="OpenSymbol" w:hAnsi="OpenSymbol" w:cs="OpenSymbol"/>
      </w:rPr>
    </w:lvl>
    <w:lvl w:ilvl="5" w:tentative="0">
      <w:start w:val="1"/>
      <w:numFmt w:val="bullet"/>
      <w:lvlText w:val=""/>
      <w:lvlJc w:val="left"/>
      <w:pPr>
        <w:ind w:left="0" w:firstLine="0"/>
      </w:pPr>
      <w:rPr>
        <w:rFonts w:hint="default" w:ascii="OpenSymbol" w:hAnsi="OpenSymbol" w:cs="OpenSymbol"/>
      </w:rPr>
    </w:lvl>
    <w:lvl w:ilvl="6" w:tentative="0">
      <w:start w:val="1"/>
      <w:numFmt w:val="bullet"/>
      <w:lvlText w:val=""/>
      <w:lvlJc w:val="left"/>
      <w:pPr>
        <w:ind w:left="0" w:firstLine="0"/>
      </w:pPr>
      <w:rPr>
        <w:rFonts w:hint="default" w:ascii="OpenSymbol" w:hAnsi="OpenSymbol" w:cs="OpenSymbol"/>
      </w:rPr>
    </w:lvl>
    <w:lvl w:ilvl="7" w:tentative="0">
      <w:start w:val="1"/>
      <w:numFmt w:val="bullet"/>
      <w:lvlText w:val=""/>
      <w:lvlJc w:val="left"/>
      <w:pPr>
        <w:ind w:left="0" w:firstLine="0"/>
      </w:pPr>
      <w:rPr>
        <w:rFonts w:hint="default" w:ascii="OpenSymbol" w:hAnsi="OpenSymbol" w:cs="OpenSymbol"/>
      </w:rPr>
    </w:lvl>
    <w:lvl w:ilvl="8" w:tentative="0">
      <w:start w:val="1"/>
      <w:numFmt w:val="bullet"/>
      <w:lvlText w:val=""/>
      <w:lvlJc w:val="left"/>
      <w:pPr>
        <w:ind w:left="0" w:firstLine="0"/>
      </w:pPr>
      <w:rPr>
        <w:rFonts w:hint="default" w:ascii="OpenSymbol" w:hAnsi="OpenSymbol" w:cs="OpenSymbol"/>
      </w:rPr>
    </w:lvl>
  </w:abstractNum>
  <w:abstractNum w:abstractNumId="14">
    <w:nsid w:val="2A8F537B"/>
    <w:multiLevelType w:val="multilevel"/>
    <w:tmpl w:val="2A8F537B"/>
    <w:lvl w:ilvl="0" w:tentative="0">
      <w:start w:val="1"/>
      <w:numFmt w:val="bullet"/>
      <w:lvlText w:val=""/>
      <w:lvlJc w:val="left"/>
      <w:pPr>
        <w:ind w:left="720" w:hanging="360"/>
      </w:pPr>
      <w:rPr>
        <w:rFonts w:hint="default" w:ascii="Wingdings" w:hAnsi="Wingdings" w:cs="Wingdings"/>
        <w:sz w:val="22"/>
        <w:u w:val="none"/>
      </w:rPr>
    </w:lvl>
    <w:lvl w:ilvl="1" w:tentative="0">
      <w:start w:val="1"/>
      <w:numFmt w:val="bullet"/>
      <w:lvlText w:val=""/>
      <w:lvlJc w:val="left"/>
      <w:pPr>
        <w:ind w:left="1440" w:hanging="360"/>
      </w:pPr>
      <w:rPr>
        <w:rFonts w:hint="default" w:ascii="Wingdings 2" w:hAnsi="Wingdings 2" w:cs="Wingdings 2"/>
        <w:sz w:val="22"/>
        <w:u w:val="none"/>
      </w:rPr>
    </w:lvl>
    <w:lvl w:ilvl="2" w:tentative="0">
      <w:start w:val="1"/>
      <w:numFmt w:val="bullet"/>
      <w:lvlText w:val="■"/>
      <w:lvlJc w:val="left"/>
      <w:pPr>
        <w:ind w:left="2160" w:hanging="360"/>
      </w:pPr>
      <w:rPr>
        <w:rFonts w:hint="default" w:ascii="OpenSymbol" w:hAnsi="OpenSymbol" w:cs="OpenSymbol"/>
        <w:u w:val="none"/>
      </w:rPr>
    </w:lvl>
    <w:lvl w:ilvl="3" w:tentative="0">
      <w:start w:val="1"/>
      <w:numFmt w:val="bullet"/>
      <w:lvlText w:val=""/>
      <w:lvlJc w:val="left"/>
      <w:pPr>
        <w:ind w:left="2880" w:hanging="360"/>
      </w:pPr>
      <w:rPr>
        <w:rFonts w:hint="default" w:ascii="Wingdings" w:hAnsi="Wingdings" w:cs="Wingdings"/>
        <w:u w:val="none"/>
      </w:rPr>
    </w:lvl>
    <w:lvl w:ilvl="4" w:tentative="0">
      <w:start w:val="1"/>
      <w:numFmt w:val="bullet"/>
      <w:lvlText w:val=""/>
      <w:lvlJc w:val="left"/>
      <w:pPr>
        <w:ind w:left="3600" w:hanging="360"/>
      </w:pPr>
      <w:rPr>
        <w:rFonts w:hint="default" w:ascii="Wingdings 2" w:hAnsi="Wingdings 2" w:cs="Wingdings 2"/>
        <w:u w:val="none"/>
      </w:rPr>
    </w:lvl>
    <w:lvl w:ilvl="5" w:tentative="0">
      <w:start w:val="1"/>
      <w:numFmt w:val="bullet"/>
      <w:lvlText w:val="■"/>
      <w:lvlJc w:val="left"/>
      <w:pPr>
        <w:ind w:left="4320" w:hanging="360"/>
      </w:pPr>
      <w:rPr>
        <w:rFonts w:hint="default" w:ascii="OpenSymbol" w:hAnsi="OpenSymbol" w:cs="OpenSymbol"/>
        <w:u w:val="none"/>
      </w:rPr>
    </w:lvl>
    <w:lvl w:ilvl="6" w:tentative="0">
      <w:start w:val="1"/>
      <w:numFmt w:val="bullet"/>
      <w:lvlText w:val=""/>
      <w:lvlJc w:val="left"/>
      <w:pPr>
        <w:ind w:left="5040" w:hanging="360"/>
      </w:pPr>
      <w:rPr>
        <w:rFonts w:hint="default" w:ascii="Wingdings" w:hAnsi="Wingdings" w:cs="Wingdings"/>
        <w:u w:val="none"/>
      </w:rPr>
    </w:lvl>
    <w:lvl w:ilvl="7" w:tentative="0">
      <w:start w:val="1"/>
      <w:numFmt w:val="bullet"/>
      <w:lvlText w:val=""/>
      <w:lvlJc w:val="left"/>
      <w:pPr>
        <w:ind w:left="5760" w:hanging="360"/>
      </w:pPr>
      <w:rPr>
        <w:rFonts w:hint="default" w:ascii="Wingdings 2" w:hAnsi="Wingdings 2" w:cs="Wingdings 2"/>
        <w:u w:val="none"/>
      </w:rPr>
    </w:lvl>
    <w:lvl w:ilvl="8" w:tentative="0">
      <w:start w:val="1"/>
      <w:numFmt w:val="bullet"/>
      <w:lvlText w:val="■"/>
      <w:lvlJc w:val="left"/>
      <w:pPr>
        <w:ind w:left="6480" w:hanging="360"/>
      </w:pPr>
      <w:rPr>
        <w:rFonts w:hint="default" w:ascii="OpenSymbol" w:hAnsi="OpenSymbol" w:cs="OpenSymbol"/>
        <w:u w:val="none"/>
      </w:rPr>
    </w:lvl>
  </w:abstractNum>
  <w:abstractNum w:abstractNumId="15">
    <w:nsid w:val="4C1BAE26"/>
    <w:multiLevelType w:val="multilevel"/>
    <w:tmpl w:val="4C1BAE26"/>
    <w:lvl w:ilvl="0" w:tentative="0">
      <w:start w:val="1"/>
      <w:numFmt w:val="bullet"/>
      <w:lvlText w:val=""/>
      <w:lvlJc w:val="left"/>
      <w:pPr>
        <w:ind w:left="720" w:hanging="360"/>
      </w:pPr>
      <w:rPr>
        <w:rFonts w:hint="default" w:ascii="Wingdings" w:hAnsi="Wingdings" w:cs="Wingdings"/>
        <w:b w:val="0"/>
        <w:i/>
        <w:position w:val="0"/>
        <w:sz w:val="20"/>
        <w:szCs w:val="22"/>
        <w:vertAlign w:val="baseline"/>
      </w:rPr>
    </w:lvl>
    <w:lvl w:ilvl="1" w:tentative="0">
      <w:start w:val="1"/>
      <w:numFmt w:val="bullet"/>
      <w:lvlText w:val="○"/>
      <w:lvlJc w:val="left"/>
      <w:pPr>
        <w:ind w:left="1440" w:hanging="360"/>
      </w:pPr>
      <w:rPr>
        <w:rFonts w:hint="default" w:ascii="Arial" w:hAnsi="Arial" w:cs="Arial"/>
        <w:b w:val="0"/>
        <w:position w:val="0"/>
        <w:sz w:val="22"/>
        <w:szCs w:val="22"/>
        <w:highlight w:val="yellow"/>
        <w:vertAlign w:val="baseline"/>
      </w:rPr>
    </w:lvl>
    <w:lvl w:ilvl="2" w:tentative="0">
      <w:start w:val="1"/>
      <w:numFmt w:val="bullet"/>
      <w:lvlText w:val="■"/>
      <w:lvlJc w:val="left"/>
      <w:pPr>
        <w:ind w:left="2160" w:hanging="360"/>
      </w:pPr>
      <w:rPr>
        <w:rFonts w:hint="default" w:ascii="Noto Sans Symbols" w:hAnsi="Noto Sans Symbols" w:cs="Noto Sans Symbols"/>
        <w:position w:val="0"/>
        <w:sz w:val="20"/>
        <w:vertAlign w:val="baseline"/>
      </w:rPr>
    </w:lvl>
    <w:lvl w:ilvl="3" w:tentative="0">
      <w:start w:val="1"/>
      <w:numFmt w:val="bullet"/>
      <w:lvlText w:val="●"/>
      <w:lvlJc w:val="left"/>
      <w:pPr>
        <w:ind w:left="2880" w:hanging="360"/>
      </w:pPr>
      <w:rPr>
        <w:rFonts w:hint="default" w:ascii="Noto Sans Symbols" w:hAnsi="Noto Sans Symbols" w:cs="Noto Sans Symbols"/>
        <w:position w:val="0"/>
        <w:sz w:val="20"/>
        <w:vertAlign w:val="baseline"/>
      </w:rPr>
    </w:lvl>
    <w:lvl w:ilvl="4" w:tentative="0">
      <w:start w:val="1"/>
      <w:numFmt w:val="bullet"/>
      <w:lvlText w:val="○"/>
      <w:lvlJc w:val="left"/>
      <w:pPr>
        <w:ind w:left="3600" w:hanging="360"/>
      </w:pPr>
      <w:rPr>
        <w:rFonts w:hint="default" w:ascii="Courier New" w:hAnsi="Courier New" w:cs="Courier New"/>
        <w:position w:val="0"/>
        <w:sz w:val="20"/>
        <w:vertAlign w:val="baseline"/>
      </w:rPr>
    </w:lvl>
    <w:lvl w:ilvl="5" w:tentative="0">
      <w:start w:val="1"/>
      <w:numFmt w:val="bullet"/>
      <w:lvlText w:val="■"/>
      <w:lvlJc w:val="left"/>
      <w:pPr>
        <w:ind w:left="4320" w:hanging="360"/>
      </w:pPr>
      <w:rPr>
        <w:rFonts w:hint="default" w:ascii="Noto Sans Symbols" w:hAnsi="Noto Sans Symbols" w:cs="Noto Sans Symbols"/>
        <w:position w:val="0"/>
        <w:sz w:val="20"/>
        <w:vertAlign w:val="baseline"/>
      </w:rPr>
    </w:lvl>
    <w:lvl w:ilvl="6" w:tentative="0">
      <w:start w:val="1"/>
      <w:numFmt w:val="bullet"/>
      <w:lvlText w:val="●"/>
      <w:lvlJc w:val="left"/>
      <w:pPr>
        <w:ind w:left="5040" w:hanging="360"/>
      </w:pPr>
      <w:rPr>
        <w:rFonts w:hint="default" w:ascii="Noto Sans Symbols" w:hAnsi="Noto Sans Symbols" w:cs="Noto Sans Symbols"/>
        <w:position w:val="0"/>
        <w:sz w:val="20"/>
        <w:vertAlign w:val="baseline"/>
      </w:rPr>
    </w:lvl>
    <w:lvl w:ilvl="7" w:tentative="0">
      <w:start w:val="1"/>
      <w:numFmt w:val="bullet"/>
      <w:lvlText w:val="○"/>
      <w:lvlJc w:val="left"/>
      <w:pPr>
        <w:ind w:left="5760" w:hanging="360"/>
      </w:pPr>
      <w:rPr>
        <w:rFonts w:hint="default" w:ascii="Courier New" w:hAnsi="Courier New" w:cs="Courier New"/>
        <w:position w:val="0"/>
        <w:sz w:val="20"/>
        <w:vertAlign w:val="baseline"/>
      </w:rPr>
    </w:lvl>
    <w:lvl w:ilvl="8" w:tentative="0">
      <w:start w:val="1"/>
      <w:numFmt w:val="bullet"/>
      <w:lvlText w:val="■"/>
      <w:lvlJc w:val="left"/>
      <w:pPr>
        <w:ind w:left="6480" w:hanging="360"/>
      </w:pPr>
      <w:rPr>
        <w:rFonts w:hint="default" w:ascii="Noto Sans Symbols" w:hAnsi="Noto Sans Symbols" w:cs="Noto Sans Symbols"/>
        <w:position w:val="0"/>
        <w:sz w:val="20"/>
        <w:vertAlign w:val="baseline"/>
      </w:rPr>
    </w:lvl>
  </w:abstractNum>
  <w:abstractNum w:abstractNumId="16">
    <w:nsid w:val="4D4DC07F"/>
    <w:multiLevelType w:val="multilevel"/>
    <w:tmpl w:val="4D4DC07F"/>
    <w:lvl w:ilvl="0" w:tentative="0">
      <w:start w:val="1"/>
      <w:numFmt w:val="bullet"/>
      <w:lvlText w:val="●"/>
      <w:lvlJc w:val="left"/>
      <w:pPr>
        <w:ind w:left="806" w:hanging="360"/>
      </w:pPr>
      <w:rPr>
        <w:rFonts w:hint="default" w:ascii="Noto Sans Symbols" w:hAnsi="Noto Sans Symbols" w:cs="Noto Sans Symbols"/>
        <w:b w:val="0"/>
        <w:position w:val="0"/>
        <w:sz w:val="20"/>
        <w:szCs w:val="22"/>
        <w:vertAlign w:val="baseline"/>
      </w:rPr>
    </w:lvl>
    <w:lvl w:ilvl="1" w:tentative="0">
      <w:start w:val="1"/>
      <w:numFmt w:val="bullet"/>
      <w:lvlText w:val="o"/>
      <w:lvlJc w:val="left"/>
      <w:pPr>
        <w:ind w:left="1526" w:hanging="360"/>
      </w:pPr>
      <w:rPr>
        <w:rFonts w:hint="default" w:ascii="Courier New" w:hAnsi="Courier New" w:cs="Courier New"/>
        <w:position w:val="0"/>
        <w:sz w:val="20"/>
        <w:vertAlign w:val="baseline"/>
      </w:rPr>
    </w:lvl>
    <w:lvl w:ilvl="2" w:tentative="0">
      <w:start w:val="1"/>
      <w:numFmt w:val="bullet"/>
      <w:lvlText w:val="▪"/>
      <w:lvlJc w:val="left"/>
      <w:pPr>
        <w:ind w:left="2246" w:hanging="360"/>
      </w:pPr>
      <w:rPr>
        <w:rFonts w:hint="default" w:ascii="Noto Sans Symbols" w:hAnsi="Noto Sans Symbols" w:cs="Noto Sans Symbols"/>
        <w:position w:val="0"/>
        <w:sz w:val="20"/>
        <w:vertAlign w:val="baseline"/>
      </w:rPr>
    </w:lvl>
    <w:lvl w:ilvl="3" w:tentative="0">
      <w:start w:val="1"/>
      <w:numFmt w:val="bullet"/>
      <w:lvlText w:val="●"/>
      <w:lvlJc w:val="left"/>
      <w:pPr>
        <w:ind w:left="2966" w:hanging="360"/>
      </w:pPr>
      <w:rPr>
        <w:rFonts w:hint="default" w:ascii="Noto Sans Symbols" w:hAnsi="Noto Sans Symbols" w:cs="Noto Sans Symbols"/>
        <w:position w:val="0"/>
        <w:sz w:val="22"/>
        <w:szCs w:val="22"/>
        <w:vertAlign w:val="baseline"/>
      </w:rPr>
    </w:lvl>
    <w:lvl w:ilvl="4" w:tentative="0">
      <w:start w:val="1"/>
      <w:numFmt w:val="bullet"/>
      <w:lvlText w:val="o"/>
      <w:lvlJc w:val="left"/>
      <w:pPr>
        <w:ind w:left="3686" w:hanging="360"/>
      </w:pPr>
      <w:rPr>
        <w:rFonts w:hint="default" w:ascii="Courier New" w:hAnsi="Courier New" w:cs="Courier New"/>
        <w:position w:val="0"/>
        <w:sz w:val="20"/>
        <w:vertAlign w:val="baseline"/>
      </w:rPr>
    </w:lvl>
    <w:lvl w:ilvl="5" w:tentative="0">
      <w:start w:val="1"/>
      <w:numFmt w:val="bullet"/>
      <w:lvlText w:val="▪"/>
      <w:lvlJc w:val="left"/>
      <w:pPr>
        <w:ind w:left="4406" w:hanging="360"/>
      </w:pPr>
      <w:rPr>
        <w:rFonts w:hint="default" w:ascii="Noto Sans Symbols" w:hAnsi="Noto Sans Symbols" w:cs="Noto Sans Symbols"/>
        <w:position w:val="0"/>
        <w:sz w:val="20"/>
        <w:vertAlign w:val="baseline"/>
      </w:rPr>
    </w:lvl>
    <w:lvl w:ilvl="6" w:tentative="0">
      <w:start w:val="1"/>
      <w:numFmt w:val="bullet"/>
      <w:lvlText w:val="●"/>
      <w:lvlJc w:val="left"/>
      <w:pPr>
        <w:ind w:left="5126" w:hanging="360"/>
      </w:pPr>
      <w:rPr>
        <w:rFonts w:hint="default" w:ascii="Noto Sans Symbols" w:hAnsi="Noto Sans Symbols" w:cs="Noto Sans Symbols"/>
        <w:position w:val="0"/>
        <w:sz w:val="22"/>
        <w:szCs w:val="22"/>
        <w:vertAlign w:val="baseline"/>
      </w:rPr>
    </w:lvl>
    <w:lvl w:ilvl="7" w:tentative="0">
      <w:start w:val="1"/>
      <w:numFmt w:val="bullet"/>
      <w:lvlText w:val="o"/>
      <w:lvlJc w:val="left"/>
      <w:pPr>
        <w:ind w:left="5846" w:hanging="360"/>
      </w:pPr>
      <w:rPr>
        <w:rFonts w:hint="default" w:ascii="Courier New" w:hAnsi="Courier New" w:cs="Courier New"/>
        <w:position w:val="0"/>
        <w:sz w:val="20"/>
        <w:vertAlign w:val="baseline"/>
      </w:rPr>
    </w:lvl>
    <w:lvl w:ilvl="8" w:tentative="0">
      <w:start w:val="1"/>
      <w:numFmt w:val="bullet"/>
      <w:lvlText w:val="▪"/>
      <w:lvlJc w:val="left"/>
      <w:pPr>
        <w:ind w:left="6566" w:hanging="360"/>
      </w:pPr>
      <w:rPr>
        <w:rFonts w:hint="default" w:ascii="Noto Sans Symbols" w:hAnsi="Noto Sans Symbols" w:cs="Noto Sans Symbols"/>
        <w:position w:val="0"/>
        <w:sz w:val="20"/>
        <w:vertAlign w:val="baseline"/>
      </w:rPr>
    </w:lvl>
  </w:abstractNum>
  <w:abstractNum w:abstractNumId="17">
    <w:nsid w:val="59ADCABA"/>
    <w:multiLevelType w:val="multilevel"/>
    <w:tmpl w:val="59ADCABA"/>
    <w:lvl w:ilvl="0" w:tentative="0">
      <w:start w:val="1"/>
      <w:numFmt w:val="bullet"/>
      <w:lvlText w:val="●"/>
      <w:lvlJc w:val="left"/>
      <w:pPr>
        <w:ind w:left="1069" w:hanging="360"/>
      </w:pPr>
      <w:rPr>
        <w:rFonts w:hint="default" w:ascii="Noto Sans Symbols" w:hAnsi="Noto Sans Symbols" w:cs="Noto Sans Symbols"/>
        <w:b w:val="0"/>
        <w:position w:val="0"/>
        <w:sz w:val="20"/>
        <w:szCs w:val="22"/>
        <w:vertAlign w:val="baseline"/>
      </w:rPr>
    </w:lvl>
    <w:lvl w:ilvl="1" w:tentative="0">
      <w:start w:val="1"/>
      <w:numFmt w:val="bullet"/>
      <w:lvlText w:val="o"/>
      <w:lvlJc w:val="left"/>
      <w:pPr>
        <w:ind w:left="1789" w:hanging="360"/>
      </w:pPr>
      <w:rPr>
        <w:rFonts w:hint="default" w:ascii="Courier New" w:hAnsi="Courier New" w:cs="Courier New"/>
        <w:position w:val="0"/>
        <w:sz w:val="20"/>
        <w:vertAlign w:val="baseline"/>
      </w:rPr>
    </w:lvl>
    <w:lvl w:ilvl="2" w:tentative="0">
      <w:start w:val="1"/>
      <w:numFmt w:val="bullet"/>
      <w:lvlText w:val="▪"/>
      <w:lvlJc w:val="left"/>
      <w:pPr>
        <w:ind w:left="2509" w:hanging="360"/>
      </w:pPr>
      <w:rPr>
        <w:rFonts w:hint="default" w:ascii="Noto Sans Symbols" w:hAnsi="Noto Sans Symbols" w:cs="Noto Sans Symbols"/>
        <w:position w:val="0"/>
        <w:sz w:val="20"/>
        <w:vertAlign w:val="baseline"/>
      </w:rPr>
    </w:lvl>
    <w:lvl w:ilvl="3" w:tentative="0">
      <w:start w:val="1"/>
      <w:numFmt w:val="bullet"/>
      <w:lvlText w:val="●"/>
      <w:lvlJc w:val="left"/>
      <w:pPr>
        <w:ind w:left="3229" w:hanging="360"/>
      </w:pPr>
      <w:rPr>
        <w:rFonts w:hint="default" w:ascii="Noto Sans Symbols" w:hAnsi="Noto Sans Symbols" w:cs="Noto Sans Symbols"/>
        <w:position w:val="0"/>
        <w:sz w:val="22"/>
        <w:szCs w:val="22"/>
        <w:vertAlign w:val="baseline"/>
      </w:rPr>
    </w:lvl>
    <w:lvl w:ilvl="4" w:tentative="0">
      <w:start w:val="1"/>
      <w:numFmt w:val="bullet"/>
      <w:lvlText w:val="o"/>
      <w:lvlJc w:val="left"/>
      <w:pPr>
        <w:ind w:left="3949" w:hanging="360"/>
      </w:pPr>
      <w:rPr>
        <w:rFonts w:hint="default" w:ascii="Courier New" w:hAnsi="Courier New" w:cs="Courier New"/>
        <w:position w:val="0"/>
        <w:sz w:val="20"/>
        <w:vertAlign w:val="baseline"/>
      </w:rPr>
    </w:lvl>
    <w:lvl w:ilvl="5" w:tentative="0">
      <w:start w:val="1"/>
      <w:numFmt w:val="bullet"/>
      <w:lvlText w:val="▪"/>
      <w:lvlJc w:val="left"/>
      <w:pPr>
        <w:ind w:left="4669" w:hanging="360"/>
      </w:pPr>
      <w:rPr>
        <w:rFonts w:hint="default" w:ascii="Noto Sans Symbols" w:hAnsi="Noto Sans Symbols" w:cs="Noto Sans Symbols"/>
        <w:position w:val="0"/>
        <w:sz w:val="20"/>
        <w:vertAlign w:val="baseline"/>
      </w:rPr>
    </w:lvl>
    <w:lvl w:ilvl="6" w:tentative="0">
      <w:start w:val="1"/>
      <w:numFmt w:val="bullet"/>
      <w:lvlText w:val="●"/>
      <w:lvlJc w:val="left"/>
      <w:pPr>
        <w:ind w:left="5389" w:hanging="360"/>
      </w:pPr>
      <w:rPr>
        <w:rFonts w:hint="default" w:ascii="Noto Sans Symbols" w:hAnsi="Noto Sans Symbols" w:cs="Noto Sans Symbols"/>
        <w:position w:val="0"/>
        <w:sz w:val="22"/>
        <w:szCs w:val="22"/>
        <w:vertAlign w:val="baseline"/>
      </w:rPr>
    </w:lvl>
    <w:lvl w:ilvl="7" w:tentative="0">
      <w:start w:val="1"/>
      <w:numFmt w:val="bullet"/>
      <w:lvlText w:val="o"/>
      <w:lvlJc w:val="left"/>
      <w:pPr>
        <w:ind w:left="6109" w:hanging="360"/>
      </w:pPr>
      <w:rPr>
        <w:rFonts w:hint="default" w:ascii="Courier New" w:hAnsi="Courier New" w:cs="Courier New"/>
        <w:position w:val="0"/>
        <w:sz w:val="20"/>
        <w:vertAlign w:val="baseline"/>
      </w:rPr>
    </w:lvl>
    <w:lvl w:ilvl="8" w:tentative="0">
      <w:start w:val="1"/>
      <w:numFmt w:val="bullet"/>
      <w:lvlText w:val="▪"/>
      <w:lvlJc w:val="left"/>
      <w:pPr>
        <w:ind w:left="6829" w:hanging="360"/>
      </w:pPr>
      <w:rPr>
        <w:rFonts w:hint="default" w:ascii="Noto Sans Symbols" w:hAnsi="Noto Sans Symbols" w:cs="Noto Sans Symbols"/>
        <w:position w:val="0"/>
        <w:sz w:val="20"/>
        <w:vertAlign w:val="baseline"/>
      </w:rPr>
    </w:lvl>
  </w:abstractNum>
  <w:abstractNum w:abstractNumId="18">
    <w:nsid w:val="5A241D34"/>
    <w:multiLevelType w:val="multilevel"/>
    <w:tmpl w:val="5A241D34"/>
    <w:lvl w:ilvl="0" w:tentative="0">
      <w:start w:val="1"/>
      <w:numFmt w:val="decimal"/>
      <w:lvlText w:val="%1-"/>
      <w:lvlJc w:val="left"/>
      <w:pPr>
        <w:ind w:left="1080" w:hanging="360"/>
      </w:pPr>
      <w:rPr>
        <w:rFonts w:ascii="Verdana" w:hAnsi="Verdana"/>
        <w:b w:val="0"/>
        <w:position w:val="0"/>
        <w:sz w:val="20"/>
        <w:szCs w:val="22"/>
        <w:vertAlign w:val="baseline"/>
      </w:rPr>
    </w:lvl>
    <w:lvl w:ilvl="1" w:tentative="0">
      <w:start w:val="1"/>
      <w:numFmt w:val="lowerLetter"/>
      <w:lvlText w:val="%2."/>
      <w:lvlJc w:val="left"/>
      <w:pPr>
        <w:ind w:left="1800" w:hanging="360"/>
      </w:pPr>
      <w:rPr>
        <w:position w:val="0"/>
        <w:sz w:val="20"/>
        <w:vertAlign w:val="baseline"/>
      </w:rPr>
    </w:lvl>
    <w:lvl w:ilvl="2" w:tentative="0">
      <w:start w:val="1"/>
      <w:numFmt w:val="lowerRoman"/>
      <w:lvlText w:val="%3."/>
      <w:lvlJc w:val="right"/>
      <w:pPr>
        <w:ind w:left="2520" w:hanging="180"/>
      </w:pPr>
      <w:rPr>
        <w:position w:val="0"/>
        <w:sz w:val="20"/>
        <w:vertAlign w:val="baseline"/>
      </w:rPr>
    </w:lvl>
    <w:lvl w:ilvl="3" w:tentative="0">
      <w:start w:val="1"/>
      <w:numFmt w:val="decimal"/>
      <w:lvlText w:val="%4."/>
      <w:lvlJc w:val="left"/>
      <w:pPr>
        <w:ind w:left="3240" w:hanging="360"/>
      </w:pPr>
      <w:rPr>
        <w:position w:val="0"/>
        <w:sz w:val="20"/>
        <w:vertAlign w:val="baseline"/>
      </w:rPr>
    </w:lvl>
    <w:lvl w:ilvl="4" w:tentative="0">
      <w:start w:val="1"/>
      <w:numFmt w:val="lowerLetter"/>
      <w:lvlText w:val="%5."/>
      <w:lvlJc w:val="left"/>
      <w:pPr>
        <w:ind w:left="3960" w:hanging="360"/>
      </w:pPr>
      <w:rPr>
        <w:position w:val="0"/>
        <w:sz w:val="20"/>
        <w:vertAlign w:val="baseline"/>
      </w:rPr>
    </w:lvl>
    <w:lvl w:ilvl="5" w:tentative="0">
      <w:start w:val="1"/>
      <w:numFmt w:val="lowerRoman"/>
      <w:lvlText w:val="%6."/>
      <w:lvlJc w:val="right"/>
      <w:pPr>
        <w:ind w:left="4680" w:hanging="180"/>
      </w:pPr>
      <w:rPr>
        <w:position w:val="0"/>
        <w:sz w:val="20"/>
        <w:vertAlign w:val="baseline"/>
      </w:rPr>
    </w:lvl>
    <w:lvl w:ilvl="6" w:tentative="0">
      <w:start w:val="1"/>
      <w:numFmt w:val="decimal"/>
      <w:lvlText w:val="%7."/>
      <w:lvlJc w:val="left"/>
      <w:pPr>
        <w:ind w:left="5400" w:hanging="360"/>
      </w:pPr>
      <w:rPr>
        <w:position w:val="0"/>
        <w:sz w:val="20"/>
        <w:vertAlign w:val="baseline"/>
      </w:rPr>
    </w:lvl>
    <w:lvl w:ilvl="7" w:tentative="0">
      <w:start w:val="1"/>
      <w:numFmt w:val="lowerLetter"/>
      <w:lvlText w:val="%8."/>
      <w:lvlJc w:val="left"/>
      <w:pPr>
        <w:ind w:left="6120" w:hanging="360"/>
      </w:pPr>
      <w:rPr>
        <w:position w:val="0"/>
        <w:sz w:val="20"/>
        <w:vertAlign w:val="baseline"/>
      </w:rPr>
    </w:lvl>
    <w:lvl w:ilvl="8" w:tentative="0">
      <w:start w:val="1"/>
      <w:numFmt w:val="lowerRoman"/>
      <w:lvlText w:val="%9."/>
      <w:lvlJc w:val="right"/>
      <w:pPr>
        <w:ind w:left="6840" w:hanging="180"/>
      </w:pPr>
      <w:rPr>
        <w:position w:val="0"/>
        <w:sz w:val="20"/>
        <w:vertAlign w:val="baseline"/>
      </w:rPr>
    </w:lvl>
  </w:abstractNum>
  <w:abstractNum w:abstractNumId="19">
    <w:nsid w:val="72183CF9"/>
    <w:multiLevelType w:val="multilevel"/>
    <w:tmpl w:val="72183CF9"/>
    <w:lvl w:ilvl="0" w:tentative="0">
      <w:start w:val="1"/>
      <w:numFmt w:val="bullet"/>
      <w:lvlText w:val="●"/>
      <w:lvlJc w:val="left"/>
      <w:pPr>
        <w:ind w:left="720" w:hanging="360"/>
      </w:pPr>
      <w:rPr>
        <w:rFonts w:hint="default" w:ascii="Noto Sans Symbols" w:hAnsi="Noto Sans Symbols" w:cs="Noto Sans Symbols"/>
        <w:b w:val="0"/>
        <w:position w:val="0"/>
        <w:sz w:val="20"/>
        <w:szCs w:val="22"/>
        <w:vertAlign w:val="baseline"/>
      </w:rPr>
    </w:lvl>
    <w:lvl w:ilvl="1" w:tentative="0">
      <w:start w:val="1"/>
      <w:numFmt w:val="bullet"/>
      <w:lvlText w:val="o"/>
      <w:lvlJc w:val="left"/>
      <w:pPr>
        <w:ind w:left="1440" w:hanging="360"/>
      </w:pPr>
      <w:rPr>
        <w:rFonts w:hint="default" w:ascii="Courier New" w:hAnsi="Courier New" w:cs="Courier New"/>
        <w:position w:val="0"/>
        <w:sz w:val="20"/>
        <w:vertAlign w:val="baseline"/>
      </w:rPr>
    </w:lvl>
    <w:lvl w:ilvl="2" w:tentative="0">
      <w:start w:val="1"/>
      <w:numFmt w:val="bullet"/>
      <w:lvlText w:val="▪"/>
      <w:lvlJc w:val="left"/>
      <w:pPr>
        <w:ind w:left="2160" w:hanging="360"/>
      </w:pPr>
      <w:rPr>
        <w:rFonts w:hint="default" w:ascii="Noto Sans Symbols" w:hAnsi="Noto Sans Symbols" w:cs="Noto Sans Symbols"/>
        <w:position w:val="0"/>
        <w:sz w:val="20"/>
        <w:vertAlign w:val="baseline"/>
      </w:rPr>
    </w:lvl>
    <w:lvl w:ilvl="3" w:tentative="0">
      <w:start w:val="1"/>
      <w:numFmt w:val="bullet"/>
      <w:lvlText w:val="●"/>
      <w:lvlJc w:val="left"/>
      <w:pPr>
        <w:ind w:left="2880" w:hanging="360"/>
      </w:pPr>
      <w:rPr>
        <w:rFonts w:hint="default" w:ascii="Noto Sans Symbols" w:hAnsi="Noto Sans Symbols" w:cs="Noto Sans Symbols"/>
        <w:position w:val="0"/>
        <w:sz w:val="22"/>
        <w:szCs w:val="22"/>
        <w:vertAlign w:val="baseline"/>
      </w:rPr>
    </w:lvl>
    <w:lvl w:ilvl="4" w:tentative="0">
      <w:start w:val="1"/>
      <w:numFmt w:val="bullet"/>
      <w:lvlText w:val="o"/>
      <w:lvlJc w:val="left"/>
      <w:pPr>
        <w:ind w:left="3600" w:hanging="360"/>
      </w:pPr>
      <w:rPr>
        <w:rFonts w:hint="default" w:ascii="Courier New" w:hAnsi="Courier New" w:cs="Courier New"/>
        <w:position w:val="0"/>
        <w:sz w:val="20"/>
        <w:vertAlign w:val="baseline"/>
      </w:rPr>
    </w:lvl>
    <w:lvl w:ilvl="5" w:tentative="0">
      <w:start w:val="1"/>
      <w:numFmt w:val="bullet"/>
      <w:lvlText w:val="▪"/>
      <w:lvlJc w:val="left"/>
      <w:pPr>
        <w:ind w:left="4320" w:hanging="360"/>
      </w:pPr>
      <w:rPr>
        <w:rFonts w:hint="default" w:ascii="Noto Sans Symbols" w:hAnsi="Noto Sans Symbols" w:cs="Noto Sans Symbols"/>
        <w:position w:val="0"/>
        <w:sz w:val="20"/>
        <w:vertAlign w:val="baseline"/>
      </w:rPr>
    </w:lvl>
    <w:lvl w:ilvl="6" w:tentative="0">
      <w:start w:val="1"/>
      <w:numFmt w:val="bullet"/>
      <w:lvlText w:val="●"/>
      <w:lvlJc w:val="left"/>
      <w:pPr>
        <w:ind w:left="5040" w:hanging="360"/>
      </w:pPr>
      <w:rPr>
        <w:rFonts w:hint="default" w:ascii="Noto Sans Symbols" w:hAnsi="Noto Sans Symbols" w:cs="Noto Sans Symbols"/>
        <w:position w:val="0"/>
        <w:sz w:val="22"/>
        <w:szCs w:val="22"/>
        <w:vertAlign w:val="baseline"/>
      </w:rPr>
    </w:lvl>
    <w:lvl w:ilvl="7" w:tentative="0">
      <w:start w:val="1"/>
      <w:numFmt w:val="bullet"/>
      <w:lvlText w:val="o"/>
      <w:lvlJc w:val="left"/>
      <w:pPr>
        <w:ind w:left="5760" w:hanging="360"/>
      </w:pPr>
      <w:rPr>
        <w:rFonts w:hint="default" w:ascii="Courier New" w:hAnsi="Courier New" w:cs="Courier New"/>
        <w:position w:val="0"/>
        <w:sz w:val="20"/>
        <w:vertAlign w:val="baseline"/>
      </w:rPr>
    </w:lvl>
    <w:lvl w:ilvl="8" w:tentative="0">
      <w:start w:val="1"/>
      <w:numFmt w:val="bullet"/>
      <w:lvlText w:val="▪"/>
      <w:lvlJc w:val="left"/>
      <w:pPr>
        <w:ind w:left="6480" w:hanging="360"/>
      </w:pPr>
      <w:rPr>
        <w:rFonts w:hint="default" w:ascii="Noto Sans Symbols" w:hAnsi="Noto Sans Symbols" w:cs="Noto Sans Symbols"/>
        <w:position w:val="0"/>
        <w:sz w:val="20"/>
        <w:vertAlign w:val="baseline"/>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19"/>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autoHyphenation/>
  <w:compat>
    <w:compatSetting w:name="compatibilityMode" w:uri="http://schemas.microsoft.com/office/word" w:val="15"/>
  </w:compat>
  <w:rsids>
    <w:rsidRoot w:val="00000000"/>
    <w:rsid w:val="3C215D05"/>
    <w:rsid w:val="749B548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Verdana" w:hAnsi="Verdana" w:eastAsia="Verdana" w:cs="Verdan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val="0"/>
      <w:bidi w:val="0"/>
      <w:spacing w:before="86" w:after="86" w:line="1" w:lineRule="atLeast"/>
      <w:ind w:left="86" w:right="86" w:firstLine="0"/>
      <w:jc w:val="left"/>
      <w:textAlignment w:val="top"/>
      <w:outlineLvl w:val="0"/>
    </w:pPr>
    <w:rPr>
      <w:rFonts w:ascii="Verdana" w:hAnsi="Verdana" w:eastAsia="Verdana" w:cs="Verdana"/>
      <w:color w:val="00000A"/>
      <w:w w:val="100"/>
      <w:position w:val="0"/>
      <w:sz w:val="20"/>
      <w:szCs w:val="20"/>
      <w:vertAlign w:val="baseline"/>
      <w:lang w:val="en-US" w:eastAsia="zh-CN" w:bidi="ar-SA"/>
    </w:rPr>
  </w:style>
  <w:style w:type="paragraph" w:styleId="2">
    <w:name w:val="heading 1"/>
    <w:basedOn w:val="3"/>
    <w:next w:val="1"/>
    <w:qFormat/>
    <w:uiPriority w:val="0"/>
    <w:pPr>
      <w:keepNext/>
      <w:widowControl w:val="0"/>
      <w:tabs>
        <w:tab w:val="left" w:pos="0"/>
      </w:tabs>
      <w:suppressAutoHyphens w:val="0"/>
      <w:bidi w:val="0"/>
      <w:spacing w:before="240" w:after="283" w:line="1" w:lineRule="atLeast"/>
      <w:ind w:left="86" w:right="86" w:firstLine="0"/>
      <w:jc w:val="left"/>
      <w:textAlignment w:val="top"/>
      <w:outlineLvl w:val="0"/>
    </w:pPr>
    <w:rPr>
      <w:rFonts w:ascii="Thorndale" w:hAnsi="Thorndale" w:eastAsia="HG Mincho Light J" w:cs="Arial Unicode MS"/>
      <w:b/>
      <w:bCs/>
      <w:w w:val="100"/>
      <w:position w:val="0"/>
      <w:sz w:val="48"/>
      <w:szCs w:val="48"/>
      <w:vertAlign w:val="baseline"/>
      <w:lang w:val="en-US" w:eastAsia="zh-CN" w:bidi="ar-SA"/>
    </w:rPr>
  </w:style>
  <w:style w:type="paragraph" w:styleId="5">
    <w:name w:val="heading 2"/>
    <w:next w:val="1"/>
    <w:qFormat/>
    <w:uiPriority w:val="0"/>
    <w:pPr>
      <w:keepNext/>
      <w:keepLines/>
      <w:widowControl w:val="0"/>
      <w:spacing w:before="360" w:after="80" w:line="240" w:lineRule="auto"/>
    </w:pPr>
    <w:rPr>
      <w:rFonts w:ascii="Verdana" w:hAnsi="Verdana" w:eastAsia="Verdana" w:cs="Verdana"/>
      <w:b/>
      <w:color w:val="auto"/>
      <w:sz w:val="36"/>
      <w:szCs w:val="36"/>
      <w:lang w:val="en-US" w:eastAsia="zh-CN" w:bidi="hi-IN"/>
    </w:rPr>
  </w:style>
  <w:style w:type="paragraph" w:styleId="6">
    <w:name w:val="heading 3"/>
    <w:next w:val="1"/>
    <w:qFormat/>
    <w:uiPriority w:val="0"/>
    <w:pPr>
      <w:keepNext/>
      <w:keepLines/>
      <w:widowControl w:val="0"/>
      <w:spacing w:before="280" w:after="80" w:line="240" w:lineRule="auto"/>
    </w:pPr>
    <w:rPr>
      <w:rFonts w:ascii="Verdana" w:hAnsi="Verdana" w:eastAsia="Verdana" w:cs="Verdana"/>
      <w:b/>
      <w:color w:val="auto"/>
      <w:sz w:val="28"/>
      <w:szCs w:val="28"/>
      <w:lang w:val="en-US" w:eastAsia="zh-CN" w:bidi="hi-IN"/>
    </w:rPr>
  </w:style>
  <w:style w:type="paragraph" w:styleId="7">
    <w:name w:val="heading 4"/>
    <w:next w:val="1"/>
    <w:qFormat/>
    <w:uiPriority w:val="0"/>
    <w:pPr>
      <w:keepNext/>
      <w:keepLines/>
      <w:widowControl w:val="0"/>
      <w:spacing w:before="240" w:after="40" w:line="240" w:lineRule="auto"/>
    </w:pPr>
    <w:rPr>
      <w:rFonts w:ascii="Verdana" w:hAnsi="Verdana" w:eastAsia="Verdana" w:cs="Verdana"/>
      <w:b/>
      <w:color w:val="auto"/>
      <w:sz w:val="24"/>
      <w:szCs w:val="24"/>
      <w:lang w:val="en-US" w:eastAsia="zh-CN" w:bidi="hi-IN"/>
    </w:rPr>
  </w:style>
  <w:style w:type="paragraph" w:styleId="8">
    <w:name w:val="heading 5"/>
    <w:next w:val="1"/>
    <w:qFormat/>
    <w:uiPriority w:val="0"/>
    <w:pPr>
      <w:keepNext/>
      <w:keepLines/>
      <w:widowControl w:val="0"/>
      <w:spacing w:before="220" w:after="40" w:line="240" w:lineRule="auto"/>
    </w:pPr>
    <w:rPr>
      <w:rFonts w:ascii="Verdana" w:hAnsi="Verdana" w:eastAsia="Verdana" w:cs="Verdana"/>
      <w:b/>
      <w:color w:val="auto"/>
      <w:sz w:val="22"/>
      <w:szCs w:val="22"/>
      <w:lang w:val="en-US" w:eastAsia="zh-CN" w:bidi="hi-IN"/>
    </w:rPr>
  </w:style>
  <w:style w:type="paragraph" w:styleId="9">
    <w:name w:val="heading 6"/>
    <w:next w:val="1"/>
    <w:qFormat/>
    <w:uiPriority w:val="0"/>
    <w:pPr>
      <w:keepNext/>
      <w:keepLines/>
      <w:widowControl w:val="0"/>
      <w:spacing w:before="200" w:after="40" w:line="240" w:lineRule="auto"/>
    </w:pPr>
    <w:rPr>
      <w:rFonts w:ascii="Verdana" w:hAnsi="Verdana" w:eastAsia="Verdana" w:cs="Verdana"/>
      <w:b/>
      <w:color w:val="auto"/>
      <w:sz w:val="20"/>
      <w:szCs w:val="20"/>
      <w:lang w:val="en-US" w:eastAsia="zh-CN" w:bidi="hi-IN"/>
    </w:rPr>
  </w:style>
  <w:style w:type="character" w:default="1" w:styleId="19">
    <w:name w:val="Default Paragraph Font"/>
    <w:qFormat/>
    <w:uiPriority w:val="0"/>
    <w:rPr>
      <w:w w:val="100"/>
      <w:position w:val="0"/>
      <w:sz w:val="20"/>
      <w:vertAlign w:val="baseline"/>
    </w:rPr>
  </w:style>
  <w:style w:type="table" w:default="1" w:styleId="21">
    <w:name w:val="Normal Table"/>
    <w:semiHidden/>
    <w:uiPriority w:val="0"/>
    <w:tblPr>
      <w:tblLayout w:type="fixed"/>
      <w:tblCellMar>
        <w:top w:w="0" w:type="dxa"/>
        <w:left w:w="108" w:type="dxa"/>
        <w:bottom w:w="0" w:type="dxa"/>
        <w:right w:w="108" w:type="dxa"/>
      </w:tblCellMar>
    </w:tblPr>
  </w:style>
  <w:style w:type="paragraph" w:customStyle="1" w:styleId="3">
    <w:name w:val="Heading"/>
    <w:next w:val="4"/>
    <w:qFormat/>
    <w:uiPriority w:val="0"/>
    <w:pPr>
      <w:keepNext/>
      <w:widowControl w:val="0"/>
      <w:suppressAutoHyphens w:val="0"/>
      <w:bidi w:val="0"/>
      <w:spacing w:before="240" w:after="283" w:line="1" w:lineRule="atLeast"/>
      <w:ind w:left="86" w:right="86" w:firstLine="0"/>
      <w:jc w:val="left"/>
      <w:textAlignment w:val="top"/>
      <w:outlineLvl w:val="0"/>
    </w:pPr>
    <w:rPr>
      <w:rFonts w:ascii="Albany" w:hAnsi="Albany" w:eastAsia="HG Mincho Light J" w:cs="Arial Unicode MS"/>
      <w:color w:val="auto"/>
      <w:w w:val="100"/>
      <w:position w:val="0"/>
      <w:sz w:val="28"/>
      <w:szCs w:val="28"/>
      <w:vertAlign w:val="baseline"/>
      <w:lang w:val="en-US" w:eastAsia="zh-CN" w:bidi="ar-SA"/>
    </w:rPr>
  </w:style>
  <w:style w:type="paragraph" w:styleId="4">
    <w:name w:val="Body Text"/>
    <w:qFormat/>
    <w:uiPriority w:val="0"/>
    <w:pPr>
      <w:widowControl w:val="0"/>
      <w:suppressAutoHyphens w:val="0"/>
      <w:bidi w:val="0"/>
      <w:spacing w:before="0" w:after="0" w:line="1" w:lineRule="atLeast"/>
      <w:ind w:left="0" w:right="0" w:firstLine="0"/>
      <w:jc w:val="left"/>
      <w:textAlignment w:val="top"/>
      <w:outlineLvl w:val="0"/>
    </w:pPr>
    <w:rPr>
      <w:rFonts w:ascii="Verdana" w:hAnsi="Verdana" w:eastAsia="Verdana" w:cs="Verdana"/>
      <w:color w:val="auto"/>
      <w:w w:val="100"/>
      <w:position w:val="0"/>
      <w:sz w:val="20"/>
      <w:szCs w:val="20"/>
      <w:vertAlign w:val="baseline"/>
      <w:lang w:val="zh-CN" w:eastAsia="zh-CN" w:bidi="ar-SA"/>
    </w:rPr>
  </w:style>
  <w:style w:type="paragraph" w:styleId="10">
    <w:name w:val="Balloon Text"/>
    <w:basedOn w:val="11"/>
    <w:qFormat/>
    <w:uiPriority w:val="0"/>
    <w:pPr>
      <w:widowControl w:val="0"/>
      <w:suppressAutoHyphens w:val="0"/>
      <w:bidi w:val="0"/>
      <w:spacing w:before="86" w:after="86" w:line="1" w:lineRule="atLeast"/>
      <w:ind w:left="86" w:right="86" w:firstLine="0"/>
      <w:jc w:val="left"/>
      <w:textAlignment w:val="top"/>
      <w:outlineLvl w:val="0"/>
    </w:pPr>
    <w:rPr>
      <w:rFonts w:ascii="Tahoma" w:hAnsi="Tahoma" w:eastAsia="Verdana" w:cs="Tahoma"/>
      <w:w w:val="100"/>
      <w:position w:val="0"/>
      <w:sz w:val="16"/>
      <w:szCs w:val="16"/>
      <w:vertAlign w:val="baseline"/>
      <w:lang w:val="en-US" w:eastAsia="zh-CN" w:bidi="ar-SA"/>
    </w:rPr>
  </w:style>
  <w:style w:type="paragraph" w:customStyle="1" w:styleId="11">
    <w:name w:val="LO-normal"/>
    <w:qFormat/>
    <w:uiPriority w:val="0"/>
    <w:pPr>
      <w:widowControl/>
      <w:bidi w:val="0"/>
      <w:jc w:val="left"/>
    </w:pPr>
    <w:rPr>
      <w:rFonts w:ascii="Verdana" w:hAnsi="Verdana" w:eastAsia="Verdana" w:cs="Verdana"/>
      <w:color w:val="00000A"/>
      <w:sz w:val="20"/>
      <w:szCs w:val="20"/>
      <w:lang w:val="en-US" w:eastAsia="zh-CN" w:bidi="hi-IN"/>
    </w:rPr>
  </w:style>
  <w:style w:type="paragraph" w:styleId="12">
    <w:name w:val="caption"/>
    <w:next w:val="1"/>
    <w:qFormat/>
    <w:uiPriority w:val="0"/>
    <w:pPr>
      <w:widowControl w:val="0"/>
      <w:suppressLineNumbers/>
      <w:suppressAutoHyphens w:val="0"/>
      <w:bidi w:val="0"/>
      <w:spacing w:before="120" w:after="120" w:line="1" w:lineRule="atLeast"/>
      <w:ind w:left="86" w:right="86" w:firstLine="0"/>
      <w:jc w:val="left"/>
      <w:textAlignment w:val="top"/>
      <w:outlineLvl w:val="0"/>
    </w:pPr>
    <w:rPr>
      <w:rFonts w:ascii="Verdana" w:hAnsi="Verdana" w:eastAsia="Verdana" w:cs="Verdana"/>
      <w:i/>
      <w:iCs/>
      <w:color w:val="auto"/>
      <w:w w:val="100"/>
      <w:position w:val="0"/>
      <w:sz w:val="24"/>
      <w:szCs w:val="24"/>
      <w:vertAlign w:val="baseline"/>
      <w:lang w:val="en-US" w:eastAsia="zh-CN" w:bidi="ar-SA"/>
    </w:rPr>
  </w:style>
  <w:style w:type="paragraph" w:styleId="13">
    <w:name w:val="envelope return"/>
    <w:basedOn w:val="11"/>
    <w:qFormat/>
    <w:uiPriority w:val="0"/>
    <w:pPr>
      <w:widowControl w:val="0"/>
      <w:suppressAutoHyphens w:val="0"/>
      <w:bidi w:val="0"/>
      <w:spacing w:before="0" w:after="0" w:line="1" w:lineRule="atLeast"/>
      <w:ind w:left="86" w:right="86" w:firstLine="0"/>
      <w:jc w:val="left"/>
      <w:textAlignment w:val="top"/>
      <w:outlineLvl w:val="0"/>
    </w:pPr>
    <w:rPr>
      <w:rFonts w:ascii="Verdana" w:hAnsi="Verdana" w:eastAsia="Verdana" w:cs="Verdana"/>
      <w:i/>
      <w:w w:val="100"/>
      <w:position w:val="0"/>
      <w:sz w:val="20"/>
      <w:szCs w:val="20"/>
      <w:vertAlign w:val="baseline"/>
      <w:lang w:val="en-US" w:eastAsia="zh-CN" w:bidi="ar-SA"/>
    </w:rPr>
  </w:style>
  <w:style w:type="paragraph" w:styleId="14">
    <w:name w:val="footer"/>
    <w:basedOn w:val="11"/>
    <w:qFormat/>
    <w:uiPriority w:val="0"/>
    <w:pPr>
      <w:widowControl w:val="0"/>
      <w:suppressLineNumbers/>
      <w:tabs>
        <w:tab w:val="center" w:pos="4904"/>
        <w:tab w:val="right" w:pos="9723"/>
      </w:tabs>
      <w:suppressAutoHyphens w:val="0"/>
      <w:bidi w:val="0"/>
      <w:spacing w:before="86" w:after="86" w:line="1" w:lineRule="atLeast"/>
      <w:ind w:left="86" w:right="86" w:firstLine="0"/>
      <w:jc w:val="left"/>
      <w:textAlignment w:val="top"/>
      <w:outlineLvl w:val="0"/>
    </w:pPr>
    <w:rPr>
      <w:rFonts w:ascii="Verdana" w:hAnsi="Verdana" w:eastAsia="Verdana" w:cs="Verdana"/>
      <w:w w:val="100"/>
      <w:position w:val="0"/>
      <w:sz w:val="20"/>
      <w:szCs w:val="20"/>
      <w:vertAlign w:val="baseline"/>
      <w:lang w:val="zh-CN" w:eastAsia="zh-CN" w:bidi="ar-SA"/>
    </w:rPr>
  </w:style>
  <w:style w:type="paragraph" w:styleId="15">
    <w:name w:val="header"/>
    <w:basedOn w:val="11"/>
    <w:qFormat/>
    <w:uiPriority w:val="0"/>
    <w:pPr>
      <w:widowControl w:val="0"/>
      <w:suppressLineNumbers/>
      <w:tabs>
        <w:tab w:val="center" w:pos="4904"/>
        <w:tab w:val="right" w:pos="9723"/>
      </w:tabs>
      <w:suppressAutoHyphens w:val="0"/>
      <w:bidi w:val="0"/>
      <w:spacing w:before="86" w:after="86" w:line="1" w:lineRule="atLeast"/>
      <w:ind w:left="86" w:right="86" w:firstLine="0"/>
      <w:jc w:val="left"/>
      <w:textAlignment w:val="top"/>
      <w:outlineLvl w:val="0"/>
    </w:pPr>
    <w:rPr>
      <w:rFonts w:ascii="Verdana" w:hAnsi="Verdana" w:eastAsia="Verdana" w:cs="Verdana"/>
      <w:w w:val="100"/>
      <w:position w:val="0"/>
      <w:sz w:val="20"/>
      <w:szCs w:val="20"/>
      <w:vertAlign w:val="baseline"/>
      <w:lang w:val="zh-CN" w:eastAsia="zh-CN" w:bidi="ar-SA"/>
    </w:rPr>
  </w:style>
  <w:style w:type="paragraph" w:styleId="16">
    <w:name w:val="List"/>
    <w:basedOn w:val="4"/>
    <w:qFormat/>
    <w:uiPriority w:val="0"/>
    <w:pPr>
      <w:widowControl w:val="0"/>
      <w:suppressAutoHyphens w:val="0"/>
      <w:bidi w:val="0"/>
      <w:spacing w:before="0" w:after="0" w:line="1" w:lineRule="atLeast"/>
      <w:ind w:left="0" w:right="0" w:firstLine="0"/>
      <w:jc w:val="left"/>
      <w:textAlignment w:val="top"/>
      <w:outlineLvl w:val="0"/>
    </w:pPr>
    <w:rPr>
      <w:rFonts w:ascii="Verdana" w:hAnsi="Verdana" w:eastAsia="Verdana" w:cs="Verdana"/>
      <w:w w:val="100"/>
      <w:position w:val="0"/>
      <w:sz w:val="20"/>
      <w:szCs w:val="20"/>
      <w:vertAlign w:val="baseline"/>
      <w:lang w:val="zh-CN" w:eastAsia="zh-CN" w:bidi="ar-SA"/>
    </w:rPr>
  </w:style>
  <w:style w:type="paragraph" w:styleId="17">
    <w:name w:val="Subtitle"/>
    <w:basedOn w:val="11"/>
    <w:next w:val="1"/>
    <w:qFormat/>
    <w:uiPriority w:val="0"/>
    <w:pPr>
      <w:keepNext/>
      <w:keepLines/>
      <w:spacing w:before="360" w:after="80" w:line="240" w:lineRule="auto"/>
    </w:pPr>
    <w:rPr>
      <w:rFonts w:ascii="Georgia" w:hAnsi="Georgia" w:eastAsia="Georgia" w:cs="Georgia"/>
      <w:i/>
      <w:color w:val="666666"/>
      <w:sz w:val="48"/>
      <w:szCs w:val="48"/>
    </w:rPr>
  </w:style>
  <w:style w:type="paragraph" w:styleId="18">
    <w:name w:val="Title"/>
    <w:basedOn w:val="11"/>
    <w:next w:val="1"/>
    <w:qFormat/>
    <w:uiPriority w:val="0"/>
    <w:pPr>
      <w:keepNext/>
      <w:keepLines/>
      <w:spacing w:before="480" w:after="120" w:line="240" w:lineRule="auto"/>
    </w:pPr>
    <w:rPr>
      <w:b/>
      <w:sz w:val="72"/>
      <w:szCs w:val="72"/>
    </w:rPr>
  </w:style>
  <w:style w:type="character" w:styleId="20">
    <w:name w:val="page number"/>
    <w:qFormat/>
    <w:uiPriority w:val="0"/>
    <w:rPr>
      <w:w w:val="100"/>
      <w:position w:val="0"/>
      <w:sz w:val="20"/>
      <w:vertAlign w:val="baseline"/>
    </w:rPr>
  </w:style>
  <w:style w:type="character" w:customStyle="1" w:styleId="22">
    <w:name w:val="WW8Num1z0"/>
    <w:qFormat/>
    <w:uiPriority w:val="0"/>
    <w:rPr>
      <w:w w:val="100"/>
      <w:position w:val="0"/>
      <w:sz w:val="20"/>
      <w:vertAlign w:val="baseline"/>
    </w:rPr>
  </w:style>
  <w:style w:type="character" w:customStyle="1" w:styleId="23">
    <w:name w:val="WW8Num1z1"/>
    <w:qFormat/>
    <w:uiPriority w:val="0"/>
    <w:rPr>
      <w:w w:val="100"/>
      <w:position w:val="0"/>
      <w:sz w:val="20"/>
      <w:vertAlign w:val="baseline"/>
    </w:rPr>
  </w:style>
  <w:style w:type="character" w:customStyle="1" w:styleId="24">
    <w:name w:val="WW8Num1z2"/>
    <w:qFormat/>
    <w:uiPriority w:val="0"/>
    <w:rPr>
      <w:w w:val="100"/>
      <w:position w:val="0"/>
      <w:sz w:val="20"/>
      <w:vertAlign w:val="baseline"/>
    </w:rPr>
  </w:style>
  <w:style w:type="character" w:customStyle="1" w:styleId="25">
    <w:name w:val="WW8Num1z3"/>
    <w:qFormat/>
    <w:uiPriority w:val="0"/>
    <w:rPr>
      <w:w w:val="100"/>
      <w:position w:val="0"/>
      <w:sz w:val="20"/>
      <w:vertAlign w:val="baseline"/>
    </w:rPr>
  </w:style>
  <w:style w:type="character" w:customStyle="1" w:styleId="26">
    <w:name w:val="WW8Num1z4"/>
    <w:qFormat/>
    <w:uiPriority w:val="0"/>
    <w:rPr>
      <w:w w:val="100"/>
      <w:position w:val="0"/>
      <w:sz w:val="20"/>
      <w:vertAlign w:val="baseline"/>
    </w:rPr>
  </w:style>
  <w:style w:type="character" w:customStyle="1" w:styleId="27">
    <w:name w:val="WW8Num1z5"/>
    <w:qFormat/>
    <w:uiPriority w:val="0"/>
    <w:rPr>
      <w:w w:val="100"/>
      <w:position w:val="0"/>
      <w:sz w:val="20"/>
      <w:vertAlign w:val="baseline"/>
    </w:rPr>
  </w:style>
  <w:style w:type="character" w:customStyle="1" w:styleId="28">
    <w:name w:val="WW8Num1z6"/>
    <w:qFormat/>
    <w:uiPriority w:val="0"/>
    <w:rPr>
      <w:w w:val="100"/>
      <w:position w:val="0"/>
      <w:sz w:val="20"/>
      <w:vertAlign w:val="baseline"/>
    </w:rPr>
  </w:style>
  <w:style w:type="character" w:customStyle="1" w:styleId="29">
    <w:name w:val="WW8Num1z7"/>
    <w:qFormat/>
    <w:uiPriority w:val="0"/>
    <w:rPr>
      <w:w w:val="100"/>
      <w:position w:val="0"/>
      <w:sz w:val="20"/>
      <w:vertAlign w:val="baseline"/>
    </w:rPr>
  </w:style>
  <w:style w:type="character" w:customStyle="1" w:styleId="30">
    <w:name w:val="WW8Num1z8"/>
    <w:qFormat/>
    <w:uiPriority w:val="0"/>
    <w:rPr>
      <w:w w:val="100"/>
      <w:position w:val="0"/>
      <w:sz w:val="20"/>
      <w:vertAlign w:val="baseline"/>
    </w:rPr>
  </w:style>
  <w:style w:type="character" w:customStyle="1" w:styleId="31">
    <w:name w:val="WW8Num2z0"/>
    <w:qFormat/>
    <w:uiPriority w:val="0"/>
    <w:rPr>
      <w:rFonts w:ascii="Symbol" w:hAnsi="Symbol" w:cs="Symbol"/>
      <w:w w:val="100"/>
      <w:position w:val="0"/>
      <w:sz w:val="22"/>
      <w:szCs w:val="22"/>
      <w:vertAlign w:val="baseline"/>
    </w:rPr>
  </w:style>
  <w:style w:type="character" w:customStyle="1" w:styleId="32">
    <w:name w:val="WW8Num2z1"/>
    <w:qFormat/>
    <w:uiPriority w:val="0"/>
    <w:rPr>
      <w:rFonts w:ascii="Courier New" w:hAnsi="Courier New" w:cs="Courier New"/>
      <w:w w:val="100"/>
      <w:position w:val="0"/>
      <w:sz w:val="20"/>
      <w:vertAlign w:val="baseline"/>
    </w:rPr>
  </w:style>
  <w:style w:type="character" w:customStyle="1" w:styleId="33">
    <w:name w:val="WW8Num2z2"/>
    <w:qFormat/>
    <w:uiPriority w:val="0"/>
    <w:rPr>
      <w:rFonts w:ascii="Wingdings" w:hAnsi="Wingdings" w:cs="Wingdings"/>
      <w:w w:val="100"/>
      <w:position w:val="0"/>
      <w:sz w:val="20"/>
      <w:vertAlign w:val="baseline"/>
    </w:rPr>
  </w:style>
  <w:style w:type="character" w:customStyle="1" w:styleId="34">
    <w:name w:val="WW8Num3z0"/>
    <w:qFormat/>
    <w:uiPriority w:val="0"/>
    <w:rPr>
      <w:rFonts w:ascii="Symbol" w:hAnsi="Symbol" w:cs="Symbol"/>
      <w:w w:val="100"/>
      <w:position w:val="0"/>
      <w:sz w:val="22"/>
      <w:szCs w:val="22"/>
      <w:vertAlign w:val="baseline"/>
      <w:lang w:val="en-US"/>
    </w:rPr>
  </w:style>
  <w:style w:type="character" w:customStyle="1" w:styleId="35">
    <w:name w:val="WW8Num3z1"/>
    <w:qFormat/>
    <w:uiPriority w:val="0"/>
    <w:rPr>
      <w:rFonts w:ascii="Courier New" w:hAnsi="Courier New" w:cs="Courier New"/>
      <w:w w:val="100"/>
      <w:position w:val="0"/>
      <w:sz w:val="20"/>
      <w:vertAlign w:val="baseline"/>
    </w:rPr>
  </w:style>
  <w:style w:type="character" w:customStyle="1" w:styleId="36">
    <w:name w:val="WW8Num3z2"/>
    <w:qFormat/>
    <w:uiPriority w:val="0"/>
    <w:rPr>
      <w:rFonts w:ascii="Wingdings" w:hAnsi="Wingdings" w:cs="Wingdings"/>
      <w:w w:val="100"/>
      <w:position w:val="0"/>
      <w:sz w:val="20"/>
      <w:vertAlign w:val="baseline"/>
    </w:rPr>
  </w:style>
  <w:style w:type="character" w:customStyle="1" w:styleId="37">
    <w:name w:val="WW8Num4z0"/>
    <w:qFormat/>
    <w:uiPriority w:val="0"/>
    <w:rPr>
      <w:rFonts w:ascii="Noto Sans Symbols" w:hAnsi="Noto Sans Symbols" w:eastAsia="Noto Sans Symbols" w:cs="Noto Sans Symbols"/>
      <w:w w:val="100"/>
      <w:position w:val="0"/>
      <w:sz w:val="20"/>
      <w:szCs w:val="20"/>
      <w:vertAlign w:val="baseline"/>
    </w:rPr>
  </w:style>
  <w:style w:type="character" w:customStyle="1" w:styleId="38">
    <w:name w:val="WW8Num4z2"/>
    <w:qFormat/>
    <w:uiPriority w:val="0"/>
    <w:rPr>
      <w:rFonts w:ascii="Noto Sans Symbols" w:hAnsi="Noto Sans Symbols" w:eastAsia="Noto Sans Symbols" w:cs="Noto Sans Symbols"/>
      <w:w w:val="100"/>
      <w:position w:val="0"/>
      <w:sz w:val="24"/>
      <w:vertAlign w:val="baseline"/>
    </w:rPr>
  </w:style>
  <w:style w:type="character" w:customStyle="1" w:styleId="39">
    <w:name w:val="WW8Num4z4"/>
    <w:qFormat/>
    <w:uiPriority w:val="0"/>
    <w:rPr>
      <w:rFonts w:ascii="Courier New" w:hAnsi="Courier New" w:eastAsia="Courier New" w:cs="Courier New"/>
      <w:w w:val="100"/>
      <w:position w:val="0"/>
      <w:sz w:val="24"/>
      <w:vertAlign w:val="baseline"/>
    </w:rPr>
  </w:style>
  <w:style w:type="character" w:customStyle="1" w:styleId="40">
    <w:name w:val="WW8Num5z0"/>
    <w:qFormat/>
    <w:uiPriority w:val="0"/>
    <w:rPr>
      <w:rFonts w:ascii="Verdana" w:hAnsi="Verdana" w:eastAsia="Verdana" w:cs="Verdana"/>
      <w:w w:val="100"/>
      <w:position w:val="0"/>
      <w:sz w:val="22"/>
      <w:szCs w:val="22"/>
      <w:vertAlign w:val="baseline"/>
    </w:rPr>
  </w:style>
  <w:style w:type="character" w:customStyle="1" w:styleId="41">
    <w:name w:val="WW8Num5z1"/>
    <w:qFormat/>
    <w:uiPriority w:val="0"/>
    <w:rPr>
      <w:rFonts w:ascii="Courier New" w:hAnsi="Courier New" w:cs="Courier New"/>
      <w:w w:val="100"/>
      <w:position w:val="0"/>
      <w:sz w:val="20"/>
      <w:vertAlign w:val="baseline"/>
    </w:rPr>
  </w:style>
  <w:style w:type="character" w:customStyle="1" w:styleId="42">
    <w:name w:val="WW8Num5z2"/>
    <w:qFormat/>
    <w:uiPriority w:val="0"/>
    <w:rPr>
      <w:rFonts w:ascii="Wingdings" w:hAnsi="Wingdings" w:cs="Wingdings"/>
      <w:w w:val="100"/>
      <w:position w:val="0"/>
      <w:sz w:val="20"/>
      <w:vertAlign w:val="baseline"/>
    </w:rPr>
  </w:style>
  <w:style w:type="character" w:customStyle="1" w:styleId="43">
    <w:name w:val="WW8Num5z3"/>
    <w:qFormat/>
    <w:uiPriority w:val="0"/>
    <w:rPr>
      <w:rFonts w:ascii="Symbol" w:hAnsi="Symbol" w:cs="Symbol"/>
      <w:w w:val="100"/>
      <w:position w:val="0"/>
      <w:sz w:val="20"/>
      <w:vertAlign w:val="baseline"/>
    </w:rPr>
  </w:style>
  <w:style w:type="character" w:customStyle="1" w:styleId="44">
    <w:name w:val="WW8Num6z0"/>
    <w:qFormat/>
    <w:uiPriority w:val="0"/>
    <w:rPr>
      <w:w w:val="100"/>
      <w:position w:val="0"/>
      <w:sz w:val="22"/>
      <w:szCs w:val="22"/>
      <w:vertAlign w:val="baseline"/>
      <w:lang w:val="en-US"/>
    </w:rPr>
  </w:style>
  <w:style w:type="character" w:customStyle="1" w:styleId="45">
    <w:name w:val="WW8Num6z1"/>
    <w:qFormat/>
    <w:uiPriority w:val="0"/>
    <w:rPr>
      <w:w w:val="100"/>
      <w:position w:val="0"/>
      <w:sz w:val="20"/>
      <w:vertAlign w:val="baseline"/>
    </w:rPr>
  </w:style>
  <w:style w:type="character" w:customStyle="1" w:styleId="46">
    <w:name w:val="WW8Num6z2"/>
    <w:qFormat/>
    <w:uiPriority w:val="0"/>
    <w:rPr>
      <w:w w:val="100"/>
      <w:position w:val="0"/>
      <w:sz w:val="20"/>
      <w:vertAlign w:val="baseline"/>
    </w:rPr>
  </w:style>
  <w:style w:type="character" w:customStyle="1" w:styleId="47">
    <w:name w:val="WW8Num6z3"/>
    <w:qFormat/>
    <w:uiPriority w:val="0"/>
    <w:rPr>
      <w:w w:val="100"/>
      <w:position w:val="0"/>
      <w:sz w:val="20"/>
      <w:vertAlign w:val="baseline"/>
    </w:rPr>
  </w:style>
  <w:style w:type="character" w:customStyle="1" w:styleId="48">
    <w:name w:val="WW8Num6z4"/>
    <w:qFormat/>
    <w:uiPriority w:val="0"/>
    <w:rPr>
      <w:w w:val="100"/>
      <w:position w:val="0"/>
      <w:sz w:val="20"/>
      <w:vertAlign w:val="baseline"/>
    </w:rPr>
  </w:style>
  <w:style w:type="character" w:customStyle="1" w:styleId="49">
    <w:name w:val="WW8Num6z5"/>
    <w:qFormat/>
    <w:uiPriority w:val="0"/>
    <w:rPr>
      <w:w w:val="100"/>
      <w:position w:val="0"/>
      <w:sz w:val="20"/>
      <w:vertAlign w:val="baseline"/>
    </w:rPr>
  </w:style>
  <w:style w:type="character" w:customStyle="1" w:styleId="50">
    <w:name w:val="WW8Num6z6"/>
    <w:qFormat/>
    <w:uiPriority w:val="0"/>
    <w:rPr>
      <w:w w:val="100"/>
      <w:position w:val="0"/>
      <w:sz w:val="20"/>
      <w:vertAlign w:val="baseline"/>
    </w:rPr>
  </w:style>
  <w:style w:type="character" w:customStyle="1" w:styleId="51">
    <w:name w:val="WW8Num6z7"/>
    <w:qFormat/>
    <w:uiPriority w:val="0"/>
    <w:rPr>
      <w:w w:val="100"/>
      <w:position w:val="0"/>
      <w:sz w:val="20"/>
      <w:vertAlign w:val="baseline"/>
    </w:rPr>
  </w:style>
  <w:style w:type="character" w:customStyle="1" w:styleId="52">
    <w:name w:val="WW8Num6z8"/>
    <w:qFormat/>
    <w:uiPriority w:val="0"/>
    <w:rPr>
      <w:w w:val="100"/>
      <w:position w:val="0"/>
      <w:sz w:val="20"/>
      <w:vertAlign w:val="baseline"/>
    </w:rPr>
  </w:style>
  <w:style w:type="character" w:customStyle="1" w:styleId="53">
    <w:name w:val="WW8Num7z0"/>
    <w:qFormat/>
    <w:uiPriority w:val="0"/>
    <w:rPr>
      <w:rFonts w:ascii="Symbol" w:hAnsi="Symbol" w:cs="Symbol"/>
      <w:w w:val="100"/>
      <w:position w:val="0"/>
      <w:sz w:val="20"/>
      <w:vertAlign w:val="baseline"/>
    </w:rPr>
  </w:style>
  <w:style w:type="character" w:customStyle="1" w:styleId="54">
    <w:name w:val="WW8Num7z1"/>
    <w:qFormat/>
    <w:uiPriority w:val="0"/>
    <w:rPr>
      <w:rFonts w:ascii="Courier New" w:hAnsi="Courier New" w:cs="Courier New"/>
      <w:w w:val="100"/>
      <w:position w:val="0"/>
      <w:sz w:val="20"/>
      <w:vertAlign w:val="baseline"/>
    </w:rPr>
  </w:style>
  <w:style w:type="character" w:customStyle="1" w:styleId="55">
    <w:name w:val="WW8Num7z2"/>
    <w:qFormat/>
    <w:uiPriority w:val="0"/>
    <w:rPr>
      <w:rFonts w:ascii="Wingdings" w:hAnsi="Wingdings" w:cs="Wingdings"/>
      <w:w w:val="100"/>
      <w:position w:val="0"/>
      <w:sz w:val="20"/>
      <w:vertAlign w:val="baseline"/>
    </w:rPr>
  </w:style>
  <w:style w:type="character" w:customStyle="1" w:styleId="56">
    <w:name w:val="WW8Num8z0"/>
    <w:qFormat/>
    <w:uiPriority w:val="0"/>
    <w:rPr>
      <w:rFonts w:ascii="Symbol" w:hAnsi="Symbol" w:cs="Symbol"/>
      <w:w w:val="100"/>
      <w:position w:val="0"/>
      <w:sz w:val="22"/>
      <w:szCs w:val="22"/>
      <w:vertAlign w:val="baseline"/>
    </w:rPr>
  </w:style>
  <w:style w:type="character" w:customStyle="1" w:styleId="57">
    <w:name w:val="WW8Num8z1"/>
    <w:qFormat/>
    <w:uiPriority w:val="0"/>
    <w:rPr>
      <w:rFonts w:ascii="Courier New" w:hAnsi="Courier New" w:cs="Courier New"/>
      <w:w w:val="100"/>
      <w:position w:val="0"/>
      <w:sz w:val="20"/>
      <w:vertAlign w:val="baseline"/>
    </w:rPr>
  </w:style>
  <w:style w:type="character" w:customStyle="1" w:styleId="58">
    <w:name w:val="WW8Num8z2"/>
    <w:qFormat/>
    <w:uiPriority w:val="0"/>
    <w:rPr>
      <w:rFonts w:ascii="Wingdings" w:hAnsi="Wingdings" w:cs="Wingdings"/>
      <w:w w:val="100"/>
      <w:position w:val="0"/>
      <w:sz w:val="20"/>
      <w:vertAlign w:val="baseline"/>
    </w:rPr>
  </w:style>
  <w:style w:type="character" w:customStyle="1" w:styleId="59">
    <w:name w:val="WW8Num9z0"/>
    <w:qFormat/>
    <w:uiPriority w:val="0"/>
    <w:rPr>
      <w:rFonts w:ascii="Wingdings" w:hAnsi="Wingdings" w:cs="Wingdings"/>
      <w:w w:val="100"/>
      <w:position w:val="0"/>
      <w:sz w:val="20"/>
      <w:vertAlign w:val="baseline"/>
    </w:rPr>
  </w:style>
  <w:style w:type="character" w:customStyle="1" w:styleId="60">
    <w:name w:val="WW8Num9z1"/>
    <w:qFormat/>
    <w:uiPriority w:val="0"/>
    <w:rPr>
      <w:rFonts w:ascii="Courier New" w:hAnsi="Courier New" w:cs="Courier New"/>
      <w:w w:val="100"/>
      <w:position w:val="0"/>
      <w:sz w:val="20"/>
      <w:vertAlign w:val="baseline"/>
    </w:rPr>
  </w:style>
  <w:style w:type="character" w:customStyle="1" w:styleId="61">
    <w:name w:val="WW8Num9z3"/>
    <w:qFormat/>
    <w:uiPriority w:val="0"/>
    <w:rPr>
      <w:rFonts w:ascii="Symbol" w:hAnsi="Symbol" w:cs="Symbol"/>
      <w:w w:val="100"/>
      <w:position w:val="0"/>
      <w:sz w:val="20"/>
      <w:vertAlign w:val="baseline"/>
    </w:rPr>
  </w:style>
  <w:style w:type="character" w:customStyle="1" w:styleId="62">
    <w:name w:val="WW8Num10z0"/>
    <w:qFormat/>
    <w:uiPriority w:val="0"/>
    <w:rPr>
      <w:rFonts w:ascii="Wingdings" w:hAnsi="Wingdings" w:cs="Wingdings"/>
      <w:w w:val="100"/>
      <w:position w:val="0"/>
      <w:sz w:val="20"/>
      <w:vertAlign w:val="baseline"/>
    </w:rPr>
  </w:style>
  <w:style w:type="character" w:customStyle="1" w:styleId="63">
    <w:name w:val="WW8Num10z1"/>
    <w:qFormat/>
    <w:uiPriority w:val="0"/>
    <w:rPr>
      <w:rFonts w:ascii="Courier New" w:hAnsi="Courier New" w:cs="Courier New"/>
      <w:w w:val="100"/>
      <w:position w:val="0"/>
      <w:sz w:val="20"/>
      <w:vertAlign w:val="baseline"/>
    </w:rPr>
  </w:style>
  <w:style w:type="character" w:customStyle="1" w:styleId="64">
    <w:name w:val="WW8Num10z3"/>
    <w:qFormat/>
    <w:uiPriority w:val="0"/>
    <w:rPr>
      <w:rFonts w:ascii="Symbol" w:hAnsi="Symbol" w:cs="Symbol"/>
      <w:w w:val="100"/>
      <w:position w:val="0"/>
      <w:sz w:val="20"/>
      <w:vertAlign w:val="baseline"/>
    </w:rPr>
  </w:style>
  <w:style w:type="character" w:customStyle="1" w:styleId="65">
    <w:name w:val="WW8Num11z0"/>
    <w:qFormat/>
    <w:uiPriority w:val="0"/>
    <w:rPr>
      <w:rFonts w:ascii="Verdana" w:hAnsi="Verdana" w:eastAsia="Verdana" w:cs="Verdana"/>
      <w:w w:val="100"/>
      <w:position w:val="0"/>
      <w:sz w:val="22"/>
      <w:szCs w:val="22"/>
      <w:vertAlign w:val="baseline"/>
      <w:lang w:val="en-US"/>
    </w:rPr>
  </w:style>
  <w:style w:type="character" w:customStyle="1" w:styleId="66">
    <w:name w:val="WW8Num11z1"/>
    <w:qFormat/>
    <w:uiPriority w:val="0"/>
    <w:rPr>
      <w:rFonts w:ascii="Courier New" w:hAnsi="Courier New" w:cs="Courier New"/>
      <w:w w:val="100"/>
      <w:position w:val="0"/>
      <w:sz w:val="20"/>
      <w:vertAlign w:val="baseline"/>
    </w:rPr>
  </w:style>
  <w:style w:type="character" w:customStyle="1" w:styleId="67">
    <w:name w:val="WW8Num11z2"/>
    <w:qFormat/>
    <w:uiPriority w:val="0"/>
    <w:rPr>
      <w:rFonts w:ascii="Wingdings" w:hAnsi="Wingdings" w:cs="Wingdings"/>
      <w:w w:val="100"/>
      <w:position w:val="0"/>
      <w:sz w:val="20"/>
      <w:vertAlign w:val="baseline"/>
    </w:rPr>
  </w:style>
  <w:style w:type="character" w:customStyle="1" w:styleId="68">
    <w:name w:val="WW8Num11z3"/>
    <w:qFormat/>
    <w:uiPriority w:val="0"/>
    <w:rPr>
      <w:rFonts w:ascii="Symbol" w:hAnsi="Symbol" w:cs="Symbol"/>
      <w:w w:val="100"/>
      <w:position w:val="0"/>
      <w:sz w:val="20"/>
      <w:vertAlign w:val="baseline"/>
    </w:rPr>
  </w:style>
  <w:style w:type="character" w:customStyle="1" w:styleId="69">
    <w:name w:val="WW8Num12z0"/>
    <w:qFormat/>
    <w:uiPriority w:val="0"/>
    <w:rPr>
      <w:rFonts w:ascii="Symbol" w:hAnsi="Symbol" w:cs="Symbol"/>
      <w:w w:val="100"/>
      <w:position w:val="0"/>
      <w:sz w:val="20"/>
      <w:vertAlign w:val="baseline"/>
    </w:rPr>
  </w:style>
  <w:style w:type="character" w:customStyle="1" w:styleId="70">
    <w:name w:val="WW8Num12z1"/>
    <w:qFormat/>
    <w:uiPriority w:val="0"/>
    <w:rPr>
      <w:rFonts w:ascii="Wingdings" w:hAnsi="Wingdings" w:cs="Wingdings"/>
      <w:w w:val="100"/>
      <w:position w:val="0"/>
      <w:sz w:val="22"/>
      <w:szCs w:val="22"/>
      <w:vertAlign w:val="baseline"/>
    </w:rPr>
  </w:style>
  <w:style w:type="character" w:customStyle="1" w:styleId="71">
    <w:name w:val="WW8Num12z4"/>
    <w:qFormat/>
    <w:uiPriority w:val="0"/>
    <w:rPr>
      <w:rFonts w:ascii="Courier New" w:hAnsi="Courier New" w:cs="Courier New"/>
      <w:w w:val="100"/>
      <w:position w:val="0"/>
      <w:sz w:val="20"/>
      <w:vertAlign w:val="baseline"/>
    </w:rPr>
  </w:style>
  <w:style w:type="character" w:customStyle="1" w:styleId="72">
    <w:name w:val="WW8Num13z0"/>
    <w:qFormat/>
    <w:uiPriority w:val="0"/>
    <w:rPr>
      <w:rFonts w:ascii="Arial" w:hAnsi="Arial" w:eastAsia="Verdana" w:cs="Arial"/>
      <w:w w:val="100"/>
      <w:position w:val="0"/>
      <w:sz w:val="20"/>
      <w:vertAlign w:val="baseline"/>
    </w:rPr>
  </w:style>
  <w:style w:type="character" w:customStyle="1" w:styleId="73">
    <w:name w:val="WW8Num13z1"/>
    <w:qFormat/>
    <w:uiPriority w:val="0"/>
    <w:rPr>
      <w:rFonts w:ascii="Courier New" w:hAnsi="Courier New" w:cs="Courier New"/>
      <w:w w:val="100"/>
      <w:position w:val="0"/>
      <w:sz w:val="20"/>
      <w:vertAlign w:val="baseline"/>
    </w:rPr>
  </w:style>
  <w:style w:type="character" w:customStyle="1" w:styleId="74">
    <w:name w:val="WW8Num13z2"/>
    <w:qFormat/>
    <w:uiPriority w:val="0"/>
    <w:rPr>
      <w:rFonts w:ascii="Wingdings" w:hAnsi="Wingdings" w:cs="Wingdings"/>
      <w:w w:val="100"/>
      <w:position w:val="0"/>
      <w:sz w:val="20"/>
      <w:vertAlign w:val="baseline"/>
    </w:rPr>
  </w:style>
  <w:style w:type="character" w:customStyle="1" w:styleId="75">
    <w:name w:val="WW8Num13z3"/>
    <w:qFormat/>
    <w:uiPriority w:val="0"/>
    <w:rPr>
      <w:rFonts w:ascii="Symbol" w:hAnsi="Symbol" w:cs="Symbol"/>
      <w:w w:val="100"/>
      <w:position w:val="0"/>
      <w:sz w:val="20"/>
      <w:vertAlign w:val="baseline"/>
    </w:rPr>
  </w:style>
  <w:style w:type="character" w:customStyle="1" w:styleId="76">
    <w:name w:val="WW8Num14z0"/>
    <w:qFormat/>
    <w:uiPriority w:val="0"/>
    <w:rPr>
      <w:w w:val="100"/>
      <w:position w:val="0"/>
      <w:sz w:val="22"/>
      <w:szCs w:val="22"/>
      <w:vertAlign w:val="baseline"/>
    </w:rPr>
  </w:style>
  <w:style w:type="character" w:customStyle="1" w:styleId="77">
    <w:name w:val="WW8Num14z1"/>
    <w:qFormat/>
    <w:uiPriority w:val="0"/>
    <w:rPr>
      <w:w w:val="100"/>
      <w:position w:val="0"/>
      <w:sz w:val="22"/>
      <w:szCs w:val="22"/>
      <w:vertAlign w:val="baseline"/>
      <w:lang w:val="en-US"/>
    </w:rPr>
  </w:style>
  <w:style w:type="character" w:customStyle="1" w:styleId="78">
    <w:name w:val="WW8Num14z2"/>
    <w:qFormat/>
    <w:uiPriority w:val="0"/>
    <w:rPr>
      <w:w w:val="100"/>
      <w:position w:val="0"/>
      <w:sz w:val="22"/>
      <w:szCs w:val="22"/>
      <w:vertAlign w:val="baseline"/>
      <w:lang w:val="en-US"/>
    </w:rPr>
  </w:style>
  <w:style w:type="character" w:customStyle="1" w:styleId="79">
    <w:name w:val="WW8Num14z3"/>
    <w:qFormat/>
    <w:uiPriority w:val="0"/>
    <w:rPr>
      <w:w w:val="100"/>
      <w:position w:val="0"/>
      <w:sz w:val="20"/>
      <w:vertAlign w:val="baseline"/>
    </w:rPr>
  </w:style>
  <w:style w:type="character" w:customStyle="1" w:styleId="80">
    <w:name w:val="WW8Num14z4"/>
    <w:qFormat/>
    <w:uiPriority w:val="0"/>
    <w:rPr>
      <w:w w:val="100"/>
      <w:position w:val="0"/>
      <w:sz w:val="20"/>
      <w:vertAlign w:val="baseline"/>
    </w:rPr>
  </w:style>
  <w:style w:type="character" w:customStyle="1" w:styleId="81">
    <w:name w:val="WW8Num14z5"/>
    <w:qFormat/>
    <w:uiPriority w:val="0"/>
    <w:rPr>
      <w:w w:val="100"/>
      <w:position w:val="0"/>
      <w:sz w:val="20"/>
      <w:vertAlign w:val="baseline"/>
    </w:rPr>
  </w:style>
  <w:style w:type="character" w:customStyle="1" w:styleId="82">
    <w:name w:val="WW8Num14z6"/>
    <w:qFormat/>
    <w:uiPriority w:val="0"/>
    <w:rPr>
      <w:w w:val="100"/>
      <w:position w:val="0"/>
      <w:sz w:val="20"/>
      <w:vertAlign w:val="baseline"/>
    </w:rPr>
  </w:style>
  <w:style w:type="character" w:customStyle="1" w:styleId="83">
    <w:name w:val="WW8Num14z7"/>
    <w:qFormat/>
    <w:uiPriority w:val="0"/>
    <w:rPr>
      <w:w w:val="100"/>
      <w:position w:val="0"/>
      <w:sz w:val="20"/>
      <w:vertAlign w:val="baseline"/>
    </w:rPr>
  </w:style>
  <w:style w:type="character" w:customStyle="1" w:styleId="84">
    <w:name w:val="WW8Num14z8"/>
    <w:qFormat/>
    <w:uiPriority w:val="0"/>
    <w:rPr>
      <w:w w:val="100"/>
      <w:position w:val="0"/>
      <w:sz w:val="20"/>
      <w:vertAlign w:val="baseline"/>
    </w:rPr>
  </w:style>
  <w:style w:type="character" w:customStyle="1" w:styleId="85">
    <w:name w:val="WW8Num15z0"/>
    <w:qFormat/>
    <w:uiPriority w:val="0"/>
    <w:rPr>
      <w:rFonts w:ascii="Noto Sans Symbols" w:hAnsi="Noto Sans Symbols" w:eastAsia="Noto Sans Symbols" w:cs="Noto Sans Symbols"/>
      <w:w w:val="100"/>
      <w:position w:val="0"/>
      <w:sz w:val="20"/>
      <w:szCs w:val="20"/>
      <w:vertAlign w:val="baseline"/>
    </w:rPr>
  </w:style>
  <w:style w:type="character" w:customStyle="1" w:styleId="86">
    <w:name w:val="WW8Num15z2"/>
    <w:qFormat/>
    <w:uiPriority w:val="0"/>
    <w:rPr>
      <w:rFonts w:ascii="Noto Sans Symbols" w:hAnsi="Noto Sans Symbols" w:eastAsia="Noto Sans Symbols" w:cs="Noto Sans Symbols"/>
      <w:w w:val="100"/>
      <w:position w:val="0"/>
      <w:sz w:val="24"/>
      <w:vertAlign w:val="baseline"/>
    </w:rPr>
  </w:style>
  <w:style w:type="character" w:customStyle="1" w:styleId="87">
    <w:name w:val="WW8Num15z4"/>
    <w:qFormat/>
    <w:uiPriority w:val="0"/>
    <w:rPr>
      <w:rFonts w:ascii="Courier New" w:hAnsi="Courier New" w:eastAsia="Courier New" w:cs="Courier New"/>
      <w:w w:val="100"/>
      <w:position w:val="0"/>
      <w:sz w:val="24"/>
      <w:vertAlign w:val="baseline"/>
    </w:rPr>
  </w:style>
  <w:style w:type="character" w:customStyle="1" w:styleId="88">
    <w:name w:val="WW8Num16z0"/>
    <w:qFormat/>
    <w:uiPriority w:val="0"/>
    <w:rPr>
      <w:rFonts w:ascii="Symbol" w:hAnsi="Symbol" w:cs="Symbol"/>
      <w:w w:val="100"/>
      <w:position w:val="0"/>
      <w:sz w:val="20"/>
      <w:vertAlign w:val="baseline"/>
    </w:rPr>
  </w:style>
  <w:style w:type="character" w:customStyle="1" w:styleId="89">
    <w:name w:val="WW8Num16z1"/>
    <w:qFormat/>
    <w:uiPriority w:val="0"/>
    <w:rPr>
      <w:rFonts w:ascii="Wingdings" w:hAnsi="Wingdings" w:cs="Wingdings"/>
      <w:w w:val="100"/>
      <w:position w:val="0"/>
      <w:sz w:val="22"/>
      <w:szCs w:val="22"/>
      <w:vertAlign w:val="baseline"/>
    </w:rPr>
  </w:style>
  <w:style w:type="character" w:customStyle="1" w:styleId="90">
    <w:name w:val="WW8Num16z4"/>
    <w:qFormat/>
    <w:uiPriority w:val="0"/>
    <w:rPr>
      <w:rFonts w:ascii="Courier New" w:hAnsi="Courier New" w:cs="Courier New"/>
      <w:w w:val="100"/>
      <w:position w:val="0"/>
      <w:sz w:val="20"/>
      <w:vertAlign w:val="baseline"/>
    </w:rPr>
  </w:style>
  <w:style w:type="character" w:customStyle="1" w:styleId="91">
    <w:name w:val="WW8Num17z0"/>
    <w:qFormat/>
    <w:uiPriority w:val="0"/>
    <w:rPr>
      <w:b/>
      <w:bCs/>
      <w:i/>
      <w:iCs/>
      <w:w w:val="100"/>
      <w:position w:val="0"/>
      <w:sz w:val="22"/>
      <w:szCs w:val="22"/>
      <w:vertAlign w:val="baseline"/>
      <w:lang w:val="en-US"/>
    </w:rPr>
  </w:style>
  <w:style w:type="character" w:customStyle="1" w:styleId="92">
    <w:name w:val="WW8Num17z1"/>
    <w:qFormat/>
    <w:uiPriority w:val="0"/>
    <w:rPr>
      <w:rFonts w:ascii="Arial" w:hAnsi="Arial" w:eastAsia="Verdana" w:cs="Arial"/>
      <w:w w:val="100"/>
      <w:position w:val="0"/>
      <w:sz w:val="22"/>
      <w:szCs w:val="22"/>
      <w:highlight w:val="yellow"/>
      <w:vertAlign w:val="baseline"/>
      <w:lang w:val="en-US"/>
    </w:rPr>
  </w:style>
  <w:style w:type="character" w:customStyle="1" w:styleId="93">
    <w:name w:val="WW8Num17z2"/>
    <w:qFormat/>
    <w:uiPriority w:val="0"/>
    <w:rPr>
      <w:rFonts w:ascii="Wingdings" w:hAnsi="Wingdings" w:cs="Wingdings"/>
      <w:w w:val="100"/>
      <w:position w:val="0"/>
      <w:sz w:val="20"/>
      <w:vertAlign w:val="baseline"/>
    </w:rPr>
  </w:style>
  <w:style w:type="character" w:customStyle="1" w:styleId="94">
    <w:name w:val="WW8Num17z3"/>
    <w:qFormat/>
    <w:uiPriority w:val="0"/>
    <w:rPr>
      <w:rFonts w:ascii="Symbol" w:hAnsi="Symbol" w:cs="Symbol"/>
      <w:w w:val="100"/>
      <w:position w:val="0"/>
      <w:sz w:val="20"/>
      <w:vertAlign w:val="baseline"/>
    </w:rPr>
  </w:style>
  <w:style w:type="character" w:customStyle="1" w:styleId="95">
    <w:name w:val="WW8Num17z4"/>
    <w:qFormat/>
    <w:uiPriority w:val="0"/>
    <w:rPr>
      <w:rFonts w:ascii="Courier New" w:hAnsi="Courier New" w:cs="Courier New"/>
      <w:w w:val="100"/>
      <w:position w:val="0"/>
      <w:sz w:val="20"/>
      <w:vertAlign w:val="baseline"/>
    </w:rPr>
  </w:style>
  <w:style w:type="character" w:customStyle="1" w:styleId="96">
    <w:name w:val="WW8Num18z0"/>
    <w:qFormat/>
    <w:uiPriority w:val="0"/>
    <w:rPr>
      <w:w w:val="100"/>
      <w:position w:val="0"/>
      <w:sz w:val="20"/>
      <w:vertAlign w:val="baseline"/>
    </w:rPr>
  </w:style>
  <w:style w:type="character" w:customStyle="1" w:styleId="97">
    <w:name w:val="WW8Num18z1"/>
    <w:qFormat/>
    <w:uiPriority w:val="0"/>
    <w:rPr>
      <w:w w:val="100"/>
      <w:position w:val="0"/>
      <w:sz w:val="20"/>
      <w:vertAlign w:val="baseline"/>
    </w:rPr>
  </w:style>
  <w:style w:type="character" w:customStyle="1" w:styleId="98">
    <w:name w:val="WW8Num18z2"/>
    <w:qFormat/>
    <w:uiPriority w:val="0"/>
    <w:rPr>
      <w:w w:val="100"/>
      <w:position w:val="0"/>
      <w:sz w:val="20"/>
      <w:vertAlign w:val="baseline"/>
    </w:rPr>
  </w:style>
  <w:style w:type="character" w:customStyle="1" w:styleId="99">
    <w:name w:val="WW8Num18z3"/>
    <w:qFormat/>
    <w:uiPriority w:val="0"/>
    <w:rPr>
      <w:w w:val="100"/>
      <w:position w:val="0"/>
      <w:sz w:val="20"/>
      <w:vertAlign w:val="baseline"/>
    </w:rPr>
  </w:style>
  <w:style w:type="character" w:customStyle="1" w:styleId="100">
    <w:name w:val="WW8Num18z4"/>
    <w:qFormat/>
    <w:uiPriority w:val="0"/>
    <w:rPr>
      <w:w w:val="100"/>
      <w:position w:val="0"/>
      <w:sz w:val="20"/>
      <w:vertAlign w:val="baseline"/>
    </w:rPr>
  </w:style>
  <w:style w:type="character" w:customStyle="1" w:styleId="101">
    <w:name w:val="WW8Num18z5"/>
    <w:qFormat/>
    <w:uiPriority w:val="0"/>
    <w:rPr>
      <w:w w:val="100"/>
      <w:position w:val="0"/>
      <w:sz w:val="20"/>
      <w:vertAlign w:val="baseline"/>
    </w:rPr>
  </w:style>
  <w:style w:type="character" w:customStyle="1" w:styleId="102">
    <w:name w:val="WW8Num18z6"/>
    <w:qFormat/>
    <w:uiPriority w:val="0"/>
    <w:rPr>
      <w:w w:val="100"/>
      <w:position w:val="0"/>
      <w:sz w:val="20"/>
      <w:vertAlign w:val="baseline"/>
    </w:rPr>
  </w:style>
  <w:style w:type="character" w:customStyle="1" w:styleId="103">
    <w:name w:val="WW8Num18z7"/>
    <w:qFormat/>
    <w:uiPriority w:val="0"/>
    <w:rPr>
      <w:w w:val="100"/>
      <w:position w:val="0"/>
      <w:sz w:val="20"/>
      <w:vertAlign w:val="baseline"/>
    </w:rPr>
  </w:style>
  <w:style w:type="character" w:customStyle="1" w:styleId="104">
    <w:name w:val="WW8Num18z8"/>
    <w:qFormat/>
    <w:uiPriority w:val="0"/>
    <w:rPr>
      <w:w w:val="100"/>
      <w:position w:val="0"/>
      <w:sz w:val="20"/>
      <w:vertAlign w:val="baseline"/>
    </w:rPr>
  </w:style>
  <w:style w:type="character" w:customStyle="1" w:styleId="105">
    <w:name w:val="WW8Num19z0"/>
    <w:qFormat/>
    <w:uiPriority w:val="0"/>
    <w:rPr>
      <w:rFonts w:ascii="Arial" w:hAnsi="Arial" w:eastAsia="Verdana" w:cs="Arial"/>
      <w:w w:val="100"/>
      <w:position w:val="0"/>
      <w:sz w:val="22"/>
      <w:szCs w:val="22"/>
      <w:vertAlign w:val="baseline"/>
      <w:lang w:val="en-US"/>
    </w:rPr>
  </w:style>
  <w:style w:type="character" w:customStyle="1" w:styleId="106">
    <w:name w:val="WW8Num19z1"/>
    <w:qFormat/>
    <w:uiPriority w:val="0"/>
    <w:rPr>
      <w:rFonts w:ascii="Courier New" w:hAnsi="Courier New" w:cs="Courier New"/>
      <w:w w:val="100"/>
      <w:position w:val="0"/>
      <w:sz w:val="20"/>
      <w:vertAlign w:val="baseline"/>
    </w:rPr>
  </w:style>
  <w:style w:type="character" w:customStyle="1" w:styleId="107">
    <w:name w:val="WW8Num19z2"/>
    <w:qFormat/>
    <w:uiPriority w:val="0"/>
    <w:rPr>
      <w:rFonts w:ascii="Wingdings" w:hAnsi="Wingdings" w:cs="Wingdings"/>
      <w:w w:val="100"/>
      <w:position w:val="0"/>
      <w:sz w:val="20"/>
      <w:vertAlign w:val="baseline"/>
    </w:rPr>
  </w:style>
  <w:style w:type="character" w:customStyle="1" w:styleId="108">
    <w:name w:val="WW8Num19z3"/>
    <w:qFormat/>
    <w:uiPriority w:val="0"/>
    <w:rPr>
      <w:rFonts w:ascii="Symbol" w:hAnsi="Symbol" w:cs="Symbol"/>
      <w:w w:val="100"/>
      <w:position w:val="0"/>
      <w:sz w:val="20"/>
      <w:vertAlign w:val="baseline"/>
    </w:rPr>
  </w:style>
  <w:style w:type="character" w:customStyle="1" w:styleId="109">
    <w:name w:val="WW8Num20z0"/>
    <w:qFormat/>
    <w:uiPriority w:val="0"/>
    <w:rPr>
      <w:rFonts w:ascii="Wingdings" w:hAnsi="Wingdings" w:cs="Wingdings"/>
      <w:w w:val="100"/>
      <w:position w:val="0"/>
      <w:sz w:val="22"/>
      <w:szCs w:val="22"/>
      <w:vertAlign w:val="baseline"/>
    </w:rPr>
  </w:style>
  <w:style w:type="character" w:customStyle="1" w:styleId="110">
    <w:name w:val="WW8Num20z1"/>
    <w:qFormat/>
    <w:uiPriority w:val="0"/>
    <w:rPr>
      <w:rFonts w:ascii="Courier New" w:hAnsi="Courier New" w:cs="Courier New"/>
      <w:w w:val="100"/>
      <w:position w:val="0"/>
      <w:sz w:val="20"/>
      <w:vertAlign w:val="baseline"/>
    </w:rPr>
  </w:style>
  <w:style w:type="character" w:customStyle="1" w:styleId="111">
    <w:name w:val="WW8Num20z3"/>
    <w:qFormat/>
    <w:uiPriority w:val="0"/>
    <w:rPr>
      <w:rFonts w:ascii="Symbol" w:hAnsi="Symbol" w:cs="Symbol"/>
      <w:w w:val="100"/>
      <w:position w:val="0"/>
      <w:sz w:val="20"/>
      <w:vertAlign w:val="baseline"/>
    </w:rPr>
  </w:style>
  <w:style w:type="character" w:customStyle="1" w:styleId="112">
    <w:name w:val="WW8Num21z0"/>
    <w:qFormat/>
    <w:uiPriority w:val="0"/>
    <w:rPr>
      <w:rFonts w:ascii="Arial" w:hAnsi="Arial" w:eastAsia="Verdana" w:cs="Arial"/>
      <w:w w:val="100"/>
      <w:position w:val="0"/>
      <w:sz w:val="20"/>
      <w:vertAlign w:val="baseline"/>
    </w:rPr>
  </w:style>
  <w:style w:type="character" w:customStyle="1" w:styleId="113">
    <w:name w:val="WW8Num21z1"/>
    <w:qFormat/>
    <w:uiPriority w:val="0"/>
    <w:rPr>
      <w:rFonts w:ascii="Wingdings" w:hAnsi="Wingdings" w:cs="Wingdings"/>
      <w:w w:val="100"/>
      <w:position w:val="0"/>
      <w:sz w:val="20"/>
      <w:vertAlign w:val="baseline"/>
    </w:rPr>
  </w:style>
  <w:style w:type="character" w:customStyle="1" w:styleId="114">
    <w:name w:val="WW8Num21z3"/>
    <w:qFormat/>
    <w:uiPriority w:val="0"/>
    <w:rPr>
      <w:rFonts w:ascii="Symbol" w:hAnsi="Symbol" w:cs="Symbol"/>
      <w:w w:val="100"/>
      <w:position w:val="0"/>
      <w:sz w:val="20"/>
      <w:vertAlign w:val="baseline"/>
    </w:rPr>
  </w:style>
  <w:style w:type="character" w:customStyle="1" w:styleId="115">
    <w:name w:val="WW8Num21z4"/>
    <w:qFormat/>
    <w:uiPriority w:val="0"/>
    <w:rPr>
      <w:rFonts w:ascii="Courier New" w:hAnsi="Courier New" w:cs="Courier New"/>
      <w:w w:val="100"/>
      <w:position w:val="0"/>
      <w:sz w:val="20"/>
      <w:vertAlign w:val="baseline"/>
    </w:rPr>
  </w:style>
  <w:style w:type="character" w:customStyle="1" w:styleId="116">
    <w:name w:val="WW8Num22z0"/>
    <w:qFormat/>
    <w:uiPriority w:val="0"/>
    <w:rPr>
      <w:rFonts w:ascii="Arial" w:hAnsi="Arial" w:eastAsia="Verdana" w:cs="Arial"/>
      <w:w w:val="100"/>
      <w:position w:val="0"/>
      <w:sz w:val="22"/>
      <w:szCs w:val="22"/>
      <w:vertAlign w:val="baseline"/>
    </w:rPr>
  </w:style>
  <w:style w:type="character" w:customStyle="1" w:styleId="117">
    <w:name w:val="WW8Num22z1"/>
    <w:qFormat/>
    <w:uiPriority w:val="0"/>
    <w:rPr>
      <w:rFonts w:ascii="Courier New" w:hAnsi="Courier New" w:cs="Courier New"/>
      <w:w w:val="100"/>
      <w:position w:val="0"/>
      <w:sz w:val="20"/>
      <w:vertAlign w:val="baseline"/>
    </w:rPr>
  </w:style>
  <w:style w:type="character" w:customStyle="1" w:styleId="118">
    <w:name w:val="WW8Num22z2"/>
    <w:qFormat/>
    <w:uiPriority w:val="0"/>
    <w:rPr>
      <w:rFonts w:ascii="Wingdings" w:hAnsi="Wingdings" w:cs="Wingdings"/>
      <w:w w:val="100"/>
      <w:position w:val="0"/>
      <w:sz w:val="20"/>
      <w:vertAlign w:val="baseline"/>
    </w:rPr>
  </w:style>
  <w:style w:type="character" w:customStyle="1" w:styleId="119">
    <w:name w:val="WW8Num22z3"/>
    <w:qFormat/>
    <w:uiPriority w:val="0"/>
    <w:rPr>
      <w:rFonts w:ascii="Symbol" w:hAnsi="Symbol" w:cs="Symbol"/>
      <w:w w:val="100"/>
      <w:position w:val="0"/>
      <w:sz w:val="20"/>
      <w:vertAlign w:val="baseline"/>
    </w:rPr>
  </w:style>
  <w:style w:type="character" w:customStyle="1" w:styleId="120">
    <w:name w:val="WW8Num23z0"/>
    <w:qFormat/>
    <w:uiPriority w:val="0"/>
    <w:rPr>
      <w:b/>
      <w:bCs/>
      <w:w w:val="100"/>
      <w:position w:val="0"/>
      <w:sz w:val="22"/>
      <w:szCs w:val="22"/>
      <w:vertAlign w:val="baseline"/>
    </w:rPr>
  </w:style>
  <w:style w:type="character" w:customStyle="1" w:styleId="121">
    <w:name w:val="WW8Num23z1"/>
    <w:qFormat/>
    <w:uiPriority w:val="0"/>
    <w:rPr>
      <w:rFonts w:ascii="Courier New" w:hAnsi="Courier New" w:cs="Courier New"/>
      <w:w w:val="100"/>
      <w:position w:val="0"/>
      <w:sz w:val="20"/>
      <w:vertAlign w:val="baseline"/>
    </w:rPr>
  </w:style>
  <w:style w:type="character" w:customStyle="1" w:styleId="122">
    <w:name w:val="WW8Num23z2"/>
    <w:qFormat/>
    <w:uiPriority w:val="0"/>
    <w:rPr>
      <w:rFonts w:ascii="Wingdings" w:hAnsi="Wingdings" w:cs="Wingdings"/>
      <w:w w:val="100"/>
      <w:position w:val="0"/>
      <w:sz w:val="20"/>
      <w:vertAlign w:val="baseline"/>
    </w:rPr>
  </w:style>
  <w:style w:type="character" w:customStyle="1" w:styleId="123">
    <w:name w:val="WW8Num23z3"/>
    <w:qFormat/>
    <w:uiPriority w:val="0"/>
    <w:rPr>
      <w:rFonts w:ascii="Symbol" w:hAnsi="Symbol" w:cs="Symbol"/>
      <w:w w:val="100"/>
      <w:position w:val="0"/>
      <w:sz w:val="20"/>
      <w:vertAlign w:val="baseline"/>
    </w:rPr>
  </w:style>
  <w:style w:type="character" w:customStyle="1" w:styleId="124">
    <w:name w:val="WW8Num24z0"/>
    <w:qFormat/>
    <w:uiPriority w:val="0"/>
    <w:rPr>
      <w:w w:val="100"/>
      <w:position w:val="0"/>
      <w:sz w:val="22"/>
      <w:szCs w:val="22"/>
      <w:vertAlign w:val="baseline"/>
    </w:rPr>
  </w:style>
  <w:style w:type="character" w:customStyle="1" w:styleId="125">
    <w:name w:val="WW8Num24z1"/>
    <w:qFormat/>
    <w:uiPriority w:val="0"/>
    <w:rPr>
      <w:w w:val="100"/>
      <w:position w:val="0"/>
      <w:sz w:val="20"/>
      <w:vertAlign w:val="baseline"/>
    </w:rPr>
  </w:style>
  <w:style w:type="character" w:customStyle="1" w:styleId="126">
    <w:name w:val="WW8Num24z2"/>
    <w:qFormat/>
    <w:uiPriority w:val="0"/>
    <w:rPr>
      <w:w w:val="100"/>
      <w:position w:val="0"/>
      <w:sz w:val="20"/>
      <w:vertAlign w:val="baseline"/>
    </w:rPr>
  </w:style>
  <w:style w:type="character" w:customStyle="1" w:styleId="127">
    <w:name w:val="WW8Num24z3"/>
    <w:qFormat/>
    <w:uiPriority w:val="0"/>
    <w:rPr>
      <w:w w:val="100"/>
      <w:position w:val="0"/>
      <w:sz w:val="20"/>
      <w:vertAlign w:val="baseline"/>
    </w:rPr>
  </w:style>
  <w:style w:type="character" w:customStyle="1" w:styleId="128">
    <w:name w:val="WW8Num24z4"/>
    <w:qFormat/>
    <w:uiPriority w:val="0"/>
    <w:rPr>
      <w:w w:val="100"/>
      <w:position w:val="0"/>
      <w:sz w:val="20"/>
      <w:vertAlign w:val="baseline"/>
    </w:rPr>
  </w:style>
  <w:style w:type="character" w:customStyle="1" w:styleId="129">
    <w:name w:val="WW8Num24z5"/>
    <w:qFormat/>
    <w:uiPriority w:val="0"/>
    <w:rPr>
      <w:w w:val="100"/>
      <w:position w:val="0"/>
      <w:sz w:val="20"/>
      <w:vertAlign w:val="baseline"/>
    </w:rPr>
  </w:style>
  <w:style w:type="character" w:customStyle="1" w:styleId="130">
    <w:name w:val="WW8Num24z6"/>
    <w:qFormat/>
    <w:uiPriority w:val="0"/>
    <w:rPr>
      <w:w w:val="100"/>
      <w:position w:val="0"/>
      <w:sz w:val="20"/>
      <w:vertAlign w:val="baseline"/>
    </w:rPr>
  </w:style>
  <w:style w:type="character" w:customStyle="1" w:styleId="131">
    <w:name w:val="WW8Num24z7"/>
    <w:qFormat/>
    <w:uiPriority w:val="0"/>
    <w:rPr>
      <w:w w:val="100"/>
      <w:position w:val="0"/>
      <w:sz w:val="20"/>
      <w:vertAlign w:val="baseline"/>
    </w:rPr>
  </w:style>
  <w:style w:type="character" w:customStyle="1" w:styleId="132">
    <w:name w:val="WW8Num24z8"/>
    <w:qFormat/>
    <w:uiPriority w:val="0"/>
    <w:rPr>
      <w:w w:val="100"/>
      <w:position w:val="0"/>
      <w:sz w:val="20"/>
      <w:vertAlign w:val="baseline"/>
    </w:rPr>
  </w:style>
  <w:style w:type="character" w:customStyle="1" w:styleId="133">
    <w:name w:val="WW8Num25z0"/>
    <w:qFormat/>
    <w:uiPriority w:val="0"/>
    <w:rPr>
      <w:rFonts w:ascii="Symbol" w:hAnsi="Symbol" w:cs="Symbol"/>
      <w:w w:val="100"/>
      <w:position w:val="0"/>
      <w:sz w:val="20"/>
      <w:vertAlign w:val="baseline"/>
    </w:rPr>
  </w:style>
  <w:style w:type="character" w:customStyle="1" w:styleId="134">
    <w:name w:val="WW8Num25z1"/>
    <w:qFormat/>
    <w:uiPriority w:val="0"/>
    <w:rPr>
      <w:rFonts w:ascii="Courier New" w:hAnsi="Courier New" w:cs="Courier New"/>
      <w:w w:val="100"/>
      <w:position w:val="0"/>
      <w:sz w:val="20"/>
      <w:vertAlign w:val="baseline"/>
    </w:rPr>
  </w:style>
  <w:style w:type="character" w:customStyle="1" w:styleId="135">
    <w:name w:val="WW8Num25z2"/>
    <w:qFormat/>
    <w:uiPriority w:val="0"/>
    <w:rPr>
      <w:rFonts w:ascii="Wingdings" w:hAnsi="Wingdings" w:cs="Wingdings"/>
      <w:w w:val="100"/>
      <w:position w:val="0"/>
      <w:sz w:val="20"/>
      <w:vertAlign w:val="baseline"/>
    </w:rPr>
  </w:style>
  <w:style w:type="character" w:customStyle="1" w:styleId="136">
    <w:name w:val="WW8Num26z0"/>
    <w:qFormat/>
    <w:uiPriority w:val="0"/>
    <w:rPr>
      <w:w w:val="100"/>
      <w:position w:val="0"/>
      <w:sz w:val="20"/>
      <w:vertAlign w:val="baseline"/>
    </w:rPr>
  </w:style>
  <w:style w:type="character" w:customStyle="1" w:styleId="137">
    <w:name w:val="WW8Num26z1"/>
    <w:qFormat/>
    <w:uiPriority w:val="0"/>
    <w:rPr>
      <w:w w:val="100"/>
      <w:position w:val="0"/>
      <w:sz w:val="20"/>
      <w:vertAlign w:val="baseline"/>
    </w:rPr>
  </w:style>
  <w:style w:type="character" w:customStyle="1" w:styleId="138">
    <w:name w:val="WW8Num26z2"/>
    <w:qFormat/>
    <w:uiPriority w:val="0"/>
    <w:rPr>
      <w:w w:val="100"/>
      <w:position w:val="0"/>
      <w:sz w:val="20"/>
      <w:vertAlign w:val="baseline"/>
    </w:rPr>
  </w:style>
  <w:style w:type="character" w:customStyle="1" w:styleId="139">
    <w:name w:val="WW8Num26z3"/>
    <w:qFormat/>
    <w:uiPriority w:val="0"/>
    <w:rPr>
      <w:w w:val="100"/>
      <w:position w:val="0"/>
      <w:sz w:val="20"/>
      <w:vertAlign w:val="baseline"/>
    </w:rPr>
  </w:style>
  <w:style w:type="character" w:customStyle="1" w:styleId="140">
    <w:name w:val="WW8Num26z4"/>
    <w:qFormat/>
    <w:uiPriority w:val="0"/>
    <w:rPr>
      <w:w w:val="100"/>
      <w:position w:val="0"/>
      <w:sz w:val="20"/>
      <w:vertAlign w:val="baseline"/>
    </w:rPr>
  </w:style>
  <w:style w:type="character" w:customStyle="1" w:styleId="141">
    <w:name w:val="WW8Num26z5"/>
    <w:qFormat/>
    <w:uiPriority w:val="0"/>
    <w:rPr>
      <w:w w:val="100"/>
      <w:position w:val="0"/>
      <w:sz w:val="20"/>
      <w:vertAlign w:val="baseline"/>
    </w:rPr>
  </w:style>
  <w:style w:type="character" w:customStyle="1" w:styleId="142">
    <w:name w:val="WW8Num26z6"/>
    <w:qFormat/>
    <w:uiPriority w:val="0"/>
    <w:rPr>
      <w:w w:val="100"/>
      <w:position w:val="0"/>
      <w:sz w:val="20"/>
      <w:vertAlign w:val="baseline"/>
    </w:rPr>
  </w:style>
  <w:style w:type="character" w:customStyle="1" w:styleId="143">
    <w:name w:val="WW8Num26z7"/>
    <w:qFormat/>
    <w:uiPriority w:val="0"/>
    <w:rPr>
      <w:w w:val="100"/>
      <w:position w:val="0"/>
      <w:sz w:val="20"/>
      <w:vertAlign w:val="baseline"/>
    </w:rPr>
  </w:style>
  <w:style w:type="character" w:customStyle="1" w:styleId="144">
    <w:name w:val="WW8Num26z8"/>
    <w:qFormat/>
    <w:uiPriority w:val="0"/>
    <w:rPr>
      <w:w w:val="100"/>
      <w:position w:val="0"/>
      <w:sz w:val="20"/>
      <w:vertAlign w:val="baseline"/>
    </w:rPr>
  </w:style>
  <w:style w:type="character" w:customStyle="1" w:styleId="145">
    <w:name w:val="WW8Num27z0"/>
    <w:qFormat/>
    <w:uiPriority w:val="0"/>
    <w:rPr>
      <w:rFonts w:ascii="Symbol" w:hAnsi="Symbol" w:cs="Symbol"/>
      <w:w w:val="100"/>
      <w:position w:val="0"/>
      <w:sz w:val="20"/>
      <w:vertAlign w:val="baseline"/>
    </w:rPr>
  </w:style>
  <w:style w:type="character" w:customStyle="1" w:styleId="146">
    <w:name w:val="WW8Num27z1"/>
    <w:qFormat/>
    <w:uiPriority w:val="0"/>
    <w:rPr>
      <w:rFonts w:ascii="Courier New" w:hAnsi="Courier New" w:cs="Courier New"/>
      <w:w w:val="100"/>
      <w:position w:val="0"/>
      <w:sz w:val="20"/>
      <w:vertAlign w:val="baseline"/>
    </w:rPr>
  </w:style>
  <w:style w:type="character" w:customStyle="1" w:styleId="147">
    <w:name w:val="WW8Num27z2"/>
    <w:qFormat/>
    <w:uiPriority w:val="0"/>
    <w:rPr>
      <w:rFonts w:ascii="Wingdings" w:hAnsi="Wingdings" w:cs="Wingdings"/>
      <w:w w:val="100"/>
      <w:position w:val="0"/>
      <w:sz w:val="20"/>
      <w:vertAlign w:val="baseline"/>
    </w:rPr>
  </w:style>
  <w:style w:type="character" w:customStyle="1" w:styleId="148">
    <w:name w:val="WW8Num28z0"/>
    <w:qFormat/>
    <w:uiPriority w:val="0"/>
    <w:rPr>
      <w:rFonts w:ascii="Arial" w:hAnsi="Arial" w:eastAsia="Verdana" w:cs="Arial"/>
      <w:w w:val="100"/>
      <w:position w:val="0"/>
      <w:sz w:val="22"/>
      <w:szCs w:val="22"/>
      <w:vertAlign w:val="baseline"/>
      <w:lang w:val="en-US"/>
    </w:rPr>
  </w:style>
  <w:style w:type="character" w:customStyle="1" w:styleId="149">
    <w:name w:val="WW8Num28z1"/>
    <w:qFormat/>
    <w:uiPriority w:val="0"/>
    <w:rPr>
      <w:w w:val="100"/>
      <w:position w:val="0"/>
      <w:sz w:val="22"/>
      <w:szCs w:val="22"/>
      <w:vertAlign w:val="baseline"/>
    </w:rPr>
  </w:style>
  <w:style w:type="character" w:customStyle="1" w:styleId="150">
    <w:name w:val="WW8Num28z2"/>
    <w:qFormat/>
    <w:uiPriority w:val="0"/>
    <w:rPr>
      <w:rFonts w:ascii="Wingdings" w:hAnsi="Wingdings" w:cs="Wingdings"/>
      <w:w w:val="100"/>
      <w:position w:val="0"/>
      <w:sz w:val="20"/>
      <w:vertAlign w:val="baseline"/>
    </w:rPr>
  </w:style>
  <w:style w:type="character" w:customStyle="1" w:styleId="151">
    <w:name w:val="WW8Num28z3"/>
    <w:qFormat/>
    <w:uiPriority w:val="0"/>
    <w:rPr>
      <w:rFonts w:ascii="Symbol" w:hAnsi="Symbol" w:cs="Symbol"/>
      <w:w w:val="100"/>
      <w:position w:val="0"/>
      <w:sz w:val="20"/>
      <w:vertAlign w:val="baseline"/>
    </w:rPr>
  </w:style>
  <w:style w:type="character" w:customStyle="1" w:styleId="152">
    <w:name w:val="WW8Num28z4"/>
    <w:qFormat/>
    <w:uiPriority w:val="0"/>
    <w:rPr>
      <w:rFonts w:ascii="Courier New" w:hAnsi="Courier New" w:cs="Courier New"/>
      <w:w w:val="100"/>
      <w:position w:val="0"/>
      <w:sz w:val="20"/>
      <w:vertAlign w:val="baseline"/>
    </w:rPr>
  </w:style>
  <w:style w:type="character" w:customStyle="1" w:styleId="153">
    <w:name w:val="WW8Num29z0"/>
    <w:qFormat/>
    <w:uiPriority w:val="0"/>
    <w:rPr>
      <w:rFonts w:ascii="Symbol" w:hAnsi="Symbol" w:cs="Symbol"/>
      <w:w w:val="100"/>
      <w:position w:val="0"/>
      <w:sz w:val="22"/>
      <w:szCs w:val="22"/>
      <w:vertAlign w:val="baseline"/>
    </w:rPr>
  </w:style>
  <w:style w:type="character" w:customStyle="1" w:styleId="154">
    <w:name w:val="WW8Num29z1"/>
    <w:qFormat/>
    <w:uiPriority w:val="0"/>
    <w:rPr>
      <w:rFonts w:ascii="Courier New" w:hAnsi="Courier New" w:cs="Courier New"/>
      <w:w w:val="100"/>
      <w:position w:val="0"/>
      <w:sz w:val="20"/>
      <w:vertAlign w:val="baseline"/>
    </w:rPr>
  </w:style>
  <w:style w:type="character" w:customStyle="1" w:styleId="155">
    <w:name w:val="WW8Num29z2"/>
    <w:qFormat/>
    <w:uiPriority w:val="0"/>
    <w:rPr>
      <w:rFonts w:ascii="Wingdings" w:hAnsi="Wingdings" w:cs="Wingdings"/>
      <w:w w:val="100"/>
      <w:position w:val="0"/>
      <w:sz w:val="20"/>
      <w:vertAlign w:val="baseline"/>
    </w:rPr>
  </w:style>
  <w:style w:type="character" w:customStyle="1" w:styleId="156">
    <w:name w:val="WW8Num30z0"/>
    <w:qFormat/>
    <w:uiPriority w:val="0"/>
    <w:rPr>
      <w:rFonts w:ascii="Symbol" w:hAnsi="Symbol" w:cs="Symbol"/>
      <w:w w:val="100"/>
      <w:position w:val="0"/>
      <w:sz w:val="22"/>
      <w:szCs w:val="22"/>
      <w:vertAlign w:val="baseline"/>
    </w:rPr>
  </w:style>
  <w:style w:type="character" w:customStyle="1" w:styleId="157">
    <w:name w:val="WW8Num30z1"/>
    <w:qFormat/>
    <w:uiPriority w:val="0"/>
    <w:rPr>
      <w:rFonts w:ascii="Courier New" w:hAnsi="Courier New" w:cs="Courier New"/>
      <w:w w:val="100"/>
      <w:position w:val="0"/>
      <w:sz w:val="20"/>
      <w:vertAlign w:val="baseline"/>
    </w:rPr>
  </w:style>
  <w:style w:type="character" w:customStyle="1" w:styleId="158">
    <w:name w:val="WW8Num30z2"/>
    <w:qFormat/>
    <w:uiPriority w:val="0"/>
    <w:rPr>
      <w:rFonts w:ascii="Wingdings" w:hAnsi="Wingdings" w:cs="Wingdings"/>
      <w:w w:val="100"/>
      <w:position w:val="0"/>
      <w:sz w:val="20"/>
      <w:vertAlign w:val="baseline"/>
    </w:rPr>
  </w:style>
  <w:style w:type="character" w:customStyle="1" w:styleId="159">
    <w:name w:val="WW8Num31z0"/>
    <w:qFormat/>
    <w:uiPriority w:val="0"/>
    <w:rPr>
      <w:rFonts w:ascii="Symbol" w:hAnsi="Symbol" w:cs="Symbol"/>
      <w:w w:val="100"/>
      <w:position w:val="0"/>
      <w:sz w:val="22"/>
      <w:szCs w:val="22"/>
      <w:vertAlign w:val="baseline"/>
    </w:rPr>
  </w:style>
  <w:style w:type="character" w:customStyle="1" w:styleId="160">
    <w:name w:val="WW8Num31z1"/>
    <w:qFormat/>
    <w:uiPriority w:val="0"/>
    <w:rPr>
      <w:rFonts w:ascii="Courier New" w:hAnsi="Courier New" w:cs="Courier New"/>
      <w:w w:val="100"/>
      <w:position w:val="0"/>
      <w:sz w:val="20"/>
      <w:vertAlign w:val="baseline"/>
    </w:rPr>
  </w:style>
  <w:style w:type="character" w:customStyle="1" w:styleId="161">
    <w:name w:val="WW8Num31z2"/>
    <w:qFormat/>
    <w:uiPriority w:val="0"/>
    <w:rPr>
      <w:rFonts w:ascii="Wingdings" w:hAnsi="Wingdings" w:cs="Wingdings"/>
      <w:w w:val="100"/>
      <w:position w:val="0"/>
      <w:sz w:val="20"/>
      <w:vertAlign w:val="baseline"/>
    </w:rPr>
  </w:style>
  <w:style w:type="character" w:customStyle="1" w:styleId="162">
    <w:name w:val="WW8Num32z0"/>
    <w:qFormat/>
    <w:uiPriority w:val="0"/>
    <w:rPr>
      <w:rFonts w:ascii="Symbol" w:hAnsi="Symbol" w:cs="Symbol"/>
      <w:w w:val="100"/>
      <w:position w:val="0"/>
      <w:sz w:val="22"/>
      <w:szCs w:val="22"/>
      <w:vertAlign w:val="baseline"/>
    </w:rPr>
  </w:style>
  <w:style w:type="character" w:customStyle="1" w:styleId="163">
    <w:name w:val="WW8Num32z1"/>
    <w:qFormat/>
    <w:uiPriority w:val="0"/>
    <w:rPr>
      <w:rFonts w:ascii="Courier New" w:hAnsi="Courier New" w:cs="Courier New"/>
      <w:w w:val="100"/>
      <w:position w:val="0"/>
      <w:sz w:val="20"/>
      <w:vertAlign w:val="baseline"/>
    </w:rPr>
  </w:style>
  <w:style w:type="character" w:customStyle="1" w:styleId="164">
    <w:name w:val="WW8Num32z2"/>
    <w:qFormat/>
    <w:uiPriority w:val="0"/>
    <w:rPr>
      <w:rFonts w:ascii="Wingdings" w:hAnsi="Wingdings" w:cs="Wingdings"/>
      <w:w w:val="100"/>
      <w:position w:val="0"/>
      <w:sz w:val="20"/>
      <w:vertAlign w:val="baseline"/>
    </w:rPr>
  </w:style>
  <w:style w:type="character" w:customStyle="1" w:styleId="165">
    <w:name w:val="WW8Num33z0"/>
    <w:qFormat/>
    <w:uiPriority w:val="0"/>
    <w:rPr>
      <w:rFonts w:ascii="Symbol" w:hAnsi="Symbol" w:cs="Symbol"/>
      <w:w w:val="100"/>
      <w:position w:val="0"/>
      <w:sz w:val="22"/>
      <w:szCs w:val="22"/>
      <w:vertAlign w:val="baseline"/>
    </w:rPr>
  </w:style>
  <w:style w:type="character" w:customStyle="1" w:styleId="166">
    <w:name w:val="WW8Num33z1"/>
    <w:qFormat/>
    <w:uiPriority w:val="0"/>
    <w:rPr>
      <w:rFonts w:ascii="Courier New" w:hAnsi="Courier New" w:cs="Courier New"/>
      <w:w w:val="100"/>
      <w:position w:val="0"/>
      <w:sz w:val="20"/>
      <w:vertAlign w:val="baseline"/>
    </w:rPr>
  </w:style>
  <w:style w:type="character" w:customStyle="1" w:styleId="167">
    <w:name w:val="WW8Num33z2"/>
    <w:qFormat/>
    <w:uiPriority w:val="0"/>
    <w:rPr>
      <w:rFonts w:ascii="Wingdings" w:hAnsi="Wingdings" w:cs="Wingdings"/>
      <w:w w:val="100"/>
      <w:position w:val="0"/>
      <w:sz w:val="20"/>
      <w:vertAlign w:val="baseline"/>
    </w:rPr>
  </w:style>
  <w:style w:type="character" w:customStyle="1" w:styleId="168">
    <w:name w:val="WW8Num34z0"/>
    <w:qFormat/>
    <w:uiPriority w:val="0"/>
    <w:rPr>
      <w:rFonts w:ascii="Symbol" w:hAnsi="Symbol" w:cs="Symbol"/>
      <w:w w:val="100"/>
      <w:position w:val="0"/>
      <w:sz w:val="20"/>
      <w:vertAlign w:val="baseline"/>
    </w:rPr>
  </w:style>
  <w:style w:type="character" w:customStyle="1" w:styleId="169">
    <w:name w:val="WW8Num34z1"/>
    <w:qFormat/>
    <w:uiPriority w:val="0"/>
    <w:rPr>
      <w:rFonts w:ascii="Courier New" w:hAnsi="Courier New" w:cs="Courier New"/>
      <w:w w:val="100"/>
      <w:position w:val="0"/>
      <w:sz w:val="20"/>
      <w:vertAlign w:val="baseline"/>
    </w:rPr>
  </w:style>
  <w:style w:type="character" w:customStyle="1" w:styleId="170">
    <w:name w:val="WW8Num34z2"/>
    <w:qFormat/>
    <w:uiPriority w:val="0"/>
    <w:rPr>
      <w:rFonts w:ascii="Wingdings" w:hAnsi="Wingdings" w:cs="Wingdings"/>
      <w:w w:val="100"/>
      <w:position w:val="0"/>
      <w:sz w:val="20"/>
      <w:vertAlign w:val="baseline"/>
    </w:rPr>
  </w:style>
  <w:style w:type="character" w:customStyle="1" w:styleId="171">
    <w:name w:val="Header Char"/>
    <w:qFormat/>
    <w:uiPriority w:val="0"/>
    <w:rPr>
      <w:rFonts w:ascii="Verdana" w:hAnsi="Verdana" w:eastAsia="Verdana" w:cs="Verdana"/>
      <w:w w:val="100"/>
      <w:position w:val="0"/>
      <w:sz w:val="20"/>
      <w:vertAlign w:val="baseline"/>
    </w:rPr>
  </w:style>
  <w:style w:type="character" w:customStyle="1" w:styleId="172">
    <w:name w:val="Footer Char"/>
    <w:qFormat/>
    <w:uiPriority w:val="0"/>
    <w:rPr>
      <w:rFonts w:ascii="Verdana" w:hAnsi="Verdana" w:eastAsia="Verdana" w:cs="Verdana"/>
      <w:w w:val="100"/>
      <w:position w:val="0"/>
      <w:sz w:val="20"/>
      <w:vertAlign w:val="baseline"/>
    </w:rPr>
  </w:style>
  <w:style w:type="character" w:customStyle="1" w:styleId="173">
    <w:name w:val="Endnote Characters"/>
    <w:qFormat/>
    <w:uiPriority w:val="0"/>
    <w:rPr>
      <w:w w:val="100"/>
      <w:position w:val="0"/>
      <w:sz w:val="20"/>
      <w:vertAlign w:val="baseline"/>
    </w:rPr>
  </w:style>
  <w:style w:type="character" w:customStyle="1" w:styleId="174">
    <w:name w:val="Comment Text Char"/>
    <w:qFormat/>
    <w:uiPriority w:val="0"/>
    <w:rPr>
      <w:rFonts w:ascii="Verdana" w:hAnsi="Verdana" w:eastAsia="Verdana" w:cs="Verdana"/>
      <w:w w:val="100"/>
      <w:position w:val="0"/>
      <w:sz w:val="20"/>
      <w:vertAlign w:val="baseline"/>
    </w:rPr>
  </w:style>
  <w:style w:type="character" w:customStyle="1" w:styleId="175">
    <w:name w:val="Internet Link"/>
    <w:qFormat/>
    <w:uiPriority w:val="0"/>
    <w:rPr>
      <w:color w:val="000080"/>
      <w:w w:val="100"/>
      <w:position w:val="0"/>
      <w:sz w:val="20"/>
      <w:u w:val="single"/>
      <w:vertAlign w:val="baseline"/>
    </w:rPr>
  </w:style>
  <w:style w:type="character" w:customStyle="1" w:styleId="176">
    <w:name w:val="Comment Reference1"/>
    <w:qFormat/>
    <w:uiPriority w:val="0"/>
    <w:rPr>
      <w:w w:val="100"/>
      <w:position w:val="0"/>
      <w:sz w:val="16"/>
      <w:szCs w:val="16"/>
      <w:vertAlign w:val="baseline"/>
    </w:rPr>
  </w:style>
  <w:style w:type="character" w:customStyle="1" w:styleId="177">
    <w:name w:val="Footnote Characters"/>
    <w:qFormat/>
    <w:uiPriority w:val="0"/>
    <w:rPr>
      <w:w w:val="100"/>
      <w:position w:val="0"/>
      <w:sz w:val="20"/>
      <w:vertAlign w:val="baseline"/>
    </w:rPr>
  </w:style>
  <w:style w:type="character" w:customStyle="1" w:styleId="178">
    <w:name w:val="Comment Subject Char"/>
    <w:qFormat/>
    <w:uiPriority w:val="0"/>
    <w:rPr>
      <w:rFonts w:ascii="Verdana" w:hAnsi="Verdana" w:eastAsia="Verdana" w:cs="Verdana"/>
      <w:b/>
      <w:bCs/>
      <w:w w:val="100"/>
      <w:position w:val="0"/>
      <w:sz w:val="20"/>
      <w:vertAlign w:val="baseline"/>
    </w:rPr>
  </w:style>
  <w:style w:type="character" w:customStyle="1" w:styleId="179">
    <w:name w:val="Body Text Char"/>
    <w:qFormat/>
    <w:uiPriority w:val="0"/>
    <w:rPr>
      <w:rFonts w:ascii="Verdana" w:hAnsi="Verdana" w:eastAsia="Verdana" w:cs="Verdana"/>
      <w:w w:val="100"/>
      <w:position w:val="0"/>
      <w:sz w:val="20"/>
      <w:vertAlign w:val="baseline"/>
    </w:rPr>
  </w:style>
  <w:style w:type="character" w:customStyle="1" w:styleId="180">
    <w:name w:val="ListLabel 1"/>
    <w:qFormat/>
    <w:uiPriority w:val="0"/>
    <w:rPr>
      <w:rFonts w:ascii="Verdana" w:hAnsi="Verdana" w:eastAsia="Verdana" w:cs="Verdana"/>
      <w:position w:val="0"/>
      <w:sz w:val="20"/>
      <w:szCs w:val="22"/>
      <w:vertAlign w:val="baseline"/>
    </w:rPr>
  </w:style>
  <w:style w:type="character" w:customStyle="1" w:styleId="181">
    <w:name w:val="ListLabel 2"/>
    <w:qFormat/>
    <w:uiPriority w:val="0"/>
    <w:rPr>
      <w:rFonts w:eastAsia="Courier New" w:cs="Courier New"/>
      <w:position w:val="0"/>
      <w:sz w:val="20"/>
      <w:vertAlign w:val="baseline"/>
    </w:rPr>
  </w:style>
  <w:style w:type="character" w:customStyle="1" w:styleId="182">
    <w:name w:val="ListLabel 3"/>
    <w:qFormat/>
    <w:uiPriority w:val="0"/>
    <w:rPr>
      <w:rFonts w:eastAsia="Noto Sans Symbols" w:cs="Noto Sans Symbols"/>
      <w:position w:val="0"/>
      <w:sz w:val="20"/>
      <w:vertAlign w:val="baseline"/>
    </w:rPr>
  </w:style>
  <w:style w:type="character" w:customStyle="1" w:styleId="183">
    <w:name w:val="ListLabel 4"/>
    <w:qFormat/>
    <w:uiPriority w:val="0"/>
    <w:rPr>
      <w:rFonts w:eastAsia="Noto Sans Symbols" w:cs="Noto Sans Symbols"/>
      <w:position w:val="0"/>
      <w:sz w:val="20"/>
      <w:vertAlign w:val="baseline"/>
    </w:rPr>
  </w:style>
  <w:style w:type="character" w:customStyle="1" w:styleId="184">
    <w:name w:val="ListLabel 5"/>
    <w:qFormat/>
    <w:uiPriority w:val="0"/>
    <w:rPr>
      <w:rFonts w:eastAsia="Courier New" w:cs="Courier New"/>
      <w:position w:val="0"/>
      <w:sz w:val="20"/>
      <w:vertAlign w:val="baseline"/>
    </w:rPr>
  </w:style>
  <w:style w:type="character" w:customStyle="1" w:styleId="185">
    <w:name w:val="ListLabel 6"/>
    <w:qFormat/>
    <w:uiPriority w:val="0"/>
    <w:rPr>
      <w:rFonts w:eastAsia="Noto Sans Symbols" w:cs="Noto Sans Symbols"/>
      <w:position w:val="0"/>
      <w:sz w:val="20"/>
      <w:vertAlign w:val="baseline"/>
    </w:rPr>
  </w:style>
  <w:style w:type="character" w:customStyle="1" w:styleId="186">
    <w:name w:val="ListLabel 7"/>
    <w:qFormat/>
    <w:uiPriority w:val="0"/>
    <w:rPr>
      <w:rFonts w:eastAsia="Noto Sans Symbols" w:cs="Noto Sans Symbols"/>
      <w:position w:val="0"/>
      <w:sz w:val="20"/>
      <w:vertAlign w:val="baseline"/>
    </w:rPr>
  </w:style>
  <w:style w:type="character" w:customStyle="1" w:styleId="187">
    <w:name w:val="ListLabel 8"/>
    <w:qFormat/>
    <w:uiPriority w:val="0"/>
    <w:rPr>
      <w:rFonts w:eastAsia="Courier New" w:cs="Courier New"/>
      <w:position w:val="0"/>
      <w:sz w:val="20"/>
      <w:vertAlign w:val="baseline"/>
    </w:rPr>
  </w:style>
  <w:style w:type="character" w:customStyle="1" w:styleId="188">
    <w:name w:val="ListLabel 9"/>
    <w:qFormat/>
    <w:uiPriority w:val="0"/>
    <w:rPr>
      <w:rFonts w:eastAsia="Noto Sans Symbols" w:cs="Noto Sans Symbols"/>
      <w:position w:val="0"/>
      <w:sz w:val="20"/>
      <w:vertAlign w:val="baseline"/>
    </w:rPr>
  </w:style>
  <w:style w:type="character" w:customStyle="1" w:styleId="189">
    <w:name w:val="ListLabel 10"/>
    <w:qFormat/>
    <w:uiPriority w:val="0"/>
    <w:rPr>
      <w:rFonts w:ascii="Verdana" w:hAnsi="Verdana"/>
      <w:position w:val="0"/>
      <w:sz w:val="20"/>
      <w:szCs w:val="22"/>
      <w:vertAlign w:val="baseline"/>
    </w:rPr>
  </w:style>
  <w:style w:type="character" w:customStyle="1" w:styleId="190">
    <w:name w:val="ListLabel 11"/>
    <w:qFormat/>
    <w:uiPriority w:val="0"/>
    <w:rPr>
      <w:rFonts w:ascii="Verdana" w:hAnsi="Verdana" w:eastAsia="Noto Sans Symbols" w:cs="Noto Sans Symbols"/>
      <w:position w:val="0"/>
      <w:sz w:val="20"/>
      <w:szCs w:val="22"/>
      <w:vertAlign w:val="baseline"/>
    </w:rPr>
  </w:style>
  <w:style w:type="character" w:customStyle="1" w:styleId="191">
    <w:name w:val="ListLabel 12"/>
    <w:qFormat/>
    <w:uiPriority w:val="0"/>
    <w:rPr>
      <w:rFonts w:eastAsia="Courier New" w:cs="Courier New"/>
      <w:position w:val="0"/>
      <w:sz w:val="20"/>
      <w:vertAlign w:val="baseline"/>
    </w:rPr>
  </w:style>
  <w:style w:type="character" w:customStyle="1" w:styleId="192">
    <w:name w:val="ListLabel 13"/>
    <w:qFormat/>
    <w:uiPriority w:val="0"/>
    <w:rPr>
      <w:rFonts w:eastAsia="Noto Sans Symbols" w:cs="Noto Sans Symbols"/>
      <w:position w:val="0"/>
      <w:sz w:val="20"/>
      <w:vertAlign w:val="baseline"/>
    </w:rPr>
  </w:style>
  <w:style w:type="character" w:customStyle="1" w:styleId="193">
    <w:name w:val="ListLabel 14"/>
    <w:qFormat/>
    <w:uiPriority w:val="0"/>
    <w:rPr>
      <w:rFonts w:eastAsia="Noto Sans Symbols" w:cs="Noto Sans Symbols"/>
      <w:position w:val="0"/>
      <w:sz w:val="22"/>
      <w:szCs w:val="22"/>
      <w:vertAlign w:val="baseline"/>
    </w:rPr>
  </w:style>
  <w:style w:type="character" w:customStyle="1" w:styleId="194">
    <w:name w:val="ListLabel 15"/>
    <w:qFormat/>
    <w:uiPriority w:val="0"/>
    <w:rPr>
      <w:rFonts w:eastAsia="Courier New" w:cs="Courier New"/>
      <w:position w:val="0"/>
      <w:sz w:val="20"/>
      <w:vertAlign w:val="baseline"/>
    </w:rPr>
  </w:style>
  <w:style w:type="character" w:customStyle="1" w:styleId="195">
    <w:name w:val="ListLabel 16"/>
    <w:qFormat/>
    <w:uiPriority w:val="0"/>
    <w:rPr>
      <w:rFonts w:eastAsia="Noto Sans Symbols" w:cs="Noto Sans Symbols"/>
      <w:position w:val="0"/>
      <w:sz w:val="20"/>
      <w:vertAlign w:val="baseline"/>
    </w:rPr>
  </w:style>
  <w:style w:type="character" w:customStyle="1" w:styleId="196">
    <w:name w:val="ListLabel 17"/>
    <w:qFormat/>
    <w:uiPriority w:val="0"/>
    <w:rPr>
      <w:rFonts w:eastAsia="Noto Sans Symbols" w:cs="Noto Sans Symbols"/>
      <w:position w:val="0"/>
      <w:sz w:val="22"/>
      <w:szCs w:val="22"/>
      <w:vertAlign w:val="baseline"/>
    </w:rPr>
  </w:style>
  <w:style w:type="character" w:customStyle="1" w:styleId="197">
    <w:name w:val="ListLabel 18"/>
    <w:qFormat/>
    <w:uiPriority w:val="0"/>
    <w:rPr>
      <w:rFonts w:eastAsia="Courier New" w:cs="Courier New"/>
      <w:position w:val="0"/>
      <w:sz w:val="20"/>
      <w:vertAlign w:val="baseline"/>
    </w:rPr>
  </w:style>
  <w:style w:type="character" w:customStyle="1" w:styleId="198">
    <w:name w:val="ListLabel 19"/>
    <w:qFormat/>
    <w:uiPriority w:val="0"/>
    <w:rPr>
      <w:rFonts w:eastAsia="Noto Sans Symbols" w:cs="Noto Sans Symbols"/>
      <w:position w:val="0"/>
      <w:sz w:val="20"/>
      <w:vertAlign w:val="baseline"/>
    </w:rPr>
  </w:style>
  <w:style w:type="character" w:customStyle="1" w:styleId="199">
    <w:name w:val="ListLabel 20"/>
    <w:qFormat/>
    <w:uiPriority w:val="0"/>
    <w:rPr>
      <w:rFonts w:ascii="Verdana" w:hAnsi="Verdana" w:eastAsia="Noto Sans Symbols" w:cs="Noto Sans Symbols"/>
      <w:position w:val="0"/>
      <w:sz w:val="20"/>
      <w:szCs w:val="22"/>
      <w:vertAlign w:val="baseline"/>
    </w:rPr>
  </w:style>
  <w:style w:type="character" w:customStyle="1" w:styleId="200">
    <w:name w:val="ListLabel 21"/>
    <w:qFormat/>
    <w:uiPriority w:val="0"/>
    <w:rPr>
      <w:rFonts w:ascii="Verdana" w:hAnsi="Verdana" w:eastAsia="Verdana" w:cs="Verdana"/>
      <w:position w:val="0"/>
      <w:sz w:val="20"/>
      <w:szCs w:val="22"/>
      <w:vertAlign w:val="baseline"/>
    </w:rPr>
  </w:style>
  <w:style w:type="character" w:customStyle="1" w:styleId="201">
    <w:name w:val="ListLabel 22"/>
    <w:qFormat/>
    <w:uiPriority w:val="0"/>
    <w:rPr>
      <w:rFonts w:ascii="Verdana" w:hAnsi="Verdana" w:eastAsia="Noto Sans Symbols" w:cs="Noto Sans Symbols"/>
      <w:position w:val="0"/>
      <w:sz w:val="20"/>
      <w:szCs w:val="22"/>
      <w:vertAlign w:val="baseline"/>
    </w:rPr>
  </w:style>
  <w:style w:type="character" w:customStyle="1" w:styleId="202">
    <w:name w:val="ListLabel 23"/>
    <w:qFormat/>
    <w:uiPriority w:val="0"/>
    <w:rPr>
      <w:rFonts w:eastAsia="Courier New" w:cs="Courier New"/>
      <w:position w:val="0"/>
      <w:sz w:val="20"/>
      <w:vertAlign w:val="baseline"/>
    </w:rPr>
  </w:style>
  <w:style w:type="character" w:customStyle="1" w:styleId="203">
    <w:name w:val="ListLabel 24"/>
    <w:qFormat/>
    <w:uiPriority w:val="0"/>
    <w:rPr>
      <w:rFonts w:eastAsia="Noto Sans Symbols" w:cs="Noto Sans Symbols"/>
      <w:position w:val="0"/>
      <w:sz w:val="20"/>
      <w:vertAlign w:val="baseline"/>
    </w:rPr>
  </w:style>
  <w:style w:type="character" w:customStyle="1" w:styleId="204">
    <w:name w:val="ListLabel 25"/>
    <w:qFormat/>
    <w:uiPriority w:val="0"/>
    <w:rPr>
      <w:rFonts w:eastAsia="Noto Sans Symbols" w:cs="Noto Sans Symbols"/>
      <w:position w:val="0"/>
      <w:sz w:val="22"/>
      <w:szCs w:val="22"/>
      <w:vertAlign w:val="baseline"/>
    </w:rPr>
  </w:style>
  <w:style w:type="character" w:customStyle="1" w:styleId="205">
    <w:name w:val="ListLabel 26"/>
    <w:qFormat/>
    <w:uiPriority w:val="0"/>
    <w:rPr>
      <w:rFonts w:eastAsia="Courier New" w:cs="Courier New"/>
      <w:position w:val="0"/>
      <w:sz w:val="20"/>
      <w:vertAlign w:val="baseline"/>
    </w:rPr>
  </w:style>
  <w:style w:type="character" w:customStyle="1" w:styleId="206">
    <w:name w:val="ListLabel 27"/>
    <w:qFormat/>
    <w:uiPriority w:val="0"/>
    <w:rPr>
      <w:rFonts w:eastAsia="Noto Sans Symbols" w:cs="Noto Sans Symbols"/>
      <w:position w:val="0"/>
      <w:sz w:val="20"/>
      <w:vertAlign w:val="baseline"/>
    </w:rPr>
  </w:style>
  <w:style w:type="character" w:customStyle="1" w:styleId="207">
    <w:name w:val="ListLabel 28"/>
    <w:qFormat/>
    <w:uiPriority w:val="0"/>
    <w:rPr>
      <w:rFonts w:eastAsia="Noto Sans Symbols" w:cs="Noto Sans Symbols"/>
      <w:position w:val="0"/>
      <w:sz w:val="22"/>
      <w:szCs w:val="22"/>
      <w:vertAlign w:val="baseline"/>
    </w:rPr>
  </w:style>
  <w:style w:type="character" w:customStyle="1" w:styleId="208">
    <w:name w:val="ListLabel 29"/>
    <w:qFormat/>
    <w:uiPriority w:val="0"/>
    <w:rPr>
      <w:rFonts w:eastAsia="Courier New" w:cs="Courier New"/>
      <w:position w:val="0"/>
      <w:sz w:val="20"/>
      <w:vertAlign w:val="baseline"/>
    </w:rPr>
  </w:style>
  <w:style w:type="character" w:customStyle="1" w:styleId="209">
    <w:name w:val="ListLabel 30"/>
    <w:qFormat/>
    <w:uiPriority w:val="0"/>
    <w:rPr>
      <w:rFonts w:eastAsia="Noto Sans Symbols" w:cs="Noto Sans Symbols"/>
      <w:position w:val="0"/>
      <w:sz w:val="20"/>
      <w:vertAlign w:val="baseline"/>
    </w:rPr>
  </w:style>
  <w:style w:type="character" w:customStyle="1" w:styleId="210">
    <w:name w:val="ListLabel 31"/>
    <w:qFormat/>
    <w:uiPriority w:val="0"/>
    <w:rPr>
      <w:rFonts w:eastAsia="Noto Sans Symbols" w:cs="Noto Sans Symbols"/>
      <w:position w:val="0"/>
      <w:sz w:val="20"/>
      <w:vertAlign w:val="baseline"/>
    </w:rPr>
  </w:style>
  <w:style w:type="character" w:customStyle="1" w:styleId="211">
    <w:name w:val="ListLabel 32"/>
    <w:qFormat/>
    <w:uiPriority w:val="0"/>
    <w:rPr>
      <w:rFonts w:eastAsia="Noto Sans Symbols" w:cs="Noto Sans Symbols"/>
      <w:position w:val="0"/>
      <w:sz w:val="22"/>
      <w:szCs w:val="22"/>
      <w:vertAlign w:val="baseline"/>
    </w:rPr>
  </w:style>
  <w:style w:type="character" w:customStyle="1" w:styleId="212">
    <w:name w:val="ListLabel 33"/>
    <w:qFormat/>
    <w:uiPriority w:val="0"/>
    <w:rPr>
      <w:rFonts w:eastAsia="Noto Sans Symbols" w:cs="Noto Sans Symbols"/>
      <w:position w:val="0"/>
      <w:sz w:val="22"/>
      <w:szCs w:val="22"/>
      <w:vertAlign w:val="baseline"/>
    </w:rPr>
  </w:style>
  <w:style w:type="character" w:customStyle="1" w:styleId="213">
    <w:name w:val="ListLabel 34"/>
    <w:qFormat/>
    <w:uiPriority w:val="0"/>
    <w:rPr>
      <w:rFonts w:eastAsia="Noto Sans Symbols" w:cs="Noto Sans Symbols"/>
      <w:position w:val="0"/>
      <w:sz w:val="20"/>
      <w:vertAlign w:val="baseline"/>
    </w:rPr>
  </w:style>
  <w:style w:type="character" w:customStyle="1" w:styleId="214">
    <w:name w:val="ListLabel 35"/>
    <w:qFormat/>
    <w:uiPriority w:val="0"/>
    <w:rPr>
      <w:rFonts w:eastAsia="Courier New" w:cs="Courier New"/>
      <w:position w:val="0"/>
      <w:sz w:val="20"/>
      <w:vertAlign w:val="baseline"/>
    </w:rPr>
  </w:style>
  <w:style w:type="character" w:customStyle="1" w:styleId="215">
    <w:name w:val="ListLabel 36"/>
    <w:qFormat/>
    <w:uiPriority w:val="0"/>
    <w:rPr>
      <w:rFonts w:eastAsia="Noto Sans Symbols" w:cs="Noto Sans Symbols"/>
      <w:position w:val="0"/>
      <w:sz w:val="22"/>
      <w:szCs w:val="22"/>
      <w:vertAlign w:val="baseline"/>
    </w:rPr>
  </w:style>
  <w:style w:type="character" w:customStyle="1" w:styleId="216">
    <w:name w:val="ListLabel 37"/>
    <w:qFormat/>
    <w:uiPriority w:val="0"/>
    <w:rPr>
      <w:rFonts w:eastAsia="Noto Sans Symbols" w:cs="Noto Sans Symbols"/>
      <w:position w:val="0"/>
      <w:sz w:val="20"/>
      <w:vertAlign w:val="baseline"/>
    </w:rPr>
  </w:style>
  <w:style w:type="character" w:customStyle="1" w:styleId="217">
    <w:name w:val="ListLabel 38"/>
    <w:qFormat/>
    <w:uiPriority w:val="0"/>
    <w:rPr>
      <w:rFonts w:eastAsia="Courier New" w:cs="Courier New"/>
      <w:position w:val="0"/>
      <w:sz w:val="20"/>
      <w:vertAlign w:val="baseline"/>
    </w:rPr>
  </w:style>
  <w:style w:type="character" w:customStyle="1" w:styleId="218">
    <w:name w:val="ListLabel 39"/>
    <w:qFormat/>
    <w:uiPriority w:val="0"/>
    <w:rPr>
      <w:rFonts w:eastAsia="Noto Sans Symbols" w:cs="Noto Sans Symbols"/>
      <w:position w:val="0"/>
      <w:sz w:val="22"/>
      <w:szCs w:val="22"/>
      <w:vertAlign w:val="baseline"/>
    </w:rPr>
  </w:style>
  <w:style w:type="character" w:customStyle="1" w:styleId="219">
    <w:name w:val="ListLabel 40"/>
    <w:qFormat/>
    <w:uiPriority w:val="0"/>
    <w:rPr>
      <w:rFonts w:ascii="Verdana" w:hAnsi="Verdana" w:eastAsia="Noto Sans Symbols" w:cs="Noto Sans Symbols"/>
      <w:position w:val="0"/>
      <w:sz w:val="20"/>
      <w:szCs w:val="22"/>
      <w:vertAlign w:val="baseline"/>
    </w:rPr>
  </w:style>
  <w:style w:type="character" w:customStyle="1" w:styleId="220">
    <w:name w:val="ListLabel 41"/>
    <w:qFormat/>
    <w:uiPriority w:val="0"/>
    <w:rPr>
      <w:rFonts w:eastAsia="Noto Sans Symbols" w:cs="Noto Sans Symbols"/>
      <w:position w:val="0"/>
      <w:sz w:val="20"/>
      <w:vertAlign w:val="baseline"/>
    </w:rPr>
  </w:style>
  <w:style w:type="character" w:customStyle="1" w:styleId="221">
    <w:name w:val="ListLabel 42"/>
    <w:qFormat/>
    <w:uiPriority w:val="0"/>
    <w:rPr>
      <w:rFonts w:eastAsia="Noto Sans Symbols" w:cs="Noto Sans Symbols"/>
      <w:position w:val="0"/>
      <w:sz w:val="22"/>
      <w:szCs w:val="22"/>
      <w:vertAlign w:val="baseline"/>
    </w:rPr>
  </w:style>
  <w:style w:type="character" w:customStyle="1" w:styleId="222">
    <w:name w:val="ListLabel 43"/>
    <w:qFormat/>
    <w:uiPriority w:val="0"/>
    <w:rPr>
      <w:rFonts w:eastAsia="Noto Sans Symbols" w:cs="Noto Sans Symbols"/>
      <w:position w:val="0"/>
      <w:sz w:val="22"/>
      <w:szCs w:val="22"/>
      <w:vertAlign w:val="baseline"/>
    </w:rPr>
  </w:style>
  <w:style w:type="character" w:customStyle="1" w:styleId="223">
    <w:name w:val="ListLabel 44"/>
    <w:qFormat/>
    <w:uiPriority w:val="0"/>
    <w:rPr>
      <w:rFonts w:eastAsia="Noto Sans Symbols" w:cs="Noto Sans Symbols"/>
      <w:position w:val="0"/>
      <w:sz w:val="20"/>
      <w:vertAlign w:val="baseline"/>
    </w:rPr>
  </w:style>
  <w:style w:type="character" w:customStyle="1" w:styleId="224">
    <w:name w:val="ListLabel 45"/>
    <w:qFormat/>
    <w:uiPriority w:val="0"/>
    <w:rPr>
      <w:rFonts w:eastAsia="Courier New" w:cs="Courier New"/>
      <w:position w:val="0"/>
      <w:sz w:val="20"/>
      <w:vertAlign w:val="baseline"/>
    </w:rPr>
  </w:style>
  <w:style w:type="character" w:customStyle="1" w:styleId="225">
    <w:name w:val="ListLabel 46"/>
    <w:qFormat/>
    <w:uiPriority w:val="0"/>
    <w:rPr>
      <w:rFonts w:eastAsia="Noto Sans Symbols" w:cs="Noto Sans Symbols"/>
      <w:position w:val="0"/>
      <w:sz w:val="22"/>
      <w:szCs w:val="22"/>
      <w:vertAlign w:val="baseline"/>
    </w:rPr>
  </w:style>
  <w:style w:type="character" w:customStyle="1" w:styleId="226">
    <w:name w:val="ListLabel 47"/>
    <w:qFormat/>
    <w:uiPriority w:val="0"/>
    <w:rPr>
      <w:rFonts w:eastAsia="Noto Sans Symbols" w:cs="Noto Sans Symbols"/>
      <w:position w:val="0"/>
      <w:sz w:val="20"/>
      <w:vertAlign w:val="baseline"/>
    </w:rPr>
  </w:style>
  <w:style w:type="character" w:customStyle="1" w:styleId="227">
    <w:name w:val="ListLabel 48"/>
    <w:qFormat/>
    <w:uiPriority w:val="0"/>
    <w:rPr>
      <w:rFonts w:eastAsia="Courier New" w:cs="Courier New"/>
      <w:position w:val="0"/>
      <w:sz w:val="20"/>
      <w:vertAlign w:val="baseline"/>
    </w:rPr>
  </w:style>
  <w:style w:type="character" w:customStyle="1" w:styleId="228">
    <w:name w:val="ListLabel 49"/>
    <w:qFormat/>
    <w:uiPriority w:val="0"/>
    <w:rPr>
      <w:rFonts w:eastAsia="Noto Sans Symbols" w:cs="Noto Sans Symbols"/>
      <w:position w:val="0"/>
      <w:sz w:val="22"/>
      <w:szCs w:val="22"/>
      <w:vertAlign w:val="baseline"/>
    </w:rPr>
  </w:style>
  <w:style w:type="character" w:customStyle="1" w:styleId="229">
    <w:name w:val="ListLabel 50"/>
    <w:qFormat/>
    <w:uiPriority w:val="0"/>
    <w:rPr>
      <w:rFonts w:ascii="Verdana" w:hAnsi="Verdana" w:eastAsia="Arial" w:cs="Arial"/>
      <w:position w:val="0"/>
      <w:sz w:val="20"/>
      <w:szCs w:val="22"/>
      <w:vertAlign w:val="baseline"/>
    </w:rPr>
  </w:style>
  <w:style w:type="character" w:customStyle="1" w:styleId="230">
    <w:name w:val="ListLabel 51"/>
    <w:qFormat/>
    <w:uiPriority w:val="0"/>
    <w:rPr>
      <w:rFonts w:eastAsia="Courier New" w:cs="Courier New"/>
      <w:position w:val="0"/>
      <w:sz w:val="20"/>
      <w:vertAlign w:val="baseline"/>
    </w:rPr>
  </w:style>
  <w:style w:type="character" w:customStyle="1" w:styleId="231">
    <w:name w:val="ListLabel 52"/>
    <w:qFormat/>
    <w:uiPriority w:val="0"/>
    <w:rPr>
      <w:rFonts w:eastAsia="Noto Sans Symbols" w:cs="Noto Sans Symbols"/>
      <w:position w:val="0"/>
      <w:sz w:val="20"/>
      <w:vertAlign w:val="baseline"/>
    </w:rPr>
  </w:style>
  <w:style w:type="character" w:customStyle="1" w:styleId="232">
    <w:name w:val="ListLabel 53"/>
    <w:qFormat/>
    <w:uiPriority w:val="0"/>
    <w:rPr>
      <w:rFonts w:eastAsia="Noto Sans Symbols" w:cs="Noto Sans Symbols"/>
      <w:position w:val="0"/>
      <w:sz w:val="20"/>
      <w:vertAlign w:val="baseline"/>
    </w:rPr>
  </w:style>
  <w:style w:type="character" w:customStyle="1" w:styleId="233">
    <w:name w:val="ListLabel 54"/>
    <w:qFormat/>
    <w:uiPriority w:val="0"/>
    <w:rPr>
      <w:rFonts w:eastAsia="Courier New" w:cs="Courier New"/>
      <w:position w:val="0"/>
      <w:sz w:val="20"/>
      <w:vertAlign w:val="baseline"/>
    </w:rPr>
  </w:style>
  <w:style w:type="character" w:customStyle="1" w:styleId="234">
    <w:name w:val="ListLabel 55"/>
    <w:qFormat/>
    <w:uiPriority w:val="0"/>
    <w:rPr>
      <w:rFonts w:eastAsia="Noto Sans Symbols" w:cs="Noto Sans Symbols"/>
      <w:position w:val="0"/>
      <w:sz w:val="20"/>
      <w:vertAlign w:val="baseline"/>
    </w:rPr>
  </w:style>
  <w:style w:type="character" w:customStyle="1" w:styleId="235">
    <w:name w:val="ListLabel 56"/>
    <w:qFormat/>
    <w:uiPriority w:val="0"/>
    <w:rPr>
      <w:rFonts w:eastAsia="Noto Sans Symbols" w:cs="Noto Sans Symbols"/>
      <w:position w:val="0"/>
      <w:sz w:val="20"/>
      <w:vertAlign w:val="baseline"/>
    </w:rPr>
  </w:style>
  <w:style w:type="character" w:customStyle="1" w:styleId="236">
    <w:name w:val="ListLabel 57"/>
    <w:qFormat/>
    <w:uiPriority w:val="0"/>
    <w:rPr>
      <w:rFonts w:eastAsia="Courier New" w:cs="Courier New"/>
      <w:position w:val="0"/>
      <w:sz w:val="20"/>
      <w:vertAlign w:val="baseline"/>
    </w:rPr>
  </w:style>
  <w:style w:type="character" w:customStyle="1" w:styleId="237">
    <w:name w:val="ListLabel 58"/>
    <w:qFormat/>
    <w:uiPriority w:val="0"/>
    <w:rPr>
      <w:rFonts w:eastAsia="Noto Sans Symbols" w:cs="Noto Sans Symbols"/>
      <w:position w:val="0"/>
      <w:sz w:val="20"/>
      <w:vertAlign w:val="baseline"/>
    </w:rPr>
  </w:style>
  <w:style w:type="character" w:customStyle="1" w:styleId="238">
    <w:name w:val="ListLabel 59"/>
    <w:qFormat/>
    <w:uiPriority w:val="0"/>
    <w:rPr>
      <w:rFonts w:ascii="Verdana" w:hAnsi="Verdana"/>
      <w:position w:val="0"/>
      <w:sz w:val="20"/>
      <w:szCs w:val="22"/>
      <w:vertAlign w:val="baseline"/>
    </w:rPr>
  </w:style>
  <w:style w:type="character" w:customStyle="1" w:styleId="239">
    <w:name w:val="ListLabel 60"/>
    <w:qFormat/>
    <w:uiPriority w:val="0"/>
    <w:rPr>
      <w:rFonts w:ascii="Verdana" w:hAnsi="Verdana"/>
      <w:position w:val="0"/>
      <w:sz w:val="20"/>
      <w:szCs w:val="22"/>
      <w:vertAlign w:val="baseline"/>
    </w:rPr>
  </w:style>
  <w:style w:type="character" w:customStyle="1" w:styleId="240">
    <w:name w:val="ListLabel 61"/>
    <w:qFormat/>
    <w:uiPriority w:val="0"/>
    <w:rPr>
      <w:rFonts w:ascii="Verdana" w:hAnsi="Verdana"/>
      <w:position w:val="0"/>
      <w:sz w:val="20"/>
      <w:szCs w:val="22"/>
      <w:vertAlign w:val="baseline"/>
    </w:rPr>
  </w:style>
  <w:style w:type="character" w:customStyle="1" w:styleId="241">
    <w:name w:val="ListLabel 62"/>
    <w:qFormat/>
    <w:uiPriority w:val="0"/>
    <w:rPr>
      <w:position w:val="0"/>
      <w:sz w:val="20"/>
      <w:vertAlign w:val="baseline"/>
    </w:rPr>
  </w:style>
  <w:style w:type="character" w:customStyle="1" w:styleId="242">
    <w:name w:val="ListLabel 63"/>
    <w:qFormat/>
    <w:uiPriority w:val="0"/>
    <w:rPr>
      <w:position w:val="0"/>
      <w:sz w:val="20"/>
      <w:vertAlign w:val="baseline"/>
    </w:rPr>
  </w:style>
  <w:style w:type="character" w:customStyle="1" w:styleId="243">
    <w:name w:val="ListLabel 64"/>
    <w:qFormat/>
    <w:uiPriority w:val="0"/>
    <w:rPr>
      <w:position w:val="0"/>
      <w:sz w:val="20"/>
      <w:vertAlign w:val="baseline"/>
    </w:rPr>
  </w:style>
  <w:style w:type="character" w:customStyle="1" w:styleId="244">
    <w:name w:val="ListLabel 65"/>
    <w:qFormat/>
    <w:uiPriority w:val="0"/>
    <w:rPr>
      <w:position w:val="0"/>
      <w:sz w:val="20"/>
      <w:vertAlign w:val="baseline"/>
    </w:rPr>
  </w:style>
  <w:style w:type="character" w:customStyle="1" w:styleId="245">
    <w:name w:val="ListLabel 66"/>
    <w:qFormat/>
    <w:uiPriority w:val="0"/>
    <w:rPr>
      <w:position w:val="0"/>
      <w:sz w:val="20"/>
      <w:vertAlign w:val="baseline"/>
    </w:rPr>
  </w:style>
  <w:style w:type="character" w:customStyle="1" w:styleId="246">
    <w:name w:val="ListLabel 67"/>
    <w:qFormat/>
    <w:uiPriority w:val="0"/>
    <w:rPr>
      <w:position w:val="0"/>
      <w:sz w:val="20"/>
      <w:vertAlign w:val="baseline"/>
    </w:rPr>
  </w:style>
  <w:style w:type="character" w:customStyle="1" w:styleId="247">
    <w:name w:val="ListLabel 68"/>
    <w:qFormat/>
    <w:uiPriority w:val="0"/>
    <w:rPr>
      <w:rFonts w:ascii="Verdana" w:hAnsi="Verdana" w:eastAsia="Arial" w:cs="Arial"/>
      <w:position w:val="0"/>
      <w:sz w:val="20"/>
      <w:szCs w:val="22"/>
      <w:vertAlign w:val="baseline"/>
    </w:rPr>
  </w:style>
  <w:style w:type="character" w:customStyle="1" w:styleId="248">
    <w:name w:val="ListLabel 69"/>
    <w:qFormat/>
    <w:uiPriority w:val="0"/>
    <w:rPr>
      <w:rFonts w:ascii="Verdana" w:hAnsi="Verdana"/>
      <w:position w:val="0"/>
      <w:sz w:val="20"/>
      <w:szCs w:val="22"/>
      <w:vertAlign w:val="baseline"/>
    </w:rPr>
  </w:style>
  <w:style w:type="character" w:customStyle="1" w:styleId="249">
    <w:name w:val="ListLabel 70"/>
    <w:qFormat/>
    <w:uiPriority w:val="0"/>
    <w:rPr>
      <w:rFonts w:eastAsia="Noto Sans Symbols" w:cs="Noto Sans Symbols"/>
      <w:position w:val="0"/>
      <w:sz w:val="20"/>
      <w:vertAlign w:val="baseline"/>
    </w:rPr>
  </w:style>
  <w:style w:type="character" w:customStyle="1" w:styleId="250">
    <w:name w:val="ListLabel 71"/>
    <w:qFormat/>
    <w:uiPriority w:val="0"/>
    <w:rPr>
      <w:rFonts w:eastAsia="Noto Sans Symbols" w:cs="Noto Sans Symbols"/>
      <w:position w:val="0"/>
      <w:sz w:val="20"/>
      <w:vertAlign w:val="baseline"/>
    </w:rPr>
  </w:style>
  <w:style w:type="character" w:customStyle="1" w:styleId="251">
    <w:name w:val="ListLabel 72"/>
    <w:qFormat/>
    <w:uiPriority w:val="0"/>
    <w:rPr>
      <w:rFonts w:eastAsia="Courier New" w:cs="Courier New"/>
      <w:position w:val="0"/>
      <w:sz w:val="20"/>
      <w:vertAlign w:val="baseline"/>
    </w:rPr>
  </w:style>
  <w:style w:type="character" w:customStyle="1" w:styleId="252">
    <w:name w:val="ListLabel 73"/>
    <w:qFormat/>
    <w:uiPriority w:val="0"/>
    <w:rPr>
      <w:rFonts w:eastAsia="Noto Sans Symbols" w:cs="Noto Sans Symbols"/>
      <w:position w:val="0"/>
      <w:sz w:val="20"/>
      <w:vertAlign w:val="baseline"/>
    </w:rPr>
  </w:style>
  <w:style w:type="character" w:customStyle="1" w:styleId="253">
    <w:name w:val="ListLabel 74"/>
    <w:qFormat/>
    <w:uiPriority w:val="0"/>
    <w:rPr>
      <w:rFonts w:eastAsia="Noto Sans Symbols" w:cs="Noto Sans Symbols"/>
      <w:position w:val="0"/>
      <w:sz w:val="20"/>
      <w:vertAlign w:val="baseline"/>
    </w:rPr>
  </w:style>
  <w:style w:type="character" w:customStyle="1" w:styleId="254">
    <w:name w:val="ListLabel 75"/>
    <w:qFormat/>
    <w:uiPriority w:val="0"/>
    <w:rPr>
      <w:rFonts w:eastAsia="Courier New" w:cs="Courier New"/>
      <w:position w:val="0"/>
      <w:sz w:val="20"/>
      <w:vertAlign w:val="baseline"/>
    </w:rPr>
  </w:style>
  <w:style w:type="character" w:customStyle="1" w:styleId="255">
    <w:name w:val="ListLabel 76"/>
    <w:qFormat/>
    <w:uiPriority w:val="0"/>
    <w:rPr>
      <w:rFonts w:eastAsia="Noto Sans Symbols" w:cs="Noto Sans Symbols"/>
      <w:position w:val="0"/>
      <w:sz w:val="20"/>
      <w:vertAlign w:val="baseline"/>
    </w:rPr>
  </w:style>
  <w:style w:type="character" w:customStyle="1" w:styleId="256">
    <w:name w:val="ListLabel 77"/>
    <w:qFormat/>
    <w:uiPriority w:val="0"/>
    <w:rPr>
      <w:rFonts w:ascii="Verdana" w:hAnsi="Verdana"/>
      <w:position w:val="0"/>
      <w:sz w:val="20"/>
      <w:szCs w:val="22"/>
      <w:vertAlign w:val="baseline"/>
    </w:rPr>
  </w:style>
  <w:style w:type="character" w:customStyle="1" w:styleId="257">
    <w:name w:val="ListLabel 78"/>
    <w:qFormat/>
    <w:uiPriority w:val="0"/>
    <w:rPr>
      <w:position w:val="0"/>
      <w:sz w:val="20"/>
      <w:vertAlign w:val="baseline"/>
    </w:rPr>
  </w:style>
  <w:style w:type="character" w:customStyle="1" w:styleId="258">
    <w:name w:val="ListLabel 79"/>
    <w:qFormat/>
    <w:uiPriority w:val="0"/>
    <w:rPr>
      <w:position w:val="0"/>
      <w:sz w:val="20"/>
      <w:vertAlign w:val="baseline"/>
    </w:rPr>
  </w:style>
  <w:style w:type="character" w:customStyle="1" w:styleId="259">
    <w:name w:val="ListLabel 80"/>
    <w:qFormat/>
    <w:uiPriority w:val="0"/>
    <w:rPr>
      <w:position w:val="0"/>
      <w:sz w:val="20"/>
      <w:vertAlign w:val="baseline"/>
    </w:rPr>
  </w:style>
  <w:style w:type="character" w:customStyle="1" w:styleId="260">
    <w:name w:val="ListLabel 81"/>
    <w:qFormat/>
    <w:uiPriority w:val="0"/>
    <w:rPr>
      <w:position w:val="0"/>
      <w:sz w:val="20"/>
      <w:vertAlign w:val="baseline"/>
    </w:rPr>
  </w:style>
  <w:style w:type="character" w:customStyle="1" w:styleId="261">
    <w:name w:val="ListLabel 82"/>
    <w:qFormat/>
    <w:uiPriority w:val="0"/>
    <w:rPr>
      <w:position w:val="0"/>
      <w:sz w:val="20"/>
      <w:vertAlign w:val="baseline"/>
    </w:rPr>
  </w:style>
  <w:style w:type="character" w:customStyle="1" w:styleId="262">
    <w:name w:val="ListLabel 83"/>
    <w:qFormat/>
    <w:uiPriority w:val="0"/>
    <w:rPr>
      <w:position w:val="0"/>
      <w:sz w:val="20"/>
      <w:vertAlign w:val="baseline"/>
    </w:rPr>
  </w:style>
  <w:style w:type="character" w:customStyle="1" w:styleId="263">
    <w:name w:val="ListLabel 84"/>
    <w:qFormat/>
    <w:uiPriority w:val="0"/>
    <w:rPr>
      <w:position w:val="0"/>
      <w:sz w:val="20"/>
      <w:vertAlign w:val="baseline"/>
    </w:rPr>
  </w:style>
  <w:style w:type="character" w:customStyle="1" w:styleId="264">
    <w:name w:val="ListLabel 85"/>
    <w:qFormat/>
    <w:uiPriority w:val="0"/>
    <w:rPr>
      <w:position w:val="0"/>
      <w:sz w:val="20"/>
      <w:vertAlign w:val="baseline"/>
    </w:rPr>
  </w:style>
  <w:style w:type="character" w:customStyle="1" w:styleId="265">
    <w:name w:val="ListLabel 86"/>
    <w:qFormat/>
    <w:uiPriority w:val="0"/>
    <w:rPr>
      <w:rFonts w:ascii="Swiss911 XCm BT" w:hAnsi="Swiss911 XCm BT"/>
      <w:position w:val="0"/>
      <w:sz w:val="46"/>
      <w:vertAlign w:val="baseline"/>
    </w:rPr>
  </w:style>
  <w:style w:type="character" w:customStyle="1" w:styleId="266">
    <w:name w:val="ListLabel 87"/>
    <w:qFormat/>
    <w:uiPriority w:val="0"/>
    <w:rPr>
      <w:position w:val="0"/>
      <w:sz w:val="20"/>
      <w:vertAlign w:val="baseline"/>
    </w:rPr>
  </w:style>
  <w:style w:type="character" w:customStyle="1" w:styleId="267">
    <w:name w:val="ListLabel 88"/>
    <w:qFormat/>
    <w:uiPriority w:val="0"/>
    <w:rPr>
      <w:position w:val="0"/>
      <w:sz w:val="20"/>
      <w:vertAlign w:val="baseline"/>
    </w:rPr>
  </w:style>
  <w:style w:type="character" w:customStyle="1" w:styleId="268">
    <w:name w:val="ListLabel 89"/>
    <w:qFormat/>
    <w:uiPriority w:val="0"/>
    <w:rPr>
      <w:position w:val="0"/>
      <w:sz w:val="20"/>
      <w:vertAlign w:val="baseline"/>
    </w:rPr>
  </w:style>
  <w:style w:type="character" w:customStyle="1" w:styleId="269">
    <w:name w:val="ListLabel 90"/>
    <w:qFormat/>
    <w:uiPriority w:val="0"/>
    <w:rPr>
      <w:position w:val="0"/>
      <w:sz w:val="20"/>
      <w:vertAlign w:val="baseline"/>
    </w:rPr>
  </w:style>
  <w:style w:type="character" w:customStyle="1" w:styleId="270">
    <w:name w:val="ListLabel 91"/>
    <w:qFormat/>
    <w:uiPriority w:val="0"/>
    <w:rPr>
      <w:position w:val="0"/>
      <w:sz w:val="20"/>
      <w:vertAlign w:val="baseline"/>
    </w:rPr>
  </w:style>
  <w:style w:type="character" w:customStyle="1" w:styleId="271">
    <w:name w:val="ListLabel 92"/>
    <w:qFormat/>
    <w:uiPriority w:val="0"/>
    <w:rPr>
      <w:position w:val="0"/>
      <w:sz w:val="20"/>
      <w:vertAlign w:val="baseline"/>
    </w:rPr>
  </w:style>
  <w:style w:type="character" w:customStyle="1" w:styleId="272">
    <w:name w:val="ListLabel 93"/>
    <w:qFormat/>
    <w:uiPriority w:val="0"/>
    <w:rPr>
      <w:position w:val="0"/>
      <w:sz w:val="20"/>
      <w:vertAlign w:val="baseline"/>
    </w:rPr>
  </w:style>
  <w:style w:type="character" w:customStyle="1" w:styleId="273">
    <w:name w:val="ListLabel 94"/>
    <w:qFormat/>
    <w:uiPriority w:val="0"/>
    <w:rPr>
      <w:position w:val="0"/>
      <w:sz w:val="20"/>
      <w:vertAlign w:val="baseline"/>
    </w:rPr>
  </w:style>
  <w:style w:type="character" w:customStyle="1" w:styleId="274">
    <w:name w:val="ListLabel 95"/>
    <w:qFormat/>
    <w:uiPriority w:val="0"/>
    <w:rPr>
      <w:rFonts w:ascii="Verdana" w:hAnsi="Verdana" w:eastAsia="Noto Sans Symbols" w:cs="Noto Sans Symbols"/>
      <w:position w:val="0"/>
      <w:sz w:val="20"/>
      <w:szCs w:val="22"/>
      <w:vertAlign w:val="baseline"/>
    </w:rPr>
  </w:style>
  <w:style w:type="character" w:customStyle="1" w:styleId="275">
    <w:name w:val="ListLabel 96"/>
    <w:qFormat/>
    <w:uiPriority w:val="0"/>
    <w:rPr>
      <w:rFonts w:eastAsia="Courier New" w:cs="Courier New"/>
      <w:position w:val="0"/>
      <w:sz w:val="20"/>
      <w:vertAlign w:val="baseline"/>
    </w:rPr>
  </w:style>
  <w:style w:type="character" w:customStyle="1" w:styleId="276">
    <w:name w:val="ListLabel 97"/>
    <w:qFormat/>
    <w:uiPriority w:val="0"/>
    <w:rPr>
      <w:rFonts w:eastAsia="Noto Sans Symbols" w:cs="Noto Sans Symbols"/>
      <w:position w:val="0"/>
      <w:sz w:val="20"/>
      <w:vertAlign w:val="baseline"/>
    </w:rPr>
  </w:style>
  <w:style w:type="character" w:customStyle="1" w:styleId="277">
    <w:name w:val="ListLabel 98"/>
    <w:qFormat/>
    <w:uiPriority w:val="0"/>
    <w:rPr>
      <w:rFonts w:eastAsia="Noto Sans Symbols" w:cs="Noto Sans Symbols"/>
      <w:position w:val="0"/>
      <w:sz w:val="22"/>
      <w:szCs w:val="22"/>
      <w:vertAlign w:val="baseline"/>
    </w:rPr>
  </w:style>
  <w:style w:type="character" w:customStyle="1" w:styleId="278">
    <w:name w:val="ListLabel 99"/>
    <w:qFormat/>
    <w:uiPriority w:val="0"/>
    <w:rPr>
      <w:rFonts w:eastAsia="Courier New" w:cs="Courier New"/>
      <w:position w:val="0"/>
      <w:sz w:val="20"/>
      <w:vertAlign w:val="baseline"/>
    </w:rPr>
  </w:style>
  <w:style w:type="character" w:customStyle="1" w:styleId="279">
    <w:name w:val="ListLabel 100"/>
    <w:qFormat/>
    <w:uiPriority w:val="0"/>
    <w:rPr>
      <w:rFonts w:eastAsia="Noto Sans Symbols" w:cs="Noto Sans Symbols"/>
      <w:position w:val="0"/>
      <w:sz w:val="20"/>
      <w:vertAlign w:val="baseline"/>
    </w:rPr>
  </w:style>
  <w:style w:type="character" w:customStyle="1" w:styleId="280">
    <w:name w:val="ListLabel 101"/>
    <w:qFormat/>
    <w:uiPriority w:val="0"/>
    <w:rPr>
      <w:rFonts w:eastAsia="Noto Sans Symbols" w:cs="Noto Sans Symbols"/>
      <w:position w:val="0"/>
      <w:sz w:val="22"/>
      <w:szCs w:val="22"/>
      <w:vertAlign w:val="baseline"/>
    </w:rPr>
  </w:style>
  <w:style w:type="character" w:customStyle="1" w:styleId="281">
    <w:name w:val="ListLabel 102"/>
    <w:qFormat/>
    <w:uiPriority w:val="0"/>
    <w:rPr>
      <w:rFonts w:eastAsia="Courier New" w:cs="Courier New"/>
      <w:position w:val="0"/>
      <w:sz w:val="20"/>
      <w:vertAlign w:val="baseline"/>
    </w:rPr>
  </w:style>
  <w:style w:type="character" w:customStyle="1" w:styleId="282">
    <w:name w:val="ListLabel 103"/>
    <w:qFormat/>
    <w:uiPriority w:val="0"/>
    <w:rPr>
      <w:rFonts w:eastAsia="Noto Sans Symbols" w:cs="Noto Sans Symbols"/>
      <w:position w:val="0"/>
      <w:sz w:val="20"/>
      <w:vertAlign w:val="baseline"/>
    </w:rPr>
  </w:style>
  <w:style w:type="character" w:customStyle="1" w:styleId="283">
    <w:name w:val="ListLabel 104"/>
    <w:qFormat/>
    <w:uiPriority w:val="0"/>
    <w:rPr>
      <w:rFonts w:ascii="Verdana" w:hAnsi="Verdana" w:eastAsia="Noto Sans Symbols" w:cs="Noto Sans Symbols"/>
      <w:position w:val="0"/>
      <w:sz w:val="20"/>
      <w:szCs w:val="22"/>
      <w:vertAlign w:val="baseline"/>
    </w:rPr>
  </w:style>
  <w:style w:type="character" w:customStyle="1" w:styleId="284">
    <w:name w:val="ListLabel 105"/>
    <w:qFormat/>
    <w:uiPriority w:val="0"/>
    <w:rPr>
      <w:rFonts w:eastAsia="Courier New" w:cs="Courier New"/>
      <w:position w:val="0"/>
      <w:sz w:val="20"/>
      <w:vertAlign w:val="baseline"/>
    </w:rPr>
  </w:style>
  <w:style w:type="character" w:customStyle="1" w:styleId="285">
    <w:name w:val="ListLabel 106"/>
    <w:qFormat/>
    <w:uiPriority w:val="0"/>
    <w:rPr>
      <w:rFonts w:eastAsia="Noto Sans Symbols" w:cs="Noto Sans Symbols"/>
      <w:position w:val="0"/>
      <w:sz w:val="20"/>
      <w:vertAlign w:val="baseline"/>
    </w:rPr>
  </w:style>
  <w:style w:type="character" w:customStyle="1" w:styleId="286">
    <w:name w:val="ListLabel 107"/>
    <w:qFormat/>
    <w:uiPriority w:val="0"/>
    <w:rPr>
      <w:rFonts w:eastAsia="Noto Sans Symbols" w:cs="Noto Sans Symbols"/>
      <w:position w:val="0"/>
      <w:sz w:val="22"/>
      <w:szCs w:val="22"/>
      <w:vertAlign w:val="baseline"/>
    </w:rPr>
  </w:style>
  <w:style w:type="character" w:customStyle="1" w:styleId="287">
    <w:name w:val="ListLabel 108"/>
    <w:qFormat/>
    <w:uiPriority w:val="0"/>
    <w:rPr>
      <w:rFonts w:eastAsia="Courier New" w:cs="Courier New"/>
      <w:position w:val="0"/>
      <w:sz w:val="20"/>
      <w:vertAlign w:val="baseline"/>
    </w:rPr>
  </w:style>
  <w:style w:type="character" w:customStyle="1" w:styleId="288">
    <w:name w:val="ListLabel 109"/>
    <w:qFormat/>
    <w:uiPriority w:val="0"/>
    <w:rPr>
      <w:rFonts w:eastAsia="Noto Sans Symbols" w:cs="Noto Sans Symbols"/>
      <w:position w:val="0"/>
      <w:sz w:val="20"/>
      <w:vertAlign w:val="baseline"/>
    </w:rPr>
  </w:style>
  <w:style w:type="character" w:customStyle="1" w:styleId="289">
    <w:name w:val="ListLabel 110"/>
    <w:qFormat/>
    <w:uiPriority w:val="0"/>
    <w:rPr>
      <w:rFonts w:eastAsia="Noto Sans Symbols" w:cs="Noto Sans Symbols"/>
      <w:position w:val="0"/>
      <w:sz w:val="22"/>
      <w:szCs w:val="22"/>
      <w:vertAlign w:val="baseline"/>
    </w:rPr>
  </w:style>
  <w:style w:type="character" w:customStyle="1" w:styleId="290">
    <w:name w:val="ListLabel 111"/>
    <w:qFormat/>
    <w:uiPriority w:val="0"/>
    <w:rPr>
      <w:rFonts w:eastAsia="Courier New" w:cs="Courier New"/>
      <w:position w:val="0"/>
      <w:sz w:val="20"/>
      <w:vertAlign w:val="baseline"/>
    </w:rPr>
  </w:style>
  <w:style w:type="character" w:customStyle="1" w:styleId="291">
    <w:name w:val="ListLabel 112"/>
    <w:qFormat/>
    <w:uiPriority w:val="0"/>
    <w:rPr>
      <w:rFonts w:eastAsia="Noto Sans Symbols" w:cs="Noto Sans Symbols"/>
      <w:position w:val="0"/>
      <w:sz w:val="20"/>
      <w:vertAlign w:val="baseline"/>
    </w:rPr>
  </w:style>
  <w:style w:type="character" w:customStyle="1" w:styleId="292">
    <w:name w:val="ListLabel 113"/>
    <w:qFormat/>
    <w:uiPriority w:val="0"/>
    <w:rPr>
      <w:rFonts w:ascii="Verdana" w:hAnsi="Verdana"/>
      <w:sz w:val="22"/>
      <w:u w:val="none"/>
    </w:rPr>
  </w:style>
  <w:style w:type="character" w:customStyle="1" w:styleId="293">
    <w:name w:val="ListLabel 114"/>
    <w:qFormat/>
    <w:uiPriority w:val="0"/>
    <w:rPr>
      <w:rFonts w:ascii="Verdana" w:hAnsi="Verdana"/>
      <w:sz w:val="22"/>
      <w:u w:val="none"/>
    </w:rPr>
  </w:style>
  <w:style w:type="character" w:customStyle="1" w:styleId="294">
    <w:name w:val="ListLabel 115"/>
    <w:qFormat/>
    <w:uiPriority w:val="0"/>
    <w:rPr>
      <w:u w:val="none"/>
    </w:rPr>
  </w:style>
  <w:style w:type="character" w:customStyle="1" w:styleId="295">
    <w:name w:val="ListLabel 116"/>
    <w:qFormat/>
    <w:uiPriority w:val="0"/>
    <w:rPr>
      <w:u w:val="none"/>
    </w:rPr>
  </w:style>
  <w:style w:type="character" w:customStyle="1" w:styleId="296">
    <w:name w:val="ListLabel 117"/>
    <w:qFormat/>
    <w:uiPriority w:val="0"/>
    <w:rPr>
      <w:u w:val="none"/>
    </w:rPr>
  </w:style>
  <w:style w:type="character" w:customStyle="1" w:styleId="297">
    <w:name w:val="ListLabel 118"/>
    <w:qFormat/>
    <w:uiPriority w:val="0"/>
    <w:rPr>
      <w:u w:val="none"/>
    </w:rPr>
  </w:style>
  <w:style w:type="character" w:customStyle="1" w:styleId="298">
    <w:name w:val="ListLabel 119"/>
    <w:qFormat/>
    <w:uiPriority w:val="0"/>
    <w:rPr>
      <w:u w:val="none"/>
    </w:rPr>
  </w:style>
  <w:style w:type="character" w:customStyle="1" w:styleId="299">
    <w:name w:val="ListLabel 120"/>
    <w:qFormat/>
    <w:uiPriority w:val="0"/>
    <w:rPr>
      <w:u w:val="none"/>
    </w:rPr>
  </w:style>
  <w:style w:type="character" w:customStyle="1" w:styleId="300">
    <w:name w:val="ListLabel 121"/>
    <w:qFormat/>
    <w:uiPriority w:val="0"/>
    <w:rPr>
      <w:u w:val="none"/>
    </w:rPr>
  </w:style>
  <w:style w:type="character" w:customStyle="1" w:styleId="301">
    <w:name w:val="ListLabel 122"/>
    <w:qFormat/>
    <w:uiPriority w:val="0"/>
    <w:rPr>
      <w:rFonts w:ascii="Verdana" w:hAnsi="Verdana"/>
      <w:position w:val="0"/>
      <w:sz w:val="20"/>
      <w:szCs w:val="22"/>
      <w:vertAlign w:val="baseline"/>
    </w:rPr>
  </w:style>
  <w:style w:type="character" w:customStyle="1" w:styleId="302">
    <w:name w:val="ListLabel 123"/>
    <w:qFormat/>
    <w:uiPriority w:val="0"/>
    <w:rPr>
      <w:rFonts w:eastAsia="Courier New" w:cs="Courier New"/>
      <w:position w:val="0"/>
      <w:sz w:val="20"/>
      <w:vertAlign w:val="baseline"/>
    </w:rPr>
  </w:style>
  <w:style w:type="character" w:customStyle="1" w:styleId="303">
    <w:name w:val="ListLabel 124"/>
    <w:qFormat/>
    <w:uiPriority w:val="0"/>
    <w:rPr>
      <w:rFonts w:eastAsia="Noto Sans Symbols" w:cs="Noto Sans Symbols"/>
      <w:position w:val="0"/>
      <w:sz w:val="20"/>
      <w:vertAlign w:val="baseline"/>
    </w:rPr>
  </w:style>
  <w:style w:type="character" w:customStyle="1" w:styleId="304">
    <w:name w:val="ListLabel 125"/>
    <w:qFormat/>
    <w:uiPriority w:val="0"/>
    <w:rPr>
      <w:rFonts w:eastAsia="Noto Sans Symbols" w:cs="Noto Sans Symbols"/>
      <w:position w:val="0"/>
      <w:sz w:val="20"/>
      <w:vertAlign w:val="baseline"/>
    </w:rPr>
  </w:style>
  <w:style w:type="character" w:customStyle="1" w:styleId="305">
    <w:name w:val="ListLabel 126"/>
    <w:qFormat/>
    <w:uiPriority w:val="0"/>
    <w:rPr>
      <w:rFonts w:eastAsia="Courier New" w:cs="Courier New"/>
      <w:position w:val="0"/>
      <w:sz w:val="20"/>
      <w:vertAlign w:val="baseline"/>
    </w:rPr>
  </w:style>
  <w:style w:type="character" w:customStyle="1" w:styleId="306">
    <w:name w:val="ListLabel 127"/>
    <w:qFormat/>
    <w:uiPriority w:val="0"/>
    <w:rPr>
      <w:rFonts w:eastAsia="Noto Sans Symbols" w:cs="Noto Sans Symbols"/>
      <w:position w:val="0"/>
      <w:sz w:val="20"/>
      <w:vertAlign w:val="baseline"/>
    </w:rPr>
  </w:style>
  <w:style w:type="character" w:customStyle="1" w:styleId="307">
    <w:name w:val="ListLabel 128"/>
    <w:qFormat/>
    <w:uiPriority w:val="0"/>
    <w:rPr>
      <w:rFonts w:eastAsia="Noto Sans Symbols" w:cs="Noto Sans Symbols"/>
      <w:position w:val="0"/>
      <w:sz w:val="20"/>
      <w:vertAlign w:val="baseline"/>
    </w:rPr>
  </w:style>
  <w:style w:type="character" w:customStyle="1" w:styleId="308">
    <w:name w:val="ListLabel 129"/>
    <w:qFormat/>
    <w:uiPriority w:val="0"/>
    <w:rPr>
      <w:rFonts w:eastAsia="Courier New" w:cs="Courier New"/>
      <w:position w:val="0"/>
      <w:sz w:val="20"/>
      <w:vertAlign w:val="baseline"/>
    </w:rPr>
  </w:style>
  <w:style w:type="character" w:customStyle="1" w:styleId="309">
    <w:name w:val="ListLabel 130"/>
    <w:qFormat/>
    <w:uiPriority w:val="0"/>
    <w:rPr>
      <w:rFonts w:eastAsia="Noto Sans Symbols" w:cs="Noto Sans Symbols"/>
      <w:position w:val="0"/>
      <w:sz w:val="20"/>
      <w:vertAlign w:val="baseline"/>
    </w:rPr>
  </w:style>
  <w:style w:type="character" w:customStyle="1" w:styleId="310">
    <w:name w:val="ListLabel 131"/>
    <w:qFormat/>
    <w:uiPriority w:val="0"/>
    <w:rPr>
      <w:rFonts w:ascii="Verdana" w:hAnsi="Verdana"/>
      <w:i/>
      <w:position w:val="0"/>
      <w:sz w:val="20"/>
      <w:szCs w:val="22"/>
      <w:vertAlign w:val="baseline"/>
    </w:rPr>
  </w:style>
  <w:style w:type="character" w:customStyle="1" w:styleId="311">
    <w:name w:val="ListLabel 132"/>
    <w:qFormat/>
    <w:uiPriority w:val="0"/>
    <w:rPr>
      <w:rFonts w:eastAsia="Arial" w:cs="Arial"/>
      <w:position w:val="0"/>
      <w:sz w:val="22"/>
      <w:szCs w:val="22"/>
      <w:highlight w:val="yellow"/>
      <w:vertAlign w:val="baseline"/>
    </w:rPr>
  </w:style>
  <w:style w:type="character" w:customStyle="1" w:styleId="312">
    <w:name w:val="ListLabel 133"/>
    <w:qFormat/>
    <w:uiPriority w:val="0"/>
    <w:rPr>
      <w:rFonts w:eastAsia="Noto Sans Symbols" w:cs="Noto Sans Symbols"/>
      <w:position w:val="0"/>
      <w:sz w:val="20"/>
      <w:vertAlign w:val="baseline"/>
    </w:rPr>
  </w:style>
  <w:style w:type="character" w:customStyle="1" w:styleId="313">
    <w:name w:val="ListLabel 134"/>
    <w:qFormat/>
    <w:uiPriority w:val="0"/>
    <w:rPr>
      <w:rFonts w:eastAsia="Noto Sans Symbols" w:cs="Noto Sans Symbols"/>
      <w:position w:val="0"/>
      <w:sz w:val="20"/>
      <w:vertAlign w:val="baseline"/>
    </w:rPr>
  </w:style>
  <w:style w:type="character" w:customStyle="1" w:styleId="314">
    <w:name w:val="ListLabel 135"/>
    <w:qFormat/>
    <w:uiPriority w:val="0"/>
    <w:rPr>
      <w:rFonts w:eastAsia="Courier New" w:cs="Courier New"/>
      <w:position w:val="0"/>
      <w:sz w:val="20"/>
      <w:vertAlign w:val="baseline"/>
    </w:rPr>
  </w:style>
  <w:style w:type="character" w:customStyle="1" w:styleId="315">
    <w:name w:val="ListLabel 136"/>
    <w:qFormat/>
    <w:uiPriority w:val="0"/>
    <w:rPr>
      <w:rFonts w:eastAsia="Noto Sans Symbols" w:cs="Noto Sans Symbols"/>
      <w:position w:val="0"/>
      <w:sz w:val="20"/>
      <w:vertAlign w:val="baseline"/>
    </w:rPr>
  </w:style>
  <w:style w:type="character" w:customStyle="1" w:styleId="316">
    <w:name w:val="ListLabel 137"/>
    <w:qFormat/>
    <w:uiPriority w:val="0"/>
    <w:rPr>
      <w:rFonts w:eastAsia="Noto Sans Symbols" w:cs="Noto Sans Symbols"/>
      <w:position w:val="0"/>
      <w:sz w:val="20"/>
      <w:vertAlign w:val="baseline"/>
    </w:rPr>
  </w:style>
  <w:style w:type="character" w:customStyle="1" w:styleId="317">
    <w:name w:val="ListLabel 138"/>
    <w:qFormat/>
    <w:uiPriority w:val="0"/>
    <w:rPr>
      <w:rFonts w:eastAsia="Courier New" w:cs="Courier New"/>
      <w:position w:val="0"/>
      <w:sz w:val="20"/>
      <w:vertAlign w:val="baseline"/>
    </w:rPr>
  </w:style>
  <w:style w:type="character" w:customStyle="1" w:styleId="318">
    <w:name w:val="ListLabel 139"/>
    <w:qFormat/>
    <w:uiPriority w:val="0"/>
    <w:rPr>
      <w:rFonts w:eastAsia="Noto Sans Symbols" w:cs="Noto Sans Symbols"/>
      <w:position w:val="0"/>
      <w:sz w:val="20"/>
      <w:vertAlign w:val="baseline"/>
    </w:rPr>
  </w:style>
  <w:style w:type="character" w:customStyle="1" w:styleId="319">
    <w:name w:val="ListLabel 140"/>
    <w:qFormat/>
    <w:uiPriority w:val="0"/>
    <w:rPr>
      <w:rFonts w:eastAsia="Noto Sans Symbols" w:cs="Noto Sans Symbols"/>
      <w:position w:val="0"/>
      <w:sz w:val="22"/>
      <w:szCs w:val="22"/>
      <w:vertAlign w:val="baseline"/>
    </w:rPr>
  </w:style>
  <w:style w:type="character" w:customStyle="1" w:styleId="320">
    <w:name w:val="ListLabel 141"/>
    <w:qFormat/>
    <w:uiPriority w:val="0"/>
    <w:rPr>
      <w:rFonts w:eastAsia="Courier New" w:cs="Courier New"/>
      <w:position w:val="0"/>
      <w:sz w:val="20"/>
      <w:vertAlign w:val="baseline"/>
    </w:rPr>
  </w:style>
  <w:style w:type="character" w:customStyle="1" w:styleId="321">
    <w:name w:val="ListLabel 142"/>
    <w:qFormat/>
    <w:uiPriority w:val="0"/>
    <w:rPr>
      <w:rFonts w:eastAsia="Noto Sans Symbols" w:cs="Noto Sans Symbols"/>
      <w:position w:val="0"/>
      <w:sz w:val="20"/>
      <w:vertAlign w:val="baseline"/>
    </w:rPr>
  </w:style>
  <w:style w:type="character" w:customStyle="1" w:styleId="322">
    <w:name w:val="ListLabel 143"/>
    <w:qFormat/>
    <w:uiPriority w:val="0"/>
    <w:rPr>
      <w:rFonts w:eastAsia="Noto Sans Symbols" w:cs="Noto Sans Symbols"/>
      <w:position w:val="0"/>
      <w:sz w:val="22"/>
      <w:szCs w:val="22"/>
      <w:vertAlign w:val="baseline"/>
    </w:rPr>
  </w:style>
  <w:style w:type="character" w:customStyle="1" w:styleId="323">
    <w:name w:val="ListLabel 144"/>
    <w:qFormat/>
    <w:uiPriority w:val="0"/>
    <w:rPr>
      <w:rFonts w:eastAsia="Courier New" w:cs="Courier New"/>
      <w:position w:val="0"/>
      <w:sz w:val="20"/>
      <w:vertAlign w:val="baseline"/>
    </w:rPr>
  </w:style>
  <w:style w:type="character" w:customStyle="1" w:styleId="324">
    <w:name w:val="ListLabel 145"/>
    <w:qFormat/>
    <w:uiPriority w:val="0"/>
    <w:rPr>
      <w:rFonts w:eastAsia="Noto Sans Symbols" w:cs="Noto Sans Symbols"/>
      <w:position w:val="0"/>
      <w:sz w:val="20"/>
      <w:vertAlign w:val="baseline"/>
    </w:rPr>
  </w:style>
  <w:style w:type="character" w:customStyle="1" w:styleId="325">
    <w:name w:val="ListLabel 146"/>
    <w:qFormat/>
    <w:uiPriority w:val="0"/>
    <w:rPr>
      <w:rFonts w:eastAsia="Noto Sans Symbols" w:cs="Noto Sans Symbols"/>
      <w:position w:val="0"/>
      <w:sz w:val="22"/>
      <w:szCs w:val="22"/>
      <w:vertAlign w:val="baseline"/>
    </w:rPr>
  </w:style>
  <w:style w:type="character" w:customStyle="1" w:styleId="326">
    <w:name w:val="ListLabel 147"/>
    <w:qFormat/>
    <w:uiPriority w:val="0"/>
    <w:rPr>
      <w:rFonts w:eastAsia="Courier New" w:cs="Courier New"/>
      <w:position w:val="0"/>
      <w:sz w:val="20"/>
      <w:vertAlign w:val="baseline"/>
    </w:rPr>
  </w:style>
  <w:style w:type="character" w:customStyle="1" w:styleId="327">
    <w:name w:val="ListLabel 148"/>
    <w:qFormat/>
    <w:uiPriority w:val="0"/>
    <w:rPr>
      <w:rFonts w:eastAsia="Noto Sans Symbols" w:cs="Noto Sans Symbols"/>
      <w:position w:val="0"/>
      <w:sz w:val="20"/>
      <w:vertAlign w:val="baseline"/>
    </w:rPr>
  </w:style>
  <w:style w:type="character" w:customStyle="1" w:styleId="328">
    <w:name w:val="ListLabel 149"/>
    <w:qFormat/>
    <w:uiPriority w:val="0"/>
    <w:rPr>
      <w:rFonts w:ascii="Verdana" w:hAnsi="Verdana" w:eastAsia="Noto Sans Symbols" w:cs="Noto Sans Symbols"/>
      <w:position w:val="0"/>
      <w:sz w:val="20"/>
      <w:szCs w:val="22"/>
      <w:vertAlign w:val="baseline"/>
    </w:rPr>
  </w:style>
  <w:style w:type="character" w:customStyle="1" w:styleId="329">
    <w:name w:val="ListLabel 150"/>
    <w:qFormat/>
    <w:uiPriority w:val="0"/>
    <w:rPr>
      <w:rFonts w:eastAsia="Courier New" w:cs="Courier New"/>
      <w:position w:val="0"/>
      <w:sz w:val="20"/>
      <w:vertAlign w:val="baseline"/>
    </w:rPr>
  </w:style>
  <w:style w:type="character" w:customStyle="1" w:styleId="330">
    <w:name w:val="ListLabel 151"/>
    <w:qFormat/>
    <w:uiPriority w:val="0"/>
    <w:rPr>
      <w:rFonts w:eastAsia="Noto Sans Symbols" w:cs="Noto Sans Symbols"/>
      <w:position w:val="0"/>
      <w:sz w:val="20"/>
      <w:vertAlign w:val="baseline"/>
    </w:rPr>
  </w:style>
  <w:style w:type="character" w:customStyle="1" w:styleId="331">
    <w:name w:val="ListLabel 152"/>
    <w:qFormat/>
    <w:uiPriority w:val="0"/>
    <w:rPr>
      <w:rFonts w:eastAsia="Noto Sans Symbols" w:cs="Noto Sans Symbols"/>
      <w:position w:val="0"/>
      <w:sz w:val="22"/>
      <w:szCs w:val="22"/>
      <w:vertAlign w:val="baseline"/>
    </w:rPr>
  </w:style>
  <w:style w:type="character" w:customStyle="1" w:styleId="332">
    <w:name w:val="ListLabel 153"/>
    <w:qFormat/>
    <w:uiPriority w:val="0"/>
    <w:rPr>
      <w:rFonts w:eastAsia="Courier New" w:cs="Courier New"/>
      <w:position w:val="0"/>
      <w:sz w:val="20"/>
      <w:vertAlign w:val="baseline"/>
    </w:rPr>
  </w:style>
  <w:style w:type="character" w:customStyle="1" w:styleId="333">
    <w:name w:val="ListLabel 154"/>
    <w:qFormat/>
    <w:uiPriority w:val="0"/>
    <w:rPr>
      <w:rFonts w:eastAsia="Noto Sans Symbols" w:cs="Noto Sans Symbols"/>
      <w:position w:val="0"/>
      <w:sz w:val="20"/>
      <w:vertAlign w:val="baseline"/>
    </w:rPr>
  </w:style>
  <w:style w:type="character" w:customStyle="1" w:styleId="334">
    <w:name w:val="ListLabel 155"/>
    <w:qFormat/>
    <w:uiPriority w:val="0"/>
    <w:rPr>
      <w:rFonts w:eastAsia="Noto Sans Symbols" w:cs="Noto Sans Symbols"/>
      <w:position w:val="0"/>
      <w:sz w:val="22"/>
      <w:szCs w:val="22"/>
      <w:vertAlign w:val="baseline"/>
    </w:rPr>
  </w:style>
  <w:style w:type="character" w:customStyle="1" w:styleId="335">
    <w:name w:val="ListLabel 156"/>
    <w:qFormat/>
    <w:uiPriority w:val="0"/>
    <w:rPr>
      <w:rFonts w:eastAsia="Courier New" w:cs="Courier New"/>
      <w:position w:val="0"/>
      <w:sz w:val="20"/>
      <w:vertAlign w:val="baseline"/>
    </w:rPr>
  </w:style>
  <w:style w:type="character" w:customStyle="1" w:styleId="336">
    <w:name w:val="ListLabel 157"/>
    <w:qFormat/>
    <w:uiPriority w:val="0"/>
    <w:rPr>
      <w:rFonts w:eastAsia="Noto Sans Symbols" w:cs="Noto Sans Symbols"/>
      <w:position w:val="0"/>
      <w:sz w:val="20"/>
      <w:vertAlign w:val="baseline"/>
    </w:rPr>
  </w:style>
  <w:style w:type="character" w:customStyle="1" w:styleId="337">
    <w:name w:val="ListLabel 158"/>
    <w:qFormat/>
    <w:uiPriority w:val="0"/>
    <w:rPr>
      <w:rFonts w:ascii="Verdana" w:hAnsi="Verdana" w:cs="Verdana"/>
      <w:position w:val="0"/>
      <w:sz w:val="20"/>
      <w:szCs w:val="22"/>
      <w:vertAlign w:val="baseline"/>
    </w:rPr>
  </w:style>
  <w:style w:type="character" w:customStyle="1" w:styleId="338">
    <w:name w:val="ListLabel 159"/>
    <w:qFormat/>
    <w:uiPriority w:val="0"/>
    <w:rPr>
      <w:rFonts w:cs="Courier New"/>
      <w:position w:val="0"/>
      <w:sz w:val="20"/>
      <w:vertAlign w:val="baseline"/>
    </w:rPr>
  </w:style>
  <w:style w:type="character" w:customStyle="1" w:styleId="339">
    <w:name w:val="ListLabel 160"/>
    <w:qFormat/>
    <w:uiPriority w:val="0"/>
    <w:rPr>
      <w:rFonts w:cs="Noto Sans Symbols"/>
      <w:position w:val="0"/>
      <w:sz w:val="20"/>
      <w:vertAlign w:val="baseline"/>
    </w:rPr>
  </w:style>
  <w:style w:type="character" w:customStyle="1" w:styleId="340">
    <w:name w:val="ListLabel 161"/>
    <w:qFormat/>
    <w:uiPriority w:val="0"/>
    <w:rPr>
      <w:rFonts w:cs="Noto Sans Symbols"/>
      <w:position w:val="0"/>
      <w:sz w:val="20"/>
      <w:vertAlign w:val="baseline"/>
    </w:rPr>
  </w:style>
  <w:style w:type="character" w:customStyle="1" w:styleId="341">
    <w:name w:val="ListLabel 162"/>
    <w:qFormat/>
    <w:uiPriority w:val="0"/>
    <w:rPr>
      <w:rFonts w:cs="Courier New"/>
      <w:position w:val="0"/>
      <w:sz w:val="20"/>
      <w:vertAlign w:val="baseline"/>
    </w:rPr>
  </w:style>
  <w:style w:type="character" w:customStyle="1" w:styleId="342">
    <w:name w:val="ListLabel 163"/>
    <w:qFormat/>
    <w:uiPriority w:val="0"/>
    <w:rPr>
      <w:rFonts w:cs="Noto Sans Symbols"/>
      <w:position w:val="0"/>
      <w:sz w:val="20"/>
      <w:vertAlign w:val="baseline"/>
    </w:rPr>
  </w:style>
  <w:style w:type="character" w:customStyle="1" w:styleId="343">
    <w:name w:val="ListLabel 164"/>
    <w:qFormat/>
    <w:uiPriority w:val="0"/>
    <w:rPr>
      <w:rFonts w:cs="Noto Sans Symbols"/>
      <w:position w:val="0"/>
      <w:sz w:val="20"/>
      <w:vertAlign w:val="baseline"/>
    </w:rPr>
  </w:style>
  <w:style w:type="character" w:customStyle="1" w:styleId="344">
    <w:name w:val="ListLabel 165"/>
    <w:qFormat/>
    <w:uiPriority w:val="0"/>
    <w:rPr>
      <w:rFonts w:cs="Courier New"/>
      <w:position w:val="0"/>
      <w:sz w:val="20"/>
      <w:vertAlign w:val="baseline"/>
    </w:rPr>
  </w:style>
  <w:style w:type="character" w:customStyle="1" w:styleId="345">
    <w:name w:val="ListLabel 166"/>
    <w:qFormat/>
    <w:uiPriority w:val="0"/>
    <w:rPr>
      <w:rFonts w:cs="Noto Sans Symbols"/>
      <w:position w:val="0"/>
      <w:sz w:val="20"/>
      <w:vertAlign w:val="baseline"/>
    </w:rPr>
  </w:style>
  <w:style w:type="character" w:customStyle="1" w:styleId="346">
    <w:name w:val="ListLabel 167"/>
    <w:qFormat/>
    <w:uiPriority w:val="0"/>
    <w:rPr>
      <w:rFonts w:ascii="Verdana" w:hAnsi="Verdana"/>
      <w:position w:val="0"/>
      <w:sz w:val="20"/>
      <w:szCs w:val="22"/>
      <w:vertAlign w:val="baseline"/>
    </w:rPr>
  </w:style>
  <w:style w:type="character" w:customStyle="1" w:styleId="347">
    <w:name w:val="ListLabel 168"/>
    <w:qFormat/>
    <w:uiPriority w:val="0"/>
    <w:rPr>
      <w:rFonts w:cs="OpenSymbol"/>
    </w:rPr>
  </w:style>
  <w:style w:type="character" w:customStyle="1" w:styleId="348">
    <w:name w:val="ListLabel 169"/>
    <w:qFormat/>
    <w:uiPriority w:val="0"/>
    <w:rPr>
      <w:rFonts w:cs="OpenSymbol"/>
    </w:rPr>
  </w:style>
  <w:style w:type="character" w:customStyle="1" w:styleId="349">
    <w:name w:val="ListLabel 170"/>
    <w:qFormat/>
    <w:uiPriority w:val="0"/>
    <w:rPr>
      <w:rFonts w:cs="OpenSymbol"/>
    </w:rPr>
  </w:style>
  <w:style w:type="character" w:customStyle="1" w:styleId="350">
    <w:name w:val="ListLabel 171"/>
    <w:qFormat/>
    <w:uiPriority w:val="0"/>
    <w:rPr>
      <w:rFonts w:cs="OpenSymbol"/>
    </w:rPr>
  </w:style>
  <w:style w:type="character" w:customStyle="1" w:styleId="351">
    <w:name w:val="ListLabel 172"/>
    <w:qFormat/>
    <w:uiPriority w:val="0"/>
    <w:rPr>
      <w:rFonts w:cs="OpenSymbol"/>
    </w:rPr>
  </w:style>
  <w:style w:type="character" w:customStyle="1" w:styleId="352">
    <w:name w:val="ListLabel 173"/>
    <w:qFormat/>
    <w:uiPriority w:val="0"/>
    <w:rPr>
      <w:rFonts w:cs="OpenSymbol"/>
    </w:rPr>
  </w:style>
  <w:style w:type="character" w:customStyle="1" w:styleId="353">
    <w:name w:val="ListLabel 174"/>
    <w:qFormat/>
    <w:uiPriority w:val="0"/>
    <w:rPr>
      <w:rFonts w:cs="OpenSymbol"/>
    </w:rPr>
  </w:style>
  <w:style w:type="character" w:customStyle="1" w:styleId="354">
    <w:name w:val="ListLabel 175"/>
    <w:qFormat/>
    <w:uiPriority w:val="0"/>
    <w:rPr>
      <w:rFonts w:cs="OpenSymbol"/>
    </w:rPr>
  </w:style>
  <w:style w:type="character" w:customStyle="1" w:styleId="355">
    <w:name w:val="ListLabel 176"/>
    <w:qFormat/>
    <w:uiPriority w:val="0"/>
    <w:rPr>
      <w:rFonts w:ascii="Verdana" w:hAnsi="Verdana" w:cs="Noto Sans Symbols"/>
      <w:position w:val="0"/>
      <w:sz w:val="20"/>
      <w:szCs w:val="22"/>
      <w:vertAlign w:val="baseline"/>
    </w:rPr>
  </w:style>
  <w:style w:type="character" w:customStyle="1" w:styleId="356">
    <w:name w:val="ListLabel 177"/>
    <w:qFormat/>
    <w:uiPriority w:val="0"/>
    <w:rPr>
      <w:rFonts w:cs="Courier New"/>
      <w:position w:val="0"/>
      <w:sz w:val="20"/>
      <w:vertAlign w:val="baseline"/>
    </w:rPr>
  </w:style>
  <w:style w:type="character" w:customStyle="1" w:styleId="357">
    <w:name w:val="ListLabel 178"/>
    <w:qFormat/>
    <w:uiPriority w:val="0"/>
    <w:rPr>
      <w:rFonts w:cs="Noto Sans Symbols"/>
      <w:position w:val="0"/>
      <w:sz w:val="20"/>
      <w:vertAlign w:val="baseline"/>
    </w:rPr>
  </w:style>
  <w:style w:type="character" w:customStyle="1" w:styleId="358">
    <w:name w:val="ListLabel 179"/>
    <w:qFormat/>
    <w:uiPriority w:val="0"/>
    <w:rPr>
      <w:rFonts w:cs="Noto Sans Symbols"/>
      <w:position w:val="0"/>
      <w:sz w:val="22"/>
      <w:szCs w:val="22"/>
      <w:vertAlign w:val="baseline"/>
    </w:rPr>
  </w:style>
  <w:style w:type="character" w:customStyle="1" w:styleId="359">
    <w:name w:val="ListLabel 180"/>
    <w:qFormat/>
    <w:uiPriority w:val="0"/>
    <w:rPr>
      <w:rFonts w:cs="Courier New"/>
      <w:position w:val="0"/>
      <w:sz w:val="20"/>
      <w:vertAlign w:val="baseline"/>
    </w:rPr>
  </w:style>
  <w:style w:type="character" w:customStyle="1" w:styleId="360">
    <w:name w:val="ListLabel 181"/>
    <w:qFormat/>
    <w:uiPriority w:val="0"/>
    <w:rPr>
      <w:rFonts w:cs="Noto Sans Symbols"/>
      <w:position w:val="0"/>
      <w:sz w:val="20"/>
      <w:vertAlign w:val="baseline"/>
    </w:rPr>
  </w:style>
  <w:style w:type="character" w:customStyle="1" w:styleId="361">
    <w:name w:val="ListLabel 182"/>
    <w:qFormat/>
    <w:uiPriority w:val="0"/>
    <w:rPr>
      <w:rFonts w:cs="Noto Sans Symbols"/>
      <w:position w:val="0"/>
      <w:sz w:val="22"/>
      <w:szCs w:val="22"/>
      <w:vertAlign w:val="baseline"/>
    </w:rPr>
  </w:style>
  <w:style w:type="character" w:customStyle="1" w:styleId="362">
    <w:name w:val="ListLabel 183"/>
    <w:qFormat/>
    <w:uiPriority w:val="0"/>
    <w:rPr>
      <w:rFonts w:cs="Courier New"/>
      <w:position w:val="0"/>
      <w:sz w:val="20"/>
      <w:vertAlign w:val="baseline"/>
    </w:rPr>
  </w:style>
  <w:style w:type="character" w:customStyle="1" w:styleId="363">
    <w:name w:val="ListLabel 184"/>
    <w:qFormat/>
    <w:uiPriority w:val="0"/>
    <w:rPr>
      <w:rFonts w:cs="Noto Sans Symbols"/>
      <w:position w:val="0"/>
      <w:sz w:val="20"/>
      <w:vertAlign w:val="baseline"/>
    </w:rPr>
  </w:style>
  <w:style w:type="character" w:customStyle="1" w:styleId="364">
    <w:name w:val="ListLabel 185"/>
    <w:qFormat/>
    <w:uiPriority w:val="0"/>
    <w:rPr>
      <w:rFonts w:ascii="Verdana" w:hAnsi="Verdana" w:cs="Noto Sans Symbols"/>
      <w:position w:val="0"/>
      <w:sz w:val="20"/>
      <w:szCs w:val="22"/>
      <w:vertAlign w:val="baseline"/>
    </w:rPr>
  </w:style>
  <w:style w:type="character" w:customStyle="1" w:styleId="365">
    <w:name w:val="ListLabel 186"/>
    <w:qFormat/>
    <w:uiPriority w:val="0"/>
    <w:rPr>
      <w:rFonts w:cs="OpenSymbol"/>
    </w:rPr>
  </w:style>
  <w:style w:type="character" w:customStyle="1" w:styleId="366">
    <w:name w:val="ListLabel 187"/>
    <w:qFormat/>
    <w:uiPriority w:val="0"/>
    <w:rPr>
      <w:rFonts w:cs="OpenSymbol"/>
    </w:rPr>
  </w:style>
  <w:style w:type="character" w:customStyle="1" w:styleId="367">
    <w:name w:val="ListLabel 188"/>
    <w:qFormat/>
    <w:uiPriority w:val="0"/>
    <w:rPr>
      <w:rFonts w:cs="OpenSymbol"/>
    </w:rPr>
  </w:style>
  <w:style w:type="character" w:customStyle="1" w:styleId="368">
    <w:name w:val="ListLabel 189"/>
    <w:qFormat/>
    <w:uiPriority w:val="0"/>
    <w:rPr>
      <w:rFonts w:cs="OpenSymbol"/>
    </w:rPr>
  </w:style>
  <w:style w:type="character" w:customStyle="1" w:styleId="369">
    <w:name w:val="ListLabel 190"/>
    <w:qFormat/>
    <w:uiPriority w:val="0"/>
    <w:rPr>
      <w:rFonts w:cs="OpenSymbol"/>
    </w:rPr>
  </w:style>
  <w:style w:type="character" w:customStyle="1" w:styleId="370">
    <w:name w:val="ListLabel 191"/>
    <w:qFormat/>
    <w:uiPriority w:val="0"/>
    <w:rPr>
      <w:rFonts w:cs="OpenSymbol"/>
    </w:rPr>
  </w:style>
  <w:style w:type="character" w:customStyle="1" w:styleId="371">
    <w:name w:val="ListLabel 192"/>
    <w:qFormat/>
    <w:uiPriority w:val="0"/>
    <w:rPr>
      <w:rFonts w:cs="OpenSymbol"/>
    </w:rPr>
  </w:style>
  <w:style w:type="character" w:customStyle="1" w:styleId="372">
    <w:name w:val="ListLabel 193"/>
    <w:qFormat/>
    <w:uiPriority w:val="0"/>
    <w:rPr>
      <w:rFonts w:cs="OpenSymbol"/>
    </w:rPr>
  </w:style>
  <w:style w:type="character" w:customStyle="1" w:styleId="373">
    <w:name w:val="ListLabel 194"/>
    <w:qFormat/>
    <w:uiPriority w:val="0"/>
    <w:rPr>
      <w:rFonts w:ascii="Verdana" w:hAnsi="Verdana" w:cs="Verdana"/>
      <w:position w:val="0"/>
      <w:sz w:val="20"/>
      <w:szCs w:val="22"/>
      <w:vertAlign w:val="baseline"/>
    </w:rPr>
  </w:style>
  <w:style w:type="character" w:customStyle="1" w:styleId="374">
    <w:name w:val="ListLabel 195"/>
    <w:qFormat/>
    <w:uiPriority w:val="0"/>
    <w:rPr>
      <w:rFonts w:cs="OpenSymbol"/>
    </w:rPr>
  </w:style>
  <w:style w:type="character" w:customStyle="1" w:styleId="375">
    <w:name w:val="ListLabel 196"/>
    <w:qFormat/>
    <w:uiPriority w:val="0"/>
    <w:rPr>
      <w:rFonts w:cs="OpenSymbol"/>
    </w:rPr>
  </w:style>
  <w:style w:type="character" w:customStyle="1" w:styleId="376">
    <w:name w:val="ListLabel 197"/>
    <w:qFormat/>
    <w:uiPriority w:val="0"/>
    <w:rPr>
      <w:rFonts w:cs="OpenSymbol"/>
    </w:rPr>
  </w:style>
  <w:style w:type="character" w:customStyle="1" w:styleId="377">
    <w:name w:val="ListLabel 198"/>
    <w:qFormat/>
    <w:uiPriority w:val="0"/>
    <w:rPr>
      <w:rFonts w:cs="OpenSymbol"/>
    </w:rPr>
  </w:style>
  <w:style w:type="character" w:customStyle="1" w:styleId="378">
    <w:name w:val="ListLabel 199"/>
    <w:qFormat/>
    <w:uiPriority w:val="0"/>
    <w:rPr>
      <w:rFonts w:cs="OpenSymbol"/>
    </w:rPr>
  </w:style>
  <w:style w:type="character" w:customStyle="1" w:styleId="379">
    <w:name w:val="ListLabel 200"/>
    <w:qFormat/>
    <w:uiPriority w:val="0"/>
    <w:rPr>
      <w:rFonts w:cs="OpenSymbol"/>
    </w:rPr>
  </w:style>
  <w:style w:type="character" w:customStyle="1" w:styleId="380">
    <w:name w:val="ListLabel 201"/>
    <w:qFormat/>
    <w:uiPriority w:val="0"/>
    <w:rPr>
      <w:rFonts w:cs="OpenSymbol"/>
    </w:rPr>
  </w:style>
  <w:style w:type="character" w:customStyle="1" w:styleId="381">
    <w:name w:val="ListLabel 202"/>
    <w:qFormat/>
    <w:uiPriority w:val="0"/>
    <w:rPr>
      <w:rFonts w:cs="OpenSymbol"/>
    </w:rPr>
  </w:style>
  <w:style w:type="character" w:customStyle="1" w:styleId="382">
    <w:name w:val="ListLabel 203"/>
    <w:qFormat/>
    <w:uiPriority w:val="0"/>
    <w:rPr>
      <w:rFonts w:ascii="Verdana" w:hAnsi="Verdana" w:cs="Noto Sans Symbols"/>
      <w:position w:val="0"/>
      <w:sz w:val="20"/>
      <w:szCs w:val="22"/>
      <w:vertAlign w:val="baseline"/>
    </w:rPr>
  </w:style>
  <w:style w:type="character" w:customStyle="1" w:styleId="383">
    <w:name w:val="ListLabel 204"/>
    <w:qFormat/>
    <w:uiPriority w:val="0"/>
    <w:rPr>
      <w:rFonts w:cs="Courier New"/>
      <w:position w:val="0"/>
      <w:sz w:val="20"/>
      <w:vertAlign w:val="baseline"/>
    </w:rPr>
  </w:style>
  <w:style w:type="character" w:customStyle="1" w:styleId="384">
    <w:name w:val="ListLabel 205"/>
    <w:qFormat/>
    <w:uiPriority w:val="0"/>
    <w:rPr>
      <w:rFonts w:cs="Noto Sans Symbols"/>
      <w:position w:val="0"/>
      <w:sz w:val="20"/>
      <w:vertAlign w:val="baseline"/>
    </w:rPr>
  </w:style>
  <w:style w:type="character" w:customStyle="1" w:styleId="385">
    <w:name w:val="ListLabel 206"/>
    <w:qFormat/>
    <w:uiPriority w:val="0"/>
    <w:rPr>
      <w:rFonts w:cs="Noto Sans Symbols"/>
      <w:position w:val="0"/>
      <w:sz w:val="22"/>
      <w:szCs w:val="22"/>
      <w:vertAlign w:val="baseline"/>
    </w:rPr>
  </w:style>
  <w:style w:type="character" w:customStyle="1" w:styleId="386">
    <w:name w:val="ListLabel 207"/>
    <w:qFormat/>
    <w:uiPriority w:val="0"/>
    <w:rPr>
      <w:rFonts w:cs="Courier New"/>
      <w:position w:val="0"/>
      <w:sz w:val="20"/>
      <w:vertAlign w:val="baseline"/>
    </w:rPr>
  </w:style>
  <w:style w:type="character" w:customStyle="1" w:styleId="387">
    <w:name w:val="ListLabel 208"/>
    <w:qFormat/>
    <w:uiPriority w:val="0"/>
    <w:rPr>
      <w:rFonts w:cs="Noto Sans Symbols"/>
      <w:position w:val="0"/>
      <w:sz w:val="20"/>
      <w:vertAlign w:val="baseline"/>
    </w:rPr>
  </w:style>
  <w:style w:type="character" w:customStyle="1" w:styleId="388">
    <w:name w:val="ListLabel 209"/>
    <w:qFormat/>
    <w:uiPriority w:val="0"/>
    <w:rPr>
      <w:rFonts w:cs="Noto Sans Symbols"/>
      <w:position w:val="0"/>
      <w:sz w:val="22"/>
      <w:szCs w:val="22"/>
      <w:vertAlign w:val="baseline"/>
    </w:rPr>
  </w:style>
  <w:style w:type="character" w:customStyle="1" w:styleId="389">
    <w:name w:val="ListLabel 210"/>
    <w:qFormat/>
    <w:uiPriority w:val="0"/>
    <w:rPr>
      <w:rFonts w:cs="Courier New"/>
      <w:position w:val="0"/>
      <w:sz w:val="20"/>
      <w:vertAlign w:val="baseline"/>
    </w:rPr>
  </w:style>
  <w:style w:type="character" w:customStyle="1" w:styleId="390">
    <w:name w:val="ListLabel 211"/>
    <w:qFormat/>
    <w:uiPriority w:val="0"/>
    <w:rPr>
      <w:rFonts w:cs="Noto Sans Symbols"/>
      <w:position w:val="0"/>
      <w:sz w:val="20"/>
      <w:vertAlign w:val="baseline"/>
    </w:rPr>
  </w:style>
  <w:style w:type="character" w:customStyle="1" w:styleId="391">
    <w:name w:val="ListLabel 212"/>
    <w:qFormat/>
    <w:uiPriority w:val="0"/>
    <w:rPr>
      <w:rFonts w:cs="Noto Sans Symbols"/>
      <w:position w:val="0"/>
      <w:sz w:val="20"/>
      <w:vertAlign w:val="baseline"/>
    </w:rPr>
  </w:style>
  <w:style w:type="character" w:customStyle="1" w:styleId="392">
    <w:name w:val="ListLabel 213"/>
    <w:qFormat/>
    <w:uiPriority w:val="0"/>
    <w:rPr>
      <w:rFonts w:cs="Noto Sans Symbols"/>
      <w:position w:val="0"/>
      <w:sz w:val="20"/>
      <w:szCs w:val="22"/>
      <w:vertAlign w:val="baseline"/>
    </w:rPr>
  </w:style>
  <w:style w:type="character" w:customStyle="1" w:styleId="393">
    <w:name w:val="ListLabel 214"/>
    <w:qFormat/>
    <w:uiPriority w:val="0"/>
    <w:rPr>
      <w:rFonts w:cs="Noto Sans Symbols"/>
      <w:position w:val="0"/>
      <w:sz w:val="22"/>
      <w:szCs w:val="22"/>
      <w:vertAlign w:val="baseline"/>
    </w:rPr>
  </w:style>
  <w:style w:type="character" w:customStyle="1" w:styleId="394">
    <w:name w:val="ListLabel 215"/>
    <w:qFormat/>
    <w:uiPriority w:val="0"/>
    <w:rPr>
      <w:rFonts w:cs="Noto Sans Symbols"/>
      <w:position w:val="0"/>
      <w:sz w:val="20"/>
      <w:vertAlign w:val="baseline"/>
    </w:rPr>
  </w:style>
  <w:style w:type="character" w:customStyle="1" w:styleId="395">
    <w:name w:val="ListLabel 216"/>
    <w:qFormat/>
    <w:uiPriority w:val="0"/>
    <w:rPr>
      <w:rFonts w:cs="Courier New"/>
      <w:position w:val="0"/>
      <w:sz w:val="20"/>
      <w:vertAlign w:val="baseline"/>
    </w:rPr>
  </w:style>
  <w:style w:type="character" w:customStyle="1" w:styleId="396">
    <w:name w:val="ListLabel 217"/>
    <w:qFormat/>
    <w:uiPriority w:val="0"/>
    <w:rPr>
      <w:rFonts w:cs="Noto Sans Symbols"/>
      <w:position w:val="0"/>
      <w:sz w:val="22"/>
      <w:szCs w:val="22"/>
      <w:vertAlign w:val="baseline"/>
    </w:rPr>
  </w:style>
  <w:style w:type="character" w:customStyle="1" w:styleId="397">
    <w:name w:val="ListLabel 218"/>
    <w:qFormat/>
    <w:uiPriority w:val="0"/>
    <w:rPr>
      <w:rFonts w:cs="Noto Sans Symbols"/>
      <w:position w:val="0"/>
      <w:sz w:val="20"/>
      <w:vertAlign w:val="baseline"/>
    </w:rPr>
  </w:style>
  <w:style w:type="character" w:customStyle="1" w:styleId="398">
    <w:name w:val="ListLabel 219"/>
    <w:qFormat/>
    <w:uiPriority w:val="0"/>
    <w:rPr>
      <w:rFonts w:cs="Courier New"/>
      <w:position w:val="0"/>
      <w:sz w:val="20"/>
      <w:vertAlign w:val="baseline"/>
    </w:rPr>
  </w:style>
  <w:style w:type="character" w:customStyle="1" w:styleId="399">
    <w:name w:val="ListLabel 220"/>
    <w:qFormat/>
    <w:uiPriority w:val="0"/>
    <w:rPr>
      <w:rFonts w:cs="Noto Sans Symbols"/>
      <w:position w:val="0"/>
      <w:sz w:val="22"/>
      <w:szCs w:val="22"/>
      <w:vertAlign w:val="baseline"/>
    </w:rPr>
  </w:style>
  <w:style w:type="character" w:customStyle="1" w:styleId="400">
    <w:name w:val="ListLabel 221"/>
    <w:qFormat/>
    <w:uiPriority w:val="0"/>
    <w:rPr>
      <w:rFonts w:ascii="Verdana" w:hAnsi="Verdana" w:cs="Noto Sans Symbols"/>
      <w:position w:val="0"/>
      <w:sz w:val="20"/>
      <w:szCs w:val="22"/>
      <w:vertAlign w:val="baseline"/>
    </w:rPr>
  </w:style>
  <w:style w:type="character" w:customStyle="1" w:styleId="401">
    <w:name w:val="ListLabel 222"/>
    <w:qFormat/>
    <w:uiPriority w:val="0"/>
    <w:rPr>
      <w:rFonts w:cs="OpenSymbol"/>
    </w:rPr>
  </w:style>
  <w:style w:type="character" w:customStyle="1" w:styleId="402">
    <w:name w:val="ListLabel 223"/>
    <w:qFormat/>
    <w:uiPriority w:val="0"/>
    <w:rPr>
      <w:rFonts w:cs="OpenSymbol"/>
    </w:rPr>
  </w:style>
  <w:style w:type="character" w:customStyle="1" w:styleId="403">
    <w:name w:val="ListLabel 224"/>
    <w:qFormat/>
    <w:uiPriority w:val="0"/>
    <w:rPr>
      <w:rFonts w:cs="OpenSymbol"/>
    </w:rPr>
  </w:style>
  <w:style w:type="character" w:customStyle="1" w:styleId="404">
    <w:name w:val="ListLabel 225"/>
    <w:qFormat/>
    <w:uiPriority w:val="0"/>
    <w:rPr>
      <w:rFonts w:cs="OpenSymbol"/>
    </w:rPr>
  </w:style>
  <w:style w:type="character" w:customStyle="1" w:styleId="405">
    <w:name w:val="ListLabel 226"/>
    <w:qFormat/>
    <w:uiPriority w:val="0"/>
    <w:rPr>
      <w:rFonts w:cs="OpenSymbol"/>
    </w:rPr>
  </w:style>
  <w:style w:type="character" w:customStyle="1" w:styleId="406">
    <w:name w:val="ListLabel 227"/>
    <w:qFormat/>
    <w:uiPriority w:val="0"/>
    <w:rPr>
      <w:rFonts w:cs="OpenSymbol"/>
    </w:rPr>
  </w:style>
  <w:style w:type="character" w:customStyle="1" w:styleId="407">
    <w:name w:val="ListLabel 228"/>
    <w:qFormat/>
    <w:uiPriority w:val="0"/>
    <w:rPr>
      <w:rFonts w:cs="OpenSymbol"/>
    </w:rPr>
  </w:style>
  <w:style w:type="character" w:customStyle="1" w:styleId="408">
    <w:name w:val="ListLabel 229"/>
    <w:qFormat/>
    <w:uiPriority w:val="0"/>
    <w:rPr>
      <w:rFonts w:cs="OpenSymbol"/>
    </w:rPr>
  </w:style>
  <w:style w:type="character" w:customStyle="1" w:styleId="409">
    <w:name w:val="ListLabel 230"/>
    <w:qFormat/>
    <w:uiPriority w:val="0"/>
    <w:rPr>
      <w:rFonts w:cs="Noto Sans Symbols"/>
      <w:position w:val="0"/>
      <w:sz w:val="20"/>
      <w:vertAlign w:val="baseline"/>
    </w:rPr>
  </w:style>
  <w:style w:type="character" w:customStyle="1" w:styleId="410">
    <w:name w:val="ListLabel 231"/>
    <w:qFormat/>
    <w:uiPriority w:val="0"/>
    <w:rPr>
      <w:rFonts w:cs="Noto Sans Symbols"/>
      <w:position w:val="0"/>
      <w:sz w:val="22"/>
      <w:szCs w:val="22"/>
      <w:vertAlign w:val="baseline"/>
    </w:rPr>
  </w:style>
  <w:style w:type="character" w:customStyle="1" w:styleId="411">
    <w:name w:val="ListLabel 232"/>
    <w:qFormat/>
    <w:uiPriority w:val="0"/>
    <w:rPr>
      <w:rFonts w:cs="Noto Sans Symbols"/>
      <w:position w:val="0"/>
      <w:sz w:val="20"/>
      <w:szCs w:val="22"/>
      <w:vertAlign w:val="baseline"/>
    </w:rPr>
  </w:style>
  <w:style w:type="character" w:customStyle="1" w:styleId="412">
    <w:name w:val="ListLabel 233"/>
    <w:qFormat/>
    <w:uiPriority w:val="0"/>
    <w:rPr>
      <w:rFonts w:cs="Noto Sans Symbols"/>
      <w:position w:val="0"/>
      <w:sz w:val="20"/>
      <w:vertAlign w:val="baseline"/>
    </w:rPr>
  </w:style>
  <w:style w:type="character" w:customStyle="1" w:styleId="413">
    <w:name w:val="ListLabel 234"/>
    <w:qFormat/>
    <w:uiPriority w:val="0"/>
    <w:rPr>
      <w:rFonts w:cs="Courier New"/>
      <w:position w:val="0"/>
      <w:sz w:val="20"/>
      <w:vertAlign w:val="baseline"/>
    </w:rPr>
  </w:style>
  <w:style w:type="character" w:customStyle="1" w:styleId="414">
    <w:name w:val="ListLabel 235"/>
    <w:qFormat/>
    <w:uiPriority w:val="0"/>
    <w:rPr>
      <w:rFonts w:cs="Noto Sans Symbols"/>
      <w:position w:val="0"/>
      <w:sz w:val="22"/>
      <w:szCs w:val="22"/>
      <w:vertAlign w:val="baseline"/>
    </w:rPr>
  </w:style>
  <w:style w:type="character" w:customStyle="1" w:styleId="415">
    <w:name w:val="ListLabel 236"/>
    <w:qFormat/>
    <w:uiPriority w:val="0"/>
    <w:rPr>
      <w:rFonts w:cs="Noto Sans Symbols"/>
      <w:position w:val="0"/>
      <w:sz w:val="20"/>
      <w:vertAlign w:val="baseline"/>
    </w:rPr>
  </w:style>
  <w:style w:type="character" w:customStyle="1" w:styleId="416">
    <w:name w:val="ListLabel 237"/>
    <w:qFormat/>
    <w:uiPriority w:val="0"/>
    <w:rPr>
      <w:rFonts w:cs="Courier New"/>
      <w:position w:val="0"/>
      <w:sz w:val="20"/>
      <w:vertAlign w:val="baseline"/>
    </w:rPr>
  </w:style>
  <w:style w:type="character" w:customStyle="1" w:styleId="417">
    <w:name w:val="ListLabel 238"/>
    <w:qFormat/>
    <w:uiPriority w:val="0"/>
    <w:rPr>
      <w:rFonts w:cs="Noto Sans Symbols"/>
      <w:position w:val="0"/>
      <w:sz w:val="22"/>
      <w:szCs w:val="22"/>
      <w:vertAlign w:val="baseline"/>
    </w:rPr>
  </w:style>
  <w:style w:type="character" w:customStyle="1" w:styleId="418">
    <w:name w:val="ListLabel 239"/>
    <w:qFormat/>
    <w:uiPriority w:val="0"/>
    <w:rPr>
      <w:rFonts w:ascii="Verdana" w:hAnsi="Verdana" w:cs="Arial"/>
      <w:position w:val="0"/>
      <w:sz w:val="20"/>
      <w:szCs w:val="22"/>
      <w:vertAlign w:val="baseline"/>
    </w:rPr>
  </w:style>
  <w:style w:type="character" w:customStyle="1" w:styleId="419">
    <w:name w:val="ListLabel 240"/>
    <w:qFormat/>
    <w:uiPriority w:val="0"/>
    <w:rPr>
      <w:rFonts w:cs="Courier New"/>
      <w:position w:val="0"/>
      <w:sz w:val="20"/>
      <w:vertAlign w:val="baseline"/>
    </w:rPr>
  </w:style>
  <w:style w:type="character" w:customStyle="1" w:styleId="420">
    <w:name w:val="ListLabel 241"/>
    <w:qFormat/>
    <w:uiPriority w:val="0"/>
    <w:rPr>
      <w:rFonts w:cs="Noto Sans Symbols"/>
      <w:position w:val="0"/>
      <w:sz w:val="20"/>
      <w:vertAlign w:val="baseline"/>
    </w:rPr>
  </w:style>
  <w:style w:type="character" w:customStyle="1" w:styleId="421">
    <w:name w:val="ListLabel 242"/>
    <w:qFormat/>
    <w:uiPriority w:val="0"/>
    <w:rPr>
      <w:rFonts w:cs="Noto Sans Symbols"/>
      <w:position w:val="0"/>
      <w:sz w:val="20"/>
      <w:vertAlign w:val="baseline"/>
    </w:rPr>
  </w:style>
  <w:style w:type="character" w:customStyle="1" w:styleId="422">
    <w:name w:val="ListLabel 243"/>
    <w:qFormat/>
    <w:uiPriority w:val="0"/>
    <w:rPr>
      <w:rFonts w:cs="Courier New"/>
      <w:position w:val="0"/>
      <w:sz w:val="20"/>
      <w:vertAlign w:val="baseline"/>
    </w:rPr>
  </w:style>
  <w:style w:type="character" w:customStyle="1" w:styleId="423">
    <w:name w:val="ListLabel 244"/>
    <w:qFormat/>
    <w:uiPriority w:val="0"/>
    <w:rPr>
      <w:rFonts w:cs="Noto Sans Symbols"/>
      <w:position w:val="0"/>
      <w:sz w:val="20"/>
      <w:vertAlign w:val="baseline"/>
    </w:rPr>
  </w:style>
  <w:style w:type="character" w:customStyle="1" w:styleId="424">
    <w:name w:val="ListLabel 245"/>
    <w:qFormat/>
    <w:uiPriority w:val="0"/>
    <w:rPr>
      <w:rFonts w:cs="Noto Sans Symbols"/>
      <w:position w:val="0"/>
      <w:sz w:val="20"/>
      <w:vertAlign w:val="baseline"/>
    </w:rPr>
  </w:style>
  <w:style w:type="character" w:customStyle="1" w:styleId="425">
    <w:name w:val="ListLabel 246"/>
    <w:qFormat/>
    <w:uiPriority w:val="0"/>
    <w:rPr>
      <w:rFonts w:cs="Courier New"/>
      <w:position w:val="0"/>
      <w:sz w:val="20"/>
      <w:vertAlign w:val="baseline"/>
    </w:rPr>
  </w:style>
  <w:style w:type="character" w:customStyle="1" w:styleId="426">
    <w:name w:val="ListLabel 247"/>
    <w:qFormat/>
    <w:uiPriority w:val="0"/>
    <w:rPr>
      <w:rFonts w:cs="Noto Sans Symbols"/>
      <w:position w:val="0"/>
      <w:sz w:val="20"/>
      <w:vertAlign w:val="baseline"/>
    </w:rPr>
  </w:style>
  <w:style w:type="character" w:customStyle="1" w:styleId="427">
    <w:name w:val="ListLabel 248"/>
    <w:qFormat/>
    <w:uiPriority w:val="0"/>
    <w:rPr>
      <w:rFonts w:ascii="Verdana" w:hAnsi="Verdana"/>
      <w:position w:val="0"/>
      <w:sz w:val="20"/>
      <w:szCs w:val="22"/>
      <w:vertAlign w:val="baseline"/>
    </w:rPr>
  </w:style>
  <w:style w:type="character" w:customStyle="1" w:styleId="428">
    <w:name w:val="ListLabel 249"/>
    <w:qFormat/>
    <w:uiPriority w:val="0"/>
    <w:rPr>
      <w:rFonts w:ascii="Verdana" w:hAnsi="Verdana"/>
      <w:position w:val="0"/>
      <w:sz w:val="20"/>
      <w:szCs w:val="22"/>
      <w:vertAlign w:val="baseline"/>
    </w:rPr>
  </w:style>
  <w:style w:type="character" w:customStyle="1" w:styleId="429">
    <w:name w:val="ListLabel 250"/>
    <w:qFormat/>
    <w:uiPriority w:val="0"/>
    <w:rPr>
      <w:rFonts w:ascii="Verdana" w:hAnsi="Verdana"/>
      <w:position w:val="0"/>
      <w:sz w:val="20"/>
      <w:szCs w:val="22"/>
      <w:vertAlign w:val="baseline"/>
    </w:rPr>
  </w:style>
  <w:style w:type="character" w:customStyle="1" w:styleId="430">
    <w:name w:val="ListLabel 251"/>
    <w:qFormat/>
    <w:uiPriority w:val="0"/>
    <w:rPr>
      <w:position w:val="0"/>
      <w:sz w:val="20"/>
      <w:vertAlign w:val="baseline"/>
    </w:rPr>
  </w:style>
  <w:style w:type="character" w:customStyle="1" w:styleId="431">
    <w:name w:val="ListLabel 252"/>
    <w:qFormat/>
    <w:uiPriority w:val="0"/>
    <w:rPr>
      <w:position w:val="0"/>
      <w:sz w:val="20"/>
      <w:vertAlign w:val="baseline"/>
    </w:rPr>
  </w:style>
  <w:style w:type="character" w:customStyle="1" w:styleId="432">
    <w:name w:val="ListLabel 253"/>
    <w:qFormat/>
    <w:uiPriority w:val="0"/>
    <w:rPr>
      <w:position w:val="0"/>
      <w:sz w:val="20"/>
      <w:vertAlign w:val="baseline"/>
    </w:rPr>
  </w:style>
  <w:style w:type="character" w:customStyle="1" w:styleId="433">
    <w:name w:val="ListLabel 254"/>
    <w:qFormat/>
    <w:uiPriority w:val="0"/>
    <w:rPr>
      <w:position w:val="0"/>
      <w:sz w:val="20"/>
      <w:vertAlign w:val="baseline"/>
    </w:rPr>
  </w:style>
  <w:style w:type="character" w:customStyle="1" w:styleId="434">
    <w:name w:val="ListLabel 255"/>
    <w:qFormat/>
    <w:uiPriority w:val="0"/>
    <w:rPr>
      <w:position w:val="0"/>
      <w:sz w:val="20"/>
      <w:vertAlign w:val="baseline"/>
    </w:rPr>
  </w:style>
  <w:style w:type="character" w:customStyle="1" w:styleId="435">
    <w:name w:val="ListLabel 256"/>
    <w:qFormat/>
    <w:uiPriority w:val="0"/>
    <w:rPr>
      <w:position w:val="0"/>
      <w:sz w:val="20"/>
      <w:vertAlign w:val="baseline"/>
    </w:rPr>
  </w:style>
  <w:style w:type="character" w:customStyle="1" w:styleId="436">
    <w:name w:val="ListLabel 257"/>
    <w:qFormat/>
    <w:uiPriority w:val="0"/>
    <w:rPr>
      <w:rFonts w:ascii="Verdana" w:hAnsi="Verdana" w:cs="Arial"/>
      <w:position w:val="0"/>
      <w:sz w:val="20"/>
      <w:szCs w:val="22"/>
      <w:vertAlign w:val="baseline"/>
    </w:rPr>
  </w:style>
  <w:style w:type="character" w:customStyle="1" w:styleId="437">
    <w:name w:val="ListLabel 258"/>
    <w:qFormat/>
    <w:uiPriority w:val="0"/>
    <w:rPr>
      <w:rFonts w:ascii="Verdana" w:hAnsi="Verdana" w:cs="Wingdings 2"/>
      <w:position w:val="0"/>
      <w:sz w:val="20"/>
      <w:szCs w:val="22"/>
      <w:vertAlign w:val="baseline"/>
    </w:rPr>
  </w:style>
  <w:style w:type="character" w:customStyle="1" w:styleId="438">
    <w:name w:val="ListLabel 259"/>
    <w:qFormat/>
    <w:uiPriority w:val="0"/>
    <w:rPr>
      <w:rFonts w:cs="Noto Sans Symbols"/>
      <w:position w:val="0"/>
      <w:sz w:val="20"/>
      <w:vertAlign w:val="baseline"/>
    </w:rPr>
  </w:style>
  <w:style w:type="character" w:customStyle="1" w:styleId="439">
    <w:name w:val="ListLabel 260"/>
    <w:qFormat/>
    <w:uiPriority w:val="0"/>
    <w:rPr>
      <w:rFonts w:cs="Noto Sans Symbols"/>
      <w:position w:val="0"/>
      <w:sz w:val="20"/>
      <w:vertAlign w:val="baseline"/>
    </w:rPr>
  </w:style>
  <w:style w:type="character" w:customStyle="1" w:styleId="440">
    <w:name w:val="ListLabel 261"/>
    <w:qFormat/>
    <w:uiPriority w:val="0"/>
    <w:rPr>
      <w:rFonts w:cs="Courier New"/>
      <w:position w:val="0"/>
      <w:sz w:val="20"/>
      <w:vertAlign w:val="baseline"/>
    </w:rPr>
  </w:style>
  <w:style w:type="character" w:customStyle="1" w:styleId="441">
    <w:name w:val="ListLabel 262"/>
    <w:qFormat/>
    <w:uiPriority w:val="0"/>
    <w:rPr>
      <w:rFonts w:cs="Noto Sans Symbols"/>
      <w:position w:val="0"/>
      <w:sz w:val="20"/>
      <w:vertAlign w:val="baseline"/>
    </w:rPr>
  </w:style>
  <w:style w:type="character" w:customStyle="1" w:styleId="442">
    <w:name w:val="ListLabel 263"/>
    <w:qFormat/>
    <w:uiPriority w:val="0"/>
    <w:rPr>
      <w:rFonts w:cs="Noto Sans Symbols"/>
      <w:position w:val="0"/>
      <w:sz w:val="20"/>
      <w:vertAlign w:val="baseline"/>
    </w:rPr>
  </w:style>
  <w:style w:type="character" w:customStyle="1" w:styleId="443">
    <w:name w:val="ListLabel 264"/>
    <w:qFormat/>
    <w:uiPriority w:val="0"/>
    <w:rPr>
      <w:rFonts w:cs="Courier New"/>
      <w:position w:val="0"/>
      <w:sz w:val="20"/>
      <w:vertAlign w:val="baseline"/>
    </w:rPr>
  </w:style>
  <w:style w:type="character" w:customStyle="1" w:styleId="444">
    <w:name w:val="ListLabel 265"/>
    <w:qFormat/>
    <w:uiPriority w:val="0"/>
    <w:rPr>
      <w:rFonts w:cs="Noto Sans Symbols"/>
      <w:position w:val="0"/>
      <w:sz w:val="20"/>
      <w:vertAlign w:val="baseline"/>
    </w:rPr>
  </w:style>
  <w:style w:type="character" w:customStyle="1" w:styleId="445">
    <w:name w:val="ListLabel 266"/>
    <w:qFormat/>
    <w:uiPriority w:val="0"/>
    <w:rPr>
      <w:rFonts w:ascii="Verdana" w:hAnsi="Verdana"/>
      <w:position w:val="0"/>
      <w:sz w:val="20"/>
      <w:szCs w:val="22"/>
      <w:vertAlign w:val="baseline"/>
    </w:rPr>
  </w:style>
  <w:style w:type="character" w:customStyle="1" w:styleId="446">
    <w:name w:val="ListLabel 267"/>
    <w:qFormat/>
    <w:uiPriority w:val="0"/>
    <w:rPr>
      <w:position w:val="0"/>
      <w:sz w:val="20"/>
      <w:vertAlign w:val="baseline"/>
    </w:rPr>
  </w:style>
  <w:style w:type="character" w:customStyle="1" w:styleId="447">
    <w:name w:val="ListLabel 268"/>
    <w:qFormat/>
    <w:uiPriority w:val="0"/>
    <w:rPr>
      <w:position w:val="0"/>
      <w:sz w:val="20"/>
      <w:vertAlign w:val="baseline"/>
    </w:rPr>
  </w:style>
  <w:style w:type="character" w:customStyle="1" w:styleId="448">
    <w:name w:val="ListLabel 269"/>
    <w:qFormat/>
    <w:uiPriority w:val="0"/>
    <w:rPr>
      <w:position w:val="0"/>
      <w:sz w:val="20"/>
      <w:vertAlign w:val="baseline"/>
    </w:rPr>
  </w:style>
  <w:style w:type="character" w:customStyle="1" w:styleId="449">
    <w:name w:val="ListLabel 270"/>
    <w:qFormat/>
    <w:uiPriority w:val="0"/>
    <w:rPr>
      <w:position w:val="0"/>
      <w:sz w:val="20"/>
      <w:vertAlign w:val="baseline"/>
    </w:rPr>
  </w:style>
  <w:style w:type="character" w:customStyle="1" w:styleId="450">
    <w:name w:val="ListLabel 271"/>
    <w:qFormat/>
    <w:uiPriority w:val="0"/>
    <w:rPr>
      <w:position w:val="0"/>
      <w:sz w:val="20"/>
      <w:vertAlign w:val="baseline"/>
    </w:rPr>
  </w:style>
  <w:style w:type="character" w:customStyle="1" w:styleId="451">
    <w:name w:val="ListLabel 272"/>
    <w:qFormat/>
    <w:uiPriority w:val="0"/>
    <w:rPr>
      <w:position w:val="0"/>
      <w:sz w:val="20"/>
      <w:vertAlign w:val="baseline"/>
    </w:rPr>
  </w:style>
  <w:style w:type="character" w:customStyle="1" w:styleId="452">
    <w:name w:val="ListLabel 273"/>
    <w:qFormat/>
    <w:uiPriority w:val="0"/>
    <w:rPr>
      <w:position w:val="0"/>
      <w:sz w:val="20"/>
      <w:vertAlign w:val="baseline"/>
    </w:rPr>
  </w:style>
  <w:style w:type="character" w:customStyle="1" w:styleId="453">
    <w:name w:val="ListLabel 274"/>
    <w:qFormat/>
    <w:uiPriority w:val="0"/>
    <w:rPr>
      <w:position w:val="0"/>
      <w:sz w:val="20"/>
      <w:vertAlign w:val="baseline"/>
    </w:rPr>
  </w:style>
  <w:style w:type="character" w:customStyle="1" w:styleId="454">
    <w:name w:val="ListLabel 275"/>
    <w:qFormat/>
    <w:uiPriority w:val="0"/>
    <w:rPr>
      <w:rFonts w:ascii="Swiss911 XCm BT" w:hAnsi="Swiss911 XCm BT"/>
      <w:position w:val="0"/>
      <w:sz w:val="46"/>
      <w:vertAlign w:val="baseline"/>
    </w:rPr>
  </w:style>
  <w:style w:type="character" w:customStyle="1" w:styleId="455">
    <w:name w:val="ListLabel 276"/>
    <w:qFormat/>
    <w:uiPriority w:val="0"/>
    <w:rPr>
      <w:position w:val="0"/>
      <w:sz w:val="20"/>
      <w:vertAlign w:val="baseline"/>
    </w:rPr>
  </w:style>
  <w:style w:type="character" w:customStyle="1" w:styleId="456">
    <w:name w:val="ListLabel 277"/>
    <w:qFormat/>
    <w:uiPriority w:val="0"/>
    <w:rPr>
      <w:position w:val="0"/>
      <w:sz w:val="20"/>
      <w:vertAlign w:val="baseline"/>
    </w:rPr>
  </w:style>
  <w:style w:type="character" w:customStyle="1" w:styleId="457">
    <w:name w:val="ListLabel 278"/>
    <w:qFormat/>
    <w:uiPriority w:val="0"/>
    <w:rPr>
      <w:position w:val="0"/>
      <w:sz w:val="20"/>
      <w:vertAlign w:val="baseline"/>
    </w:rPr>
  </w:style>
  <w:style w:type="character" w:customStyle="1" w:styleId="458">
    <w:name w:val="ListLabel 279"/>
    <w:qFormat/>
    <w:uiPriority w:val="0"/>
    <w:rPr>
      <w:position w:val="0"/>
      <w:sz w:val="20"/>
      <w:vertAlign w:val="baseline"/>
    </w:rPr>
  </w:style>
  <w:style w:type="character" w:customStyle="1" w:styleId="459">
    <w:name w:val="ListLabel 280"/>
    <w:qFormat/>
    <w:uiPriority w:val="0"/>
    <w:rPr>
      <w:position w:val="0"/>
      <w:sz w:val="20"/>
      <w:vertAlign w:val="baseline"/>
    </w:rPr>
  </w:style>
  <w:style w:type="character" w:customStyle="1" w:styleId="460">
    <w:name w:val="ListLabel 281"/>
    <w:qFormat/>
    <w:uiPriority w:val="0"/>
    <w:rPr>
      <w:position w:val="0"/>
      <w:sz w:val="20"/>
      <w:vertAlign w:val="baseline"/>
    </w:rPr>
  </w:style>
  <w:style w:type="character" w:customStyle="1" w:styleId="461">
    <w:name w:val="ListLabel 282"/>
    <w:qFormat/>
    <w:uiPriority w:val="0"/>
    <w:rPr>
      <w:position w:val="0"/>
      <w:sz w:val="20"/>
      <w:vertAlign w:val="baseline"/>
    </w:rPr>
  </w:style>
  <w:style w:type="character" w:customStyle="1" w:styleId="462">
    <w:name w:val="ListLabel 283"/>
    <w:qFormat/>
    <w:uiPriority w:val="0"/>
    <w:rPr>
      <w:position w:val="0"/>
      <w:sz w:val="20"/>
      <w:vertAlign w:val="baseline"/>
    </w:rPr>
  </w:style>
  <w:style w:type="character" w:customStyle="1" w:styleId="463">
    <w:name w:val="ListLabel 284"/>
    <w:qFormat/>
    <w:uiPriority w:val="0"/>
    <w:rPr>
      <w:rFonts w:ascii="Verdana" w:hAnsi="Verdana" w:cs="Noto Sans Symbols"/>
      <w:position w:val="0"/>
      <w:sz w:val="20"/>
      <w:szCs w:val="22"/>
      <w:vertAlign w:val="baseline"/>
    </w:rPr>
  </w:style>
  <w:style w:type="character" w:customStyle="1" w:styleId="464">
    <w:name w:val="ListLabel 285"/>
    <w:qFormat/>
    <w:uiPriority w:val="0"/>
    <w:rPr>
      <w:rFonts w:cs="Courier New"/>
      <w:position w:val="0"/>
      <w:sz w:val="20"/>
      <w:vertAlign w:val="baseline"/>
    </w:rPr>
  </w:style>
  <w:style w:type="character" w:customStyle="1" w:styleId="465">
    <w:name w:val="ListLabel 286"/>
    <w:qFormat/>
    <w:uiPriority w:val="0"/>
    <w:rPr>
      <w:rFonts w:cs="Noto Sans Symbols"/>
      <w:position w:val="0"/>
      <w:sz w:val="20"/>
      <w:vertAlign w:val="baseline"/>
    </w:rPr>
  </w:style>
  <w:style w:type="character" w:customStyle="1" w:styleId="466">
    <w:name w:val="ListLabel 287"/>
    <w:qFormat/>
    <w:uiPriority w:val="0"/>
    <w:rPr>
      <w:rFonts w:cs="Noto Sans Symbols"/>
      <w:position w:val="0"/>
      <w:sz w:val="22"/>
      <w:szCs w:val="22"/>
      <w:vertAlign w:val="baseline"/>
    </w:rPr>
  </w:style>
  <w:style w:type="character" w:customStyle="1" w:styleId="467">
    <w:name w:val="ListLabel 288"/>
    <w:qFormat/>
    <w:uiPriority w:val="0"/>
    <w:rPr>
      <w:rFonts w:cs="Courier New"/>
      <w:position w:val="0"/>
      <w:sz w:val="20"/>
      <w:vertAlign w:val="baseline"/>
    </w:rPr>
  </w:style>
  <w:style w:type="character" w:customStyle="1" w:styleId="468">
    <w:name w:val="ListLabel 289"/>
    <w:qFormat/>
    <w:uiPriority w:val="0"/>
    <w:rPr>
      <w:rFonts w:cs="Noto Sans Symbols"/>
      <w:position w:val="0"/>
      <w:sz w:val="20"/>
      <w:vertAlign w:val="baseline"/>
    </w:rPr>
  </w:style>
  <w:style w:type="character" w:customStyle="1" w:styleId="469">
    <w:name w:val="ListLabel 290"/>
    <w:qFormat/>
    <w:uiPriority w:val="0"/>
    <w:rPr>
      <w:rFonts w:cs="Noto Sans Symbols"/>
      <w:position w:val="0"/>
      <w:sz w:val="22"/>
      <w:szCs w:val="22"/>
      <w:vertAlign w:val="baseline"/>
    </w:rPr>
  </w:style>
  <w:style w:type="character" w:customStyle="1" w:styleId="470">
    <w:name w:val="ListLabel 291"/>
    <w:qFormat/>
    <w:uiPriority w:val="0"/>
    <w:rPr>
      <w:rFonts w:cs="Courier New"/>
      <w:position w:val="0"/>
      <w:sz w:val="20"/>
      <w:vertAlign w:val="baseline"/>
    </w:rPr>
  </w:style>
  <w:style w:type="character" w:customStyle="1" w:styleId="471">
    <w:name w:val="ListLabel 292"/>
    <w:qFormat/>
    <w:uiPriority w:val="0"/>
    <w:rPr>
      <w:rFonts w:cs="Noto Sans Symbols"/>
      <w:position w:val="0"/>
      <w:sz w:val="20"/>
      <w:vertAlign w:val="baseline"/>
    </w:rPr>
  </w:style>
  <w:style w:type="character" w:customStyle="1" w:styleId="472">
    <w:name w:val="ListLabel 293"/>
    <w:qFormat/>
    <w:uiPriority w:val="0"/>
    <w:rPr>
      <w:rFonts w:ascii="Verdana" w:hAnsi="Verdana" w:cs="Noto Sans Symbols"/>
      <w:position w:val="0"/>
      <w:sz w:val="20"/>
      <w:szCs w:val="22"/>
      <w:vertAlign w:val="baseline"/>
    </w:rPr>
  </w:style>
  <w:style w:type="character" w:customStyle="1" w:styleId="473">
    <w:name w:val="ListLabel 294"/>
    <w:qFormat/>
    <w:uiPriority w:val="0"/>
    <w:rPr>
      <w:rFonts w:cs="Courier New"/>
      <w:position w:val="0"/>
      <w:sz w:val="20"/>
      <w:vertAlign w:val="baseline"/>
    </w:rPr>
  </w:style>
  <w:style w:type="character" w:customStyle="1" w:styleId="474">
    <w:name w:val="ListLabel 295"/>
    <w:qFormat/>
    <w:uiPriority w:val="0"/>
    <w:rPr>
      <w:rFonts w:cs="Noto Sans Symbols"/>
      <w:position w:val="0"/>
      <w:sz w:val="20"/>
      <w:vertAlign w:val="baseline"/>
    </w:rPr>
  </w:style>
  <w:style w:type="character" w:customStyle="1" w:styleId="475">
    <w:name w:val="ListLabel 296"/>
    <w:qFormat/>
    <w:uiPriority w:val="0"/>
    <w:rPr>
      <w:rFonts w:cs="Noto Sans Symbols"/>
      <w:position w:val="0"/>
      <w:sz w:val="22"/>
      <w:szCs w:val="22"/>
      <w:vertAlign w:val="baseline"/>
    </w:rPr>
  </w:style>
  <w:style w:type="character" w:customStyle="1" w:styleId="476">
    <w:name w:val="ListLabel 297"/>
    <w:qFormat/>
    <w:uiPriority w:val="0"/>
    <w:rPr>
      <w:rFonts w:cs="Courier New"/>
      <w:position w:val="0"/>
      <w:sz w:val="20"/>
      <w:vertAlign w:val="baseline"/>
    </w:rPr>
  </w:style>
  <w:style w:type="character" w:customStyle="1" w:styleId="477">
    <w:name w:val="ListLabel 298"/>
    <w:qFormat/>
    <w:uiPriority w:val="0"/>
    <w:rPr>
      <w:rFonts w:cs="Noto Sans Symbols"/>
      <w:position w:val="0"/>
      <w:sz w:val="20"/>
      <w:vertAlign w:val="baseline"/>
    </w:rPr>
  </w:style>
  <w:style w:type="character" w:customStyle="1" w:styleId="478">
    <w:name w:val="ListLabel 299"/>
    <w:qFormat/>
    <w:uiPriority w:val="0"/>
    <w:rPr>
      <w:rFonts w:cs="Noto Sans Symbols"/>
      <w:position w:val="0"/>
      <w:sz w:val="22"/>
      <w:szCs w:val="22"/>
      <w:vertAlign w:val="baseline"/>
    </w:rPr>
  </w:style>
  <w:style w:type="character" w:customStyle="1" w:styleId="479">
    <w:name w:val="ListLabel 300"/>
    <w:qFormat/>
    <w:uiPriority w:val="0"/>
    <w:rPr>
      <w:rFonts w:cs="Courier New"/>
      <w:position w:val="0"/>
      <w:sz w:val="20"/>
      <w:vertAlign w:val="baseline"/>
    </w:rPr>
  </w:style>
  <w:style w:type="character" w:customStyle="1" w:styleId="480">
    <w:name w:val="ListLabel 301"/>
    <w:qFormat/>
    <w:uiPriority w:val="0"/>
    <w:rPr>
      <w:rFonts w:cs="Noto Sans Symbols"/>
      <w:position w:val="0"/>
      <w:sz w:val="20"/>
      <w:vertAlign w:val="baseline"/>
    </w:rPr>
  </w:style>
  <w:style w:type="character" w:customStyle="1" w:styleId="481">
    <w:name w:val="ListLabel 302"/>
    <w:qFormat/>
    <w:uiPriority w:val="0"/>
    <w:rPr>
      <w:rFonts w:ascii="Verdana" w:hAnsi="Verdana" w:cs="Wingdings"/>
      <w:sz w:val="22"/>
      <w:u w:val="none"/>
    </w:rPr>
  </w:style>
  <w:style w:type="character" w:customStyle="1" w:styleId="482">
    <w:name w:val="ListLabel 303"/>
    <w:qFormat/>
    <w:uiPriority w:val="0"/>
    <w:rPr>
      <w:rFonts w:ascii="Verdana" w:hAnsi="Verdana" w:cs="Wingdings 2"/>
      <w:sz w:val="22"/>
      <w:u w:val="none"/>
    </w:rPr>
  </w:style>
  <w:style w:type="character" w:customStyle="1" w:styleId="483">
    <w:name w:val="ListLabel 304"/>
    <w:qFormat/>
    <w:uiPriority w:val="0"/>
    <w:rPr>
      <w:rFonts w:cs="OpenSymbol"/>
      <w:u w:val="none"/>
    </w:rPr>
  </w:style>
  <w:style w:type="character" w:customStyle="1" w:styleId="484">
    <w:name w:val="ListLabel 305"/>
    <w:qFormat/>
    <w:uiPriority w:val="0"/>
    <w:rPr>
      <w:rFonts w:cs="Wingdings"/>
      <w:u w:val="none"/>
    </w:rPr>
  </w:style>
  <w:style w:type="character" w:customStyle="1" w:styleId="485">
    <w:name w:val="ListLabel 306"/>
    <w:qFormat/>
    <w:uiPriority w:val="0"/>
    <w:rPr>
      <w:rFonts w:cs="Wingdings 2"/>
      <w:u w:val="none"/>
    </w:rPr>
  </w:style>
  <w:style w:type="character" w:customStyle="1" w:styleId="486">
    <w:name w:val="ListLabel 307"/>
    <w:qFormat/>
    <w:uiPriority w:val="0"/>
    <w:rPr>
      <w:rFonts w:cs="OpenSymbol"/>
      <w:u w:val="none"/>
    </w:rPr>
  </w:style>
  <w:style w:type="character" w:customStyle="1" w:styleId="487">
    <w:name w:val="ListLabel 308"/>
    <w:qFormat/>
    <w:uiPriority w:val="0"/>
    <w:rPr>
      <w:rFonts w:cs="Wingdings"/>
      <w:u w:val="none"/>
    </w:rPr>
  </w:style>
  <w:style w:type="character" w:customStyle="1" w:styleId="488">
    <w:name w:val="ListLabel 309"/>
    <w:qFormat/>
    <w:uiPriority w:val="0"/>
    <w:rPr>
      <w:rFonts w:cs="Wingdings 2"/>
      <w:u w:val="none"/>
    </w:rPr>
  </w:style>
  <w:style w:type="character" w:customStyle="1" w:styleId="489">
    <w:name w:val="ListLabel 310"/>
    <w:qFormat/>
    <w:uiPriority w:val="0"/>
    <w:rPr>
      <w:rFonts w:cs="OpenSymbol"/>
      <w:u w:val="none"/>
    </w:rPr>
  </w:style>
  <w:style w:type="character" w:customStyle="1" w:styleId="490">
    <w:name w:val="ListLabel 311"/>
    <w:qFormat/>
    <w:uiPriority w:val="0"/>
    <w:rPr>
      <w:rFonts w:ascii="Verdana" w:hAnsi="Verdana"/>
      <w:position w:val="0"/>
      <w:sz w:val="20"/>
      <w:szCs w:val="22"/>
      <w:vertAlign w:val="baseline"/>
    </w:rPr>
  </w:style>
  <w:style w:type="character" w:customStyle="1" w:styleId="491">
    <w:name w:val="ListLabel 312"/>
    <w:qFormat/>
    <w:uiPriority w:val="0"/>
    <w:rPr>
      <w:rFonts w:cs="Courier New"/>
      <w:position w:val="0"/>
      <w:sz w:val="20"/>
      <w:vertAlign w:val="baseline"/>
    </w:rPr>
  </w:style>
  <w:style w:type="character" w:customStyle="1" w:styleId="492">
    <w:name w:val="ListLabel 313"/>
    <w:qFormat/>
    <w:uiPriority w:val="0"/>
    <w:rPr>
      <w:rFonts w:cs="Noto Sans Symbols"/>
      <w:position w:val="0"/>
      <w:sz w:val="20"/>
      <w:vertAlign w:val="baseline"/>
    </w:rPr>
  </w:style>
  <w:style w:type="character" w:customStyle="1" w:styleId="493">
    <w:name w:val="ListLabel 314"/>
    <w:qFormat/>
    <w:uiPriority w:val="0"/>
    <w:rPr>
      <w:rFonts w:cs="Noto Sans Symbols"/>
      <w:position w:val="0"/>
      <w:sz w:val="20"/>
      <w:vertAlign w:val="baseline"/>
    </w:rPr>
  </w:style>
  <w:style w:type="character" w:customStyle="1" w:styleId="494">
    <w:name w:val="ListLabel 315"/>
    <w:qFormat/>
    <w:uiPriority w:val="0"/>
    <w:rPr>
      <w:rFonts w:cs="Courier New"/>
      <w:position w:val="0"/>
      <w:sz w:val="20"/>
      <w:vertAlign w:val="baseline"/>
    </w:rPr>
  </w:style>
  <w:style w:type="character" w:customStyle="1" w:styleId="495">
    <w:name w:val="ListLabel 316"/>
    <w:qFormat/>
    <w:uiPriority w:val="0"/>
    <w:rPr>
      <w:rFonts w:cs="Noto Sans Symbols"/>
      <w:position w:val="0"/>
      <w:sz w:val="20"/>
      <w:vertAlign w:val="baseline"/>
    </w:rPr>
  </w:style>
  <w:style w:type="character" w:customStyle="1" w:styleId="496">
    <w:name w:val="ListLabel 317"/>
    <w:qFormat/>
    <w:uiPriority w:val="0"/>
    <w:rPr>
      <w:rFonts w:cs="Noto Sans Symbols"/>
      <w:position w:val="0"/>
      <w:sz w:val="20"/>
      <w:vertAlign w:val="baseline"/>
    </w:rPr>
  </w:style>
  <w:style w:type="character" w:customStyle="1" w:styleId="497">
    <w:name w:val="ListLabel 318"/>
    <w:qFormat/>
    <w:uiPriority w:val="0"/>
    <w:rPr>
      <w:rFonts w:cs="Courier New"/>
      <w:position w:val="0"/>
      <w:sz w:val="20"/>
      <w:vertAlign w:val="baseline"/>
    </w:rPr>
  </w:style>
  <w:style w:type="character" w:customStyle="1" w:styleId="498">
    <w:name w:val="ListLabel 319"/>
    <w:qFormat/>
    <w:uiPriority w:val="0"/>
    <w:rPr>
      <w:rFonts w:cs="Noto Sans Symbols"/>
      <w:position w:val="0"/>
      <w:sz w:val="20"/>
      <w:vertAlign w:val="baseline"/>
    </w:rPr>
  </w:style>
  <w:style w:type="character" w:customStyle="1" w:styleId="499">
    <w:name w:val="ListLabel 320"/>
    <w:qFormat/>
    <w:uiPriority w:val="0"/>
    <w:rPr>
      <w:rFonts w:ascii="Verdana" w:hAnsi="Verdana" w:cs="Wingdings"/>
      <w:i/>
      <w:position w:val="0"/>
      <w:sz w:val="20"/>
      <w:szCs w:val="22"/>
      <w:vertAlign w:val="baseline"/>
    </w:rPr>
  </w:style>
  <w:style w:type="character" w:customStyle="1" w:styleId="500">
    <w:name w:val="ListLabel 321"/>
    <w:qFormat/>
    <w:uiPriority w:val="0"/>
    <w:rPr>
      <w:rFonts w:cs="Arial"/>
      <w:position w:val="0"/>
      <w:sz w:val="22"/>
      <w:szCs w:val="22"/>
      <w:highlight w:val="yellow"/>
      <w:vertAlign w:val="baseline"/>
    </w:rPr>
  </w:style>
  <w:style w:type="character" w:customStyle="1" w:styleId="501">
    <w:name w:val="ListLabel 322"/>
    <w:qFormat/>
    <w:uiPriority w:val="0"/>
    <w:rPr>
      <w:rFonts w:cs="Noto Sans Symbols"/>
      <w:position w:val="0"/>
      <w:sz w:val="20"/>
      <w:vertAlign w:val="baseline"/>
    </w:rPr>
  </w:style>
  <w:style w:type="character" w:customStyle="1" w:styleId="502">
    <w:name w:val="ListLabel 323"/>
    <w:qFormat/>
    <w:uiPriority w:val="0"/>
    <w:rPr>
      <w:rFonts w:cs="Noto Sans Symbols"/>
      <w:position w:val="0"/>
      <w:sz w:val="20"/>
      <w:vertAlign w:val="baseline"/>
    </w:rPr>
  </w:style>
  <w:style w:type="character" w:customStyle="1" w:styleId="503">
    <w:name w:val="ListLabel 324"/>
    <w:qFormat/>
    <w:uiPriority w:val="0"/>
    <w:rPr>
      <w:rFonts w:cs="Courier New"/>
      <w:position w:val="0"/>
      <w:sz w:val="20"/>
      <w:vertAlign w:val="baseline"/>
    </w:rPr>
  </w:style>
  <w:style w:type="character" w:customStyle="1" w:styleId="504">
    <w:name w:val="ListLabel 325"/>
    <w:qFormat/>
    <w:uiPriority w:val="0"/>
    <w:rPr>
      <w:rFonts w:cs="Noto Sans Symbols"/>
      <w:position w:val="0"/>
      <w:sz w:val="20"/>
      <w:vertAlign w:val="baseline"/>
    </w:rPr>
  </w:style>
  <w:style w:type="character" w:customStyle="1" w:styleId="505">
    <w:name w:val="ListLabel 326"/>
    <w:qFormat/>
    <w:uiPriority w:val="0"/>
    <w:rPr>
      <w:rFonts w:cs="Noto Sans Symbols"/>
      <w:position w:val="0"/>
      <w:sz w:val="20"/>
      <w:vertAlign w:val="baseline"/>
    </w:rPr>
  </w:style>
  <w:style w:type="character" w:customStyle="1" w:styleId="506">
    <w:name w:val="ListLabel 327"/>
    <w:qFormat/>
    <w:uiPriority w:val="0"/>
    <w:rPr>
      <w:rFonts w:cs="Courier New"/>
      <w:position w:val="0"/>
      <w:sz w:val="20"/>
      <w:vertAlign w:val="baseline"/>
    </w:rPr>
  </w:style>
  <w:style w:type="character" w:customStyle="1" w:styleId="507">
    <w:name w:val="ListLabel 328"/>
    <w:qFormat/>
    <w:uiPriority w:val="0"/>
    <w:rPr>
      <w:rFonts w:cs="Noto Sans Symbols"/>
      <w:position w:val="0"/>
      <w:sz w:val="20"/>
      <w:vertAlign w:val="baseline"/>
    </w:rPr>
  </w:style>
  <w:style w:type="character" w:customStyle="1" w:styleId="508">
    <w:name w:val="ListLabel 329"/>
    <w:qFormat/>
    <w:uiPriority w:val="0"/>
    <w:rPr>
      <w:rFonts w:cs="Noto Sans Symbols"/>
      <w:position w:val="0"/>
      <w:sz w:val="20"/>
      <w:szCs w:val="22"/>
      <w:vertAlign w:val="baseline"/>
    </w:rPr>
  </w:style>
  <w:style w:type="character" w:customStyle="1" w:styleId="509">
    <w:name w:val="ListLabel 330"/>
    <w:qFormat/>
    <w:uiPriority w:val="0"/>
    <w:rPr>
      <w:rFonts w:cs="Courier New"/>
      <w:position w:val="0"/>
      <w:sz w:val="20"/>
      <w:vertAlign w:val="baseline"/>
    </w:rPr>
  </w:style>
  <w:style w:type="character" w:customStyle="1" w:styleId="510">
    <w:name w:val="ListLabel 331"/>
    <w:qFormat/>
    <w:uiPriority w:val="0"/>
    <w:rPr>
      <w:rFonts w:cs="Noto Sans Symbols"/>
      <w:position w:val="0"/>
      <w:sz w:val="20"/>
      <w:vertAlign w:val="baseline"/>
    </w:rPr>
  </w:style>
  <w:style w:type="character" w:customStyle="1" w:styleId="511">
    <w:name w:val="ListLabel 332"/>
    <w:qFormat/>
    <w:uiPriority w:val="0"/>
    <w:rPr>
      <w:rFonts w:cs="Noto Sans Symbols"/>
      <w:position w:val="0"/>
      <w:sz w:val="22"/>
      <w:szCs w:val="22"/>
      <w:vertAlign w:val="baseline"/>
    </w:rPr>
  </w:style>
  <w:style w:type="character" w:customStyle="1" w:styleId="512">
    <w:name w:val="ListLabel 333"/>
    <w:qFormat/>
    <w:uiPriority w:val="0"/>
    <w:rPr>
      <w:rFonts w:cs="Courier New"/>
      <w:position w:val="0"/>
      <w:sz w:val="20"/>
      <w:vertAlign w:val="baseline"/>
    </w:rPr>
  </w:style>
  <w:style w:type="character" w:customStyle="1" w:styleId="513">
    <w:name w:val="ListLabel 334"/>
    <w:qFormat/>
    <w:uiPriority w:val="0"/>
    <w:rPr>
      <w:rFonts w:cs="Noto Sans Symbols"/>
      <w:position w:val="0"/>
      <w:sz w:val="20"/>
      <w:vertAlign w:val="baseline"/>
    </w:rPr>
  </w:style>
  <w:style w:type="character" w:customStyle="1" w:styleId="514">
    <w:name w:val="ListLabel 335"/>
    <w:qFormat/>
    <w:uiPriority w:val="0"/>
    <w:rPr>
      <w:rFonts w:cs="Noto Sans Symbols"/>
      <w:position w:val="0"/>
      <w:sz w:val="22"/>
      <w:szCs w:val="22"/>
      <w:vertAlign w:val="baseline"/>
    </w:rPr>
  </w:style>
  <w:style w:type="character" w:customStyle="1" w:styleId="515">
    <w:name w:val="ListLabel 336"/>
    <w:qFormat/>
    <w:uiPriority w:val="0"/>
    <w:rPr>
      <w:rFonts w:cs="Courier New"/>
      <w:position w:val="0"/>
      <w:sz w:val="20"/>
      <w:vertAlign w:val="baseline"/>
    </w:rPr>
  </w:style>
  <w:style w:type="character" w:customStyle="1" w:styleId="516">
    <w:name w:val="ListLabel 337"/>
    <w:qFormat/>
    <w:uiPriority w:val="0"/>
    <w:rPr>
      <w:rFonts w:cs="Noto Sans Symbols"/>
      <w:position w:val="0"/>
      <w:sz w:val="20"/>
      <w:vertAlign w:val="baseline"/>
    </w:rPr>
  </w:style>
  <w:style w:type="character" w:customStyle="1" w:styleId="517">
    <w:name w:val="ListLabel 338"/>
    <w:qFormat/>
    <w:uiPriority w:val="0"/>
    <w:rPr>
      <w:rFonts w:ascii="Verdana" w:hAnsi="Verdana" w:cs="Noto Sans Symbols"/>
      <w:position w:val="0"/>
      <w:sz w:val="20"/>
      <w:szCs w:val="22"/>
      <w:vertAlign w:val="baseline"/>
    </w:rPr>
  </w:style>
  <w:style w:type="character" w:customStyle="1" w:styleId="518">
    <w:name w:val="ListLabel 339"/>
    <w:qFormat/>
    <w:uiPriority w:val="0"/>
    <w:rPr>
      <w:rFonts w:cs="Courier New"/>
      <w:position w:val="0"/>
      <w:sz w:val="20"/>
      <w:vertAlign w:val="baseline"/>
    </w:rPr>
  </w:style>
  <w:style w:type="character" w:customStyle="1" w:styleId="519">
    <w:name w:val="ListLabel 340"/>
    <w:qFormat/>
    <w:uiPriority w:val="0"/>
    <w:rPr>
      <w:rFonts w:cs="Noto Sans Symbols"/>
      <w:position w:val="0"/>
      <w:sz w:val="20"/>
      <w:vertAlign w:val="baseline"/>
    </w:rPr>
  </w:style>
  <w:style w:type="character" w:customStyle="1" w:styleId="520">
    <w:name w:val="ListLabel 341"/>
    <w:qFormat/>
    <w:uiPriority w:val="0"/>
    <w:rPr>
      <w:rFonts w:cs="Noto Sans Symbols"/>
      <w:position w:val="0"/>
      <w:sz w:val="22"/>
      <w:szCs w:val="22"/>
      <w:vertAlign w:val="baseline"/>
    </w:rPr>
  </w:style>
  <w:style w:type="character" w:customStyle="1" w:styleId="521">
    <w:name w:val="ListLabel 342"/>
    <w:qFormat/>
    <w:uiPriority w:val="0"/>
    <w:rPr>
      <w:rFonts w:cs="Courier New"/>
      <w:position w:val="0"/>
      <w:sz w:val="20"/>
      <w:vertAlign w:val="baseline"/>
    </w:rPr>
  </w:style>
  <w:style w:type="character" w:customStyle="1" w:styleId="522">
    <w:name w:val="ListLabel 343"/>
    <w:qFormat/>
    <w:uiPriority w:val="0"/>
    <w:rPr>
      <w:rFonts w:cs="Noto Sans Symbols"/>
      <w:position w:val="0"/>
      <w:sz w:val="20"/>
      <w:vertAlign w:val="baseline"/>
    </w:rPr>
  </w:style>
  <w:style w:type="character" w:customStyle="1" w:styleId="523">
    <w:name w:val="ListLabel 344"/>
    <w:qFormat/>
    <w:uiPriority w:val="0"/>
    <w:rPr>
      <w:rFonts w:cs="Noto Sans Symbols"/>
      <w:position w:val="0"/>
      <w:sz w:val="22"/>
      <w:szCs w:val="22"/>
      <w:vertAlign w:val="baseline"/>
    </w:rPr>
  </w:style>
  <w:style w:type="character" w:customStyle="1" w:styleId="524">
    <w:name w:val="ListLabel 345"/>
    <w:qFormat/>
    <w:uiPriority w:val="0"/>
    <w:rPr>
      <w:rFonts w:cs="Courier New"/>
      <w:position w:val="0"/>
      <w:sz w:val="20"/>
      <w:vertAlign w:val="baseline"/>
    </w:rPr>
  </w:style>
  <w:style w:type="character" w:customStyle="1" w:styleId="525">
    <w:name w:val="ListLabel 346"/>
    <w:qFormat/>
    <w:uiPriority w:val="0"/>
    <w:rPr>
      <w:rFonts w:cs="Noto Sans Symbols"/>
      <w:position w:val="0"/>
      <w:sz w:val="20"/>
      <w:vertAlign w:val="baseline"/>
    </w:rPr>
  </w:style>
  <w:style w:type="paragraph" w:customStyle="1" w:styleId="526">
    <w:name w:val="Index"/>
    <w:qFormat/>
    <w:uiPriority w:val="0"/>
    <w:pPr>
      <w:widowControl w:val="0"/>
      <w:suppressLineNumbers/>
      <w:suppressAutoHyphens w:val="0"/>
      <w:bidi w:val="0"/>
      <w:spacing w:before="86" w:after="86" w:line="1" w:lineRule="atLeast"/>
      <w:ind w:left="86" w:right="86" w:firstLine="0"/>
      <w:jc w:val="left"/>
      <w:textAlignment w:val="top"/>
      <w:outlineLvl w:val="0"/>
    </w:pPr>
    <w:rPr>
      <w:rFonts w:ascii="Verdana" w:hAnsi="Verdana" w:eastAsia="Verdana" w:cs="Verdana"/>
      <w:color w:val="auto"/>
      <w:w w:val="100"/>
      <w:position w:val="0"/>
      <w:sz w:val="20"/>
      <w:szCs w:val="20"/>
      <w:vertAlign w:val="baseline"/>
      <w:lang w:val="en-US" w:eastAsia="zh-CN" w:bidi="ar-SA"/>
    </w:rPr>
  </w:style>
  <w:style w:type="paragraph" w:styleId="527">
    <w:name w:val="List Paragraph"/>
    <w:basedOn w:val="11"/>
    <w:qFormat/>
    <w:uiPriority w:val="0"/>
    <w:pPr>
      <w:widowControl w:val="0"/>
      <w:suppressAutoHyphens w:val="0"/>
      <w:bidi w:val="0"/>
      <w:spacing w:before="86" w:after="86" w:line="1" w:lineRule="atLeast"/>
      <w:ind w:left="720" w:right="86" w:firstLine="0"/>
      <w:contextualSpacing/>
      <w:jc w:val="left"/>
      <w:textAlignment w:val="top"/>
      <w:outlineLvl w:val="0"/>
    </w:pPr>
    <w:rPr>
      <w:rFonts w:ascii="Verdana" w:hAnsi="Verdana" w:eastAsia="Verdana" w:cs="Verdana"/>
      <w:w w:val="100"/>
      <w:position w:val="0"/>
      <w:sz w:val="20"/>
      <w:szCs w:val="20"/>
      <w:vertAlign w:val="baseline"/>
      <w:lang w:val="en-US" w:eastAsia="zh-CN" w:bidi="ar-SA"/>
    </w:rPr>
  </w:style>
  <w:style w:type="paragraph" w:customStyle="1" w:styleId="528">
    <w:name w:val="Table Contents"/>
    <w:basedOn w:val="4"/>
    <w:qFormat/>
    <w:uiPriority w:val="0"/>
    <w:pPr>
      <w:widowControl w:val="0"/>
      <w:suppressAutoHyphens w:val="0"/>
      <w:bidi w:val="0"/>
      <w:spacing w:before="0" w:after="0" w:line="1" w:lineRule="atLeast"/>
      <w:ind w:left="0" w:right="0" w:firstLine="0"/>
      <w:jc w:val="left"/>
      <w:textAlignment w:val="top"/>
      <w:outlineLvl w:val="0"/>
    </w:pPr>
    <w:rPr>
      <w:rFonts w:ascii="Verdana" w:hAnsi="Verdana" w:eastAsia="Verdana" w:cs="Verdana"/>
      <w:w w:val="100"/>
      <w:position w:val="0"/>
      <w:sz w:val="20"/>
      <w:szCs w:val="20"/>
      <w:vertAlign w:val="baseline"/>
      <w:lang w:val="zh-CN" w:eastAsia="zh-CN" w:bidi="ar-SA"/>
    </w:rPr>
  </w:style>
  <w:style w:type="paragraph" w:customStyle="1" w:styleId="529">
    <w:name w:val="Horizontal Line"/>
    <w:basedOn w:val="11"/>
    <w:qFormat/>
    <w:uiPriority w:val="0"/>
    <w:pPr>
      <w:widowControl w:val="0"/>
      <w:pBdr>
        <w:bottom w:val="double" w:color="808080" w:sz="6" w:space="0"/>
      </w:pBdr>
      <w:suppressAutoHyphens w:val="0"/>
      <w:bidi w:val="0"/>
      <w:spacing w:before="0" w:after="283" w:line="1" w:lineRule="atLeast"/>
      <w:ind w:left="86" w:right="86" w:firstLine="0"/>
      <w:jc w:val="left"/>
      <w:textAlignment w:val="top"/>
      <w:outlineLvl w:val="0"/>
    </w:pPr>
    <w:rPr>
      <w:rFonts w:ascii="Verdana" w:hAnsi="Verdana" w:eastAsia="Verdana" w:cs="Verdana"/>
      <w:w w:val="100"/>
      <w:position w:val="0"/>
      <w:sz w:val="12"/>
      <w:szCs w:val="20"/>
      <w:vertAlign w:val="baseline"/>
      <w:lang w:val="en-US" w:eastAsia="zh-CN" w:bidi="ar-SA"/>
    </w:rPr>
  </w:style>
  <w:style w:type="paragraph" w:customStyle="1" w:styleId="530">
    <w:name w:val="Comment Text1"/>
    <w:basedOn w:val="11"/>
    <w:qFormat/>
    <w:uiPriority w:val="0"/>
    <w:pPr>
      <w:widowControl w:val="0"/>
      <w:suppressAutoHyphens w:val="0"/>
      <w:bidi w:val="0"/>
      <w:spacing w:before="86" w:after="86" w:line="1" w:lineRule="atLeast"/>
      <w:ind w:left="86" w:right="86" w:firstLine="0"/>
      <w:jc w:val="left"/>
      <w:textAlignment w:val="top"/>
      <w:outlineLvl w:val="0"/>
    </w:pPr>
    <w:rPr>
      <w:rFonts w:ascii="Verdana" w:hAnsi="Verdana" w:eastAsia="Verdana" w:cs="Verdana"/>
      <w:w w:val="100"/>
      <w:position w:val="0"/>
      <w:sz w:val="20"/>
      <w:szCs w:val="20"/>
      <w:vertAlign w:val="baseline"/>
      <w:lang w:val="zh-CN" w:eastAsia="zh-CN" w:bidi="ar-SA"/>
    </w:rPr>
  </w:style>
  <w:style w:type="paragraph" w:customStyle="1" w:styleId="531">
    <w:name w:val="Comment Subject1"/>
    <w:basedOn w:val="530"/>
    <w:qFormat/>
    <w:uiPriority w:val="0"/>
    <w:pPr>
      <w:widowControl w:val="0"/>
      <w:suppressAutoHyphens w:val="0"/>
      <w:bidi w:val="0"/>
      <w:spacing w:before="86" w:after="86" w:line="1" w:lineRule="atLeast"/>
      <w:ind w:left="86" w:right="86" w:firstLine="0"/>
      <w:jc w:val="left"/>
      <w:textAlignment w:val="top"/>
      <w:outlineLvl w:val="0"/>
    </w:pPr>
    <w:rPr>
      <w:rFonts w:ascii="Verdana" w:hAnsi="Verdana" w:eastAsia="Verdana" w:cs="Verdana"/>
      <w:b/>
      <w:bCs/>
      <w:w w:val="100"/>
      <w:position w:val="0"/>
      <w:sz w:val="20"/>
      <w:szCs w:val="20"/>
      <w:vertAlign w:val="baseline"/>
      <w:lang w:val="zh-CN" w:eastAsia="zh-CN" w:bidi="ar-SA"/>
    </w:rPr>
  </w:style>
  <w:style w:type="paragraph" w:customStyle="1" w:styleId="532">
    <w:name w:val="Table Heading"/>
    <w:basedOn w:val="528"/>
    <w:qFormat/>
    <w:uiPriority w:val="0"/>
    <w:pPr>
      <w:widowControl w:val="0"/>
      <w:suppressLineNumbers/>
      <w:suppressAutoHyphens w:val="0"/>
      <w:bidi w:val="0"/>
      <w:spacing w:before="0" w:after="0" w:line="1" w:lineRule="atLeast"/>
      <w:ind w:left="0" w:right="0" w:firstLine="0"/>
      <w:jc w:val="center"/>
      <w:textAlignment w:val="top"/>
      <w:outlineLvl w:val="0"/>
    </w:pPr>
    <w:rPr>
      <w:rFonts w:ascii="Verdana" w:hAnsi="Verdana" w:eastAsia="Verdana" w:cs="Verdana"/>
      <w:b/>
      <w:bCs/>
      <w:w w:val="100"/>
      <w:position w:val="0"/>
      <w:sz w:val="20"/>
      <w:szCs w:val="20"/>
      <w:vertAlign w:val="baseline"/>
      <w:lang w:val="zh-CN" w:eastAsia="zh-CN" w:bidi="ar-SA"/>
    </w:rPr>
  </w:style>
  <w:style w:type="table" w:customStyle="1" w:styleId="53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roundtripDataSignature="AMtx7mhgeQpHfULS46FIPQPc92lvBoGHhA==">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17</Pages>
  <Words>4461</Words>
  <Characters>20699</Characters>
  <Paragraphs>301</Paragraphs>
  <TotalTime>976</TotalTime>
  <ScaleCrop>false</ScaleCrop>
  <LinksUpToDate>false</LinksUpToDate>
  <CharactersWithSpaces>24935</CharactersWithSpaces>
  <Application>WPS Office_11.2.0.8991_F1E327BC-269C-435d-A152-05C5408002CA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2019-02-23T14:15:00Z</dcterms:created>
  <dc:creator>magda fayek</dc:creator>
  <cp:lastModifiedBy>ElSayed</cp:lastModifiedBy>
  <dcterms:modified xsi:type="dcterms:W3CDTF">2019-11-02T17:36:14Z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2057-11.2.0.8991</vt:lpwstr>
  </property>
</Properties>
</file>